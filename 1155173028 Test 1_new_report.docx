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1. つぎのことばのつかいかたでいちばんいいものを1・2・3・4からひとつえらんでください。</w:t>
      </w:r>
    </w:p>
    <w:p>
      <w:r>
        <w:t>1. 彼のしつもんに（  　　　　　 ）。</w:t>
      </w:r>
    </w:p>
    <w:p>
      <w:r>
        <w:t>1. こたえなさい</w:t>
        <w:br/>
        <w:t xml:space="preserve">   2. こたえました</w:t>
        <w:br/>
        <w:t xml:space="preserve">   3. こたえて</w:t>
        <w:br/>
        <w:t xml:space="preserve">   4. こたえます</w:t>
        <w:br/>
        <w:br/>
        <w:t>### 2. （  　　　　　 ）になにをいれますか。</w:t>
      </w:r>
    </w:p>
    <w:p>
      <w:r>
        <w:t>1・2・3・4からいちばんいいものをひとつえらんでください。</w:t>
      </w:r>
    </w:p>
    <w:p>
      <w:r>
        <w:t>2. 今日は雨が（  　　　　　 ）、かさを持っていきました。</w:t>
      </w:r>
    </w:p>
    <w:p>
      <w:r>
        <w:t>1. 降る</w:t>
        <w:br/>
        <w:t xml:space="preserve">   2. 降った</w:t>
        <w:br/>
        <w:t xml:space="preserve">   3. 降らない</w:t>
        <w:br/>
        <w:t xml:space="preserve">   4. 降って</w:t>
        <w:br/>
        <w:br/>
        <w:t>### 3. つぎのことばのつかいかたでいちばんいいものを1・2・3・4からひとつえらんでください。</w:t>
      </w:r>
    </w:p>
    <w:p>
      <w:r>
        <w:t>3. 母は料理が（  　　　　　 ）です。</w:t>
      </w:r>
    </w:p>
    <w:p>
      <w:r>
        <w:t>1. 上手</w:t>
        <w:br/>
        <w:t xml:space="preserve">   2. 嫌い</w:t>
        <w:br/>
        <w:t xml:space="preserve">   3. 苦手</w:t>
        <w:br/>
        <w:t xml:space="preserve">   4. 面倒</w:t>
        <w:br/>
        <w:br/>
        <w:t>### 4. （  　　　　　 ）になにをいれますか。</w:t>
      </w:r>
    </w:p>
    <w:p>
      <w:r>
        <w:t>1・2・3・4からいちばんいいものをひとつえらんでください。</w:t>
      </w:r>
    </w:p>
    <w:p>
      <w:r>
        <w:t>4. 本を読んでから（  　　　　　 ）。</w:t>
      </w:r>
    </w:p>
    <w:p>
      <w:r>
        <w:t>1. 寝ます</w:t>
        <w:br/>
        <w:t xml:space="preserve">   2. 起きます</w:t>
        <w:br/>
        <w:t xml:space="preserve">   3. 歩きます</w:t>
        <w:br/>
        <w:t xml:space="preserve">   4. 歌います</w:t>
        <w:br/>
        <w:br/>
        <w:t>### 5. つぎのことばのつかいかたでいちばんいいものを1・2・3・4からひとつえらんでください。</w:t>
      </w:r>
    </w:p>
    <w:p>
      <w:r>
        <w:t>5. 昨日は映画を（  　　　　　 ）。</w:t>
      </w:r>
    </w:p>
    <w:p>
      <w:r>
        <w:t>1. 見ます</w:t>
        <w:br/>
        <w:t xml:space="preserve">   2. 見ません</w:t>
        <w:br/>
        <w:t xml:space="preserve">   3. 見ました</w:t>
        <w:br/>
        <w:t xml:space="preserve">   4. 見ない</w:t>
        <w:br/>
        <w:br/>
        <w:t>### 6. （  　　　　　 ）になにをいれますか。</w:t>
      </w:r>
    </w:p>
    <w:p>
      <w:r>
        <w:t>1・2・3・4からいちばんいいものをひとつえらんでください。</w:t>
      </w:r>
    </w:p>
    <w:p>
      <w:r>
        <w:t>6. テレビを（  　　　　　 ）ながら、ごはんを食べます。</w:t>
      </w:r>
    </w:p>
    <w:p>
      <w:r>
        <w:t>1. 見る</w:t>
        <w:br/>
        <w:t xml:space="preserve">   2. 見た</w:t>
        <w:br/>
        <w:t xml:space="preserve">   3. 見ない</w:t>
        <w:br/>
        <w:t xml:space="preserve">   4. 見て</w:t>
        <w:br/>
        <w:br/>
        <w:t>### 7. つぎのことばのつかいかたでいちばんいいものを1・2・3・4からひとつえらんでください。</w:t>
      </w:r>
    </w:p>
    <w:p>
      <w:r>
        <w:t>7. 私の兄はいつも（  　　　　　 ）。</w:t>
      </w:r>
    </w:p>
    <w:p>
      <w:r>
        <w:t>1. 勉強しません</w:t>
        <w:br/>
        <w:t xml:space="preserve">   2. 勉強している</w:t>
        <w:br/>
        <w:t xml:space="preserve">   3. 勉強しなかった</w:t>
        <w:br/>
        <w:t xml:space="preserve">   4. 勉強する</w:t>
        <w:br/>
        <w:br/>
        <w:t>### 8. （  　　　　　 ）になにをいれますか。</w:t>
      </w:r>
    </w:p>
    <w:p>
      <w:r>
        <w:t>1・2・3・4からいちばんいいものをひとつえらんでください。</w:t>
      </w:r>
    </w:p>
    <w:p>
      <w:r>
        <w:t>8. 家に（  　　　　　 ）てから、手を洗います。</w:t>
      </w:r>
    </w:p>
    <w:p>
      <w:r>
        <w:t>1. 帰る</w:t>
        <w:br/>
        <w:t xml:space="preserve">   2. 帰り</w:t>
        <w:br/>
        <w:t xml:space="preserve">   3. 帰って</w:t>
        <w:br/>
        <w:t xml:space="preserve">   4. 帰らない</w:t>
        <w:br/>
        <w:br/>
        <w:t>### 9. つぎのことばのつかいかたでいちばんいいものを1・2・3・4からひとつえらんでください。</w:t>
      </w:r>
    </w:p>
    <w:p>
      <w:r>
        <w:t>9. 私はあまり（  　　　　　 ）ません。</w:t>
      </w:r>
    </w:p>
    <w:p>
      <w:r>
        <w:t>1. 走る</w:t>
        <w:br/>
        <w:t xml:space="preserve">   2. 走り</w:t>
        <w:br/>
        <w:t xml:space="preserve">   3. 走って</w:t>
        <w:br/>
        <w:t xml:space="preserve">   4. 走りたい</w:t>
        <w:br/>
        <w:br/>
        <w:t>### 10. （  　　　　　 ）になにをいれますか。</w:t>
      </w:r>
    </w:p>
    <w:p>
      <w:r>
        <w:t>1・2・3・4からいちばんいいものをひとつえらんでください。</w:t>
      </w:r>
    </w:p>
    <w:p>
      <w:r>
        <w:t>10. この映画は（  　　　　　 ）ですか。</w:t>
      </w:r>
    </w:p>
    <w:p>
      <w:r>
        <w:t>1. 面白い</w:t>
        <w:br/>
        <w:t xml:space="preserve">    2. 面白くない</w:t>
        <w:br/>
        <w:t xml:space="preserve">    3. 面白かった</w:t>
        <w:br/>
        <w:t xml:space="preserve">    4. 面白くなかった</w:t>
        <w:br/>
        <w:br/>
        <w:t>### 11. つぎのことばのつかいかたでいちばんいいものを1・2・3・4からひとつえらんでください。</w:t>
      </w:r>
    </w:p>
    <w:p>
      <w:r>
        <w:t>11. 彼は日本語が（  　　　　　 ）です。</w:t>
      </w:r>
    </w:p>
    <w:p>
      <w:r>
        <w:t>1. 上手</w:t>
        <w:br/>
        <w:t xml:space="preserve">    2. 嫌い</w:t>
        <w:br/>
        <w:t xml:space="preserve">    3. 苦手</w:t>
        <w:br/>
        <w:t xml:space="preserve">    4. 面倒</w:t>
        <w:br/>
        <w:br/>
        <w:t>### 12. （  　　　　　 ）になにをいれますか。</w:t>
      </w:r>
    </w:p>
    <w:p>
      <w:r>
        <w:t>1・2・3・4からいちばんいいものをひとつえらんでください。</w:t>
      </w:r>
    </w:p>
    <w:p>
      <w:r>
        <w:t>12. 今は春（  　　　　　 ）、暖かくなってきました。</w:t>
      </w:r>
    </w:p>
    <w:p>
      <w:r>
        <w:t>1. ので</w:t>
        <w:br/>
        <w:t xml:space="preserve">    2. けど</w:t>
        <w:br/>
        <w:t xml:space="preserve">    3. のに</w:t>
        <w:br/>
        <w:t xml:space="preserve">    4. から</w:t>
        <w:br/>
        <w:br/>
        <w:t>### 13. つぎのことばのつかいかたでいちばんいいものを1・2・3・4からひとつえらんでください。</w:t>
      </w:r>
    </w:p>
    <w:p>
      <w:r>
        <w:t>13. 今日のテストは（  　　　　　 ）でした。</w:t>
      </w:r>
    </w:p>
    <w:p>
      <w:r>
        <w:t>1. 難しい</w:t>
        <w:br/>
        <w:t xml:space="preserve">    2. 難しくない</w:t>
        <w:br/>
        <w:t xml:space="preserve">    3. 難しかった</w:t>
        <w:br/>
        <w:t xml:space="preserve">    4. 難しくなかった</w:t>
        <w:br/>
        <w:br/>
        <w:t>### 14. （  　　　　　 ）になにをいれますか。</w:t>
      </w:r>
    </w:p>
    <w:p>
      <w:r>
        <w:t>1・2・3・4からいちばんいいものをひとつえらんでください。</w:t>
      </w:r>
    </w:p>
    <w:p>
      <w:r>
        <w:t>14. 明日は学校を（  　　　　　 ）つもりです。</w:t>
      </w:r>
    </w:p>
    <w:p>
      <w:r>
        <w:t>1. 休む</w:t>
        <w:br/>
        <w:t xml:space="preserve">    2. 休まない</w:t>
        <w:br/>
        <w:t xml:space="preserve">    3. 休んだ</w:t>
        <w:br/>
        <w:t xml:space="preserve">    4. 休んで</w:t>
        <w:br/>
        <w:br/>
        <w:t>### 15. つぎのことばのつかいかたでいちばんいいものを1・2・3・4からひとつえらんでください。</w:t>
      </w:r>
    </w:p>
    <w:p>
      <w:r>
        <w:t>15. 彼は毎朝（  　　　　　 ）をします。</w:t>
      </w:r>
    </w:p>
    <w:p>
      <w:r>
        <w:t>1. 散歩</w:t>
        <w:br/>
        <w:t xml:space="preserve">    2. 食事</w:t>
        <w:br/>
        <w:t xml:space="preserve">    3. 勉強</w:t>
        <w:br/>
        <w:t xml:space="preserve">    4. 運動</w:t>
        <w:br/>
        <w:br/>
        <w:t>### 16. （  　　　　　 ）になにをいれますか。</w:t>
      </w:r>
    </w:p>
    <w:p>
      <w:r>
        <w:t>1・2・3・4からいちばんいいものをひとつえらんでください。</w:t>
      </w:r>
    </w:p>
    <w:p>
      <w:r>
        <w:t>16. 先週行ったレストランは（  　　　　　 ）です。</w:t>
      </w:r>
    </w:p>
    <w:p>
      <w:r>
        <w:t>1. 美味しい</w:t>
        <w:br/>
        <w:t xml:space="preserve">    2. 美味しくない</w:t>
        <w:br/>
        <w:t xml:space="preserve">    3. 美味しかった</w:t>
        <w:br/>
        <w:t xml:space="preserve">    4. 美味しくなかった</w:t>
        <w:br/>
        <w:br/>
        <w:t>### 17. つぎのことばのつかいかたでいちばんいいものを1・2・3・4からひとつえらんでください。</w:t>
      </w:r>
    </w:p>
    <w:p>
      <w:r>
        <w:t>17. 友達と一緒にゲームを（  　　　　　 ）ました。</w:t>
      </w:r>
    </w:p>
    <w:p>
      <w:r>
        <w:t>1. 遊び</w:t>
        <w:br/>
        <w:t xml:space="preserve">    2. 遊びます</w:t>
        <w:br/>
        <w:t xml:space="preserve">    3. 遊んで</w:t>
        <w:br/>
        <w:t xml:space="preserve">    4. 遊んだ</w:t>
        <w:br/>
        <w:br/>
        <w:t>### 18. （  　　　　　 ）になにをいれますか。</w:t>
      </w:r>
    </w:p>
    <w:p>
      <w:r>
        <w:t>1・2・3・4からいちばんいいものをひとつえらんでください。</w:t>
      </w:r>
    </w:p>
    <w:p>
      <w:r>
        <w:t>18. コーヒーを飲んでから（  　　　　　 ）。</w:t>
      </w:r>
    </w:p>
    <w:p>
      <w:r>
        <w:t>1. 出かけます</w:t>
        <w:br/>
        <w:t xml:space="preserve">    2. 出かけて</w:t>
        <w:br/>
        <w:t xml:space="preserve">    3. 出かけた</w:t>
        <w:br/>
        <w:t xml:space="preserve">    4. 出かけない</w:t>
        <w:br/>
        <w:br/>
        <w:t>### 19. つぎのことばのつかいかたでいちばんいいものを1・2・3・4からひとつえらんでください。</w:t>
      </w:r>
    </w:p>
    <w:p>
      <w:r>
        <w:t>19. 彼女は音楽が（  　　　　　 ）好きです。</w:t>
      </w:r>
    </w:p>
    <w:p>
      <w:r>
        <w:t>1. とても</w:t>
        <w:br/>
        <w:t xml:space="preserve">    2. あまり</w:t>
        <w:br/>
        <w:t xml:space="preserve">    3. もっと</w:t>
        <w:br/>
        <w:t xml:space="preserve">    4. すこし</w:t>
        <w:br/>
        <w:br/>
        <w:t>### 20. （  　　　　　 ）になにをいれますか。</w:t>
      </w:r>
    </w:p>
    <w:p>
      <w:r>
        <w:t>1・2・3・4からいちばんいいものをひとつえらんでください。</w:t>
      </w:r>
    </w:p>
    <w:p>
      <w:r>
        <w:t>20. 掃除をしてから、（  　　　　　 ）しましょう。</w:t>
      </w:r>
    </w:p>
    <w:p>
      <w:r>
        <w:t>1. 休み</w:t>
        <w:br/>
        <w:t xml:space="preserve">    2. 休んで</w:t>
        <w:br/>
        <w:t xml:space="preserve">    3. 休んだ</w:t>
        <w:br/>
        <w:t xml:space="preserve">    4. 休みます</w:t>
        <w:br/>
        <w:br/>
        <w:t>### Answers:</w:t>
        <w:br/>
        <w:t>1. 2</w:t>
        <w:br/>
        <w:t>2. 4</w:t>
        <w:br/>
        <w:t>3. 1</w:t>
        <w:br/>
        <w:t>4. 1</w:t>
        <w:br/>
        <w:t>5. 3</w:t>
        <w:br/>
        <w:t>6. 4</w:t>
        <w:br/>
        <w:t>7. 2</w:t>
        <w:br/>
        <w:t>8. 3</w:t>
        <w:br/>
        <w:t>9. 1</w:t>
        <w:br/>
        <w:t>10. 1</w:t>
        <w:br/>
        <w:t>11. 1</w:t>
        <w:br/>
        <w:t>12. 4</w:t>
        <w:br/>
        <w:t>13. 3</w:t>
        <w:br/>
        <w:t>14. 1</w:t>
        <w:br/>
        <w:t>15. 1</w:t>
        <w:br/>
        <w:t>16. 3</w:t>
        <w:br/>
        <w:t>17. 4</w:t>
        <w:br/>
        <w:t>18. 1</w:t>
        <w:br/>
        <w:t>19. 1</w:t>
        <w:br/>
        <w:t>20. 4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