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Modified Practice Questions</w:t>
        <w:br/>
        <w:br/>
        <w:t>1. つぎのことばのつかいかたでいちばんいいものを1・2・3・4からひとつえらんでください。</w:t>
      </w:r>
    </w:p>
    <w:p>
      <w:r>
        <w:t xml:space="preserve">えいが  </w:t>
        <w:br/>
        <w:t xml:space="preserve">   1. えいがを見たことがありません。</w:t>
      </w:r>
    </w:p>
    <w:p>
      <w:r>
        <w:t>2. えいががきらいです。</w:t>
      </w:r>
    </w:p>
    <w:p>
      <w:r>
        <w:t>3. えいがにのるのが好きです。</w:t>
      </w:r>
    </w:p>
    <w:p>
      <w:r>
        <w:t>4. えいがで遊びます。</w:t>
      </w:r>
    </w:p>
    <w:p>
      <w:r>
        <w:t>2. （　　　　　　）に何を入れますか。</w:t>
      </w:r>
    </w:p>
    <w:p>
      <w:r>
        <w:t>1・2・3・4からいちばんいいものをひとつえらんでください。</w:t>
      </w:r>
    </w:p>
    <w:p>
      <w:r>
        <w:t>きのうの試合は（　　　　　　）勝ちました。</w:t>
      </w:r>
    </w:p>
    <w:p>
      <w:r>
        <w:t xml:space="preserve">1. とても  </w:t>
        <w:br/>
        <w:t xml:space="preserve">   2. なんとか  </w:t>
        <w:br/>
        <w:t xml:space="preserve">   3. どれでも  </w:t>
        <w:br/>
        <w:t xml:space="preserve">   4. たぶん</w:t>
        <w:br/>
        <w:br/>
        <w:t>3. つぎのことばのつかいかたでいちばんいいものを1・2・3・4からひとつえらんでください。</w:t>
      </w:r>
    </w:p>
    <w:p>
      <w:r>
        <w:t xml:space="preserve">お金  </w:t>
        <w:br/>
        <w:t xml:space="preserve">   1. お金をかう。</w:t>
      </w:r>
    </w:p>
    <w:p>
      <w:r>
        <w:t>2. お金がすきです。</w:t>
      </w:r>
    </w:p>
    <w:p>
      <w:r>
        <w:t>3. お金で行きます。</w:t>
      </w:r>
    </w:p>
    <w:p>
      <w:r>
        <w:t>4. お金をためる。</w:t>
      </w:r>
    </w:p>
    <w:p>
      <w:r>
        <w:t>4. （　　　　　　）に何を入れますか。</w:t>
      </w:r>
    </w:p>
    <w:p>
      <w:r>
        <w:t>1・2・3・4からいちばんいいものをひとつえらんでください。</w:t>
      </w:r>
    </w:p>
    <w:p>
      <w:r>
        <w:t>日本語は（　　　　　　）むずかしい。</w:t>
      </w:r>
    </w:p>
    <w:p>
      <w:r>
        <w:t xml:space="preserve">1. もう  </w:t>
        <w:br/>
        <w:t xml:space="preserve">   2. しかし  </w:t>
        <w:br/>
        <w:t xml:space="preserve">   3. ときどき  </w:t>
        <w:br/>
        <w:t xml:space="preserve">   4. けっこう</w:t>
        <w:br/>
        <w:br/>
        <w:t>5. （　　　　　　）に何を入れますか。</w:t>
      </w:r>
    </w:p>
    <w:p>
      <w:r>
        <w:t>1・2・3・4からいちばんいいものをひとつえらんでください。</w:t>
      </w:r>
    </w:p>
    <w:p>
      <w:r>
        <w:t>コーヒーを（　　　　　　）、ねむくなります。</w:t>
      </w:r>
    </w:p>
    <w:p>
      <w:r>
        <w:t xml:space="preserve">1. 飲んでも  </w:t>
        <w:br/>
        <w:t xml:space="preserve">   2. 飲んだら  </w:t>
        <w:br/>
        <w:t xml:space="preserve">   3. 飲まないと  </w:t>
        <w:br/>
        <w:t xml:space="preserve">   4. 飲むと</w:t>
        <w:br/>
        <w:br/>
        <w:t>6. つぎのことばのつかいかたでいちばんいいものを1・2・3・4からひとつえらんでください。</w:t>
      </w:r>
    </w:p>
    <w:p>
      <w:r>
        <w:t xml:space="preserve">おいしい  </w:t>
        <w:br/>
        <w:t xml:space="preserve">   1. このりんごはおいしいです。</w:t>
      </w:r>
    </w:p>
    <w:p>
      <w:r>
        <w:t>2. これはおいしいえいがです。</w:t>
      </w:r>
    </w:p>
    <w:p>
      <w:r>
        <w:t>3. あの人はおいしいです。</w:t>
      </w:r>
    </w:p>
    <w:p>
      <w:r>
        <w:t>4. おいしいでんしゃにのります。</w:t>
      </w:r>
    </w:p>
    <w:p>
      <w:r>
        <w:t>7. （　　　　　　）に何を入れますか。</w:t>
      </w:r>
    </w:p>
    <w:p>
      <w:r>
        <w:t>1・2・3・4からいちばんいいものをひとつえらんでください。</w:t>
      </w:r>
    </w:p>
    <w:p>
      <w:r>
        <w:t>かばんを（　　　　　　）、出かけます。</w:t>
      </w:r>
    </w:p>
    <w:p>
      <w:r>
        <w:t xml:space="preserve">1. 持たないで  </w:t>
        <w:br/>
        <w:t xml:space="preserve">   2. 持って  </w:t>
        <w:br/>
        <w:t xml:space="preserve">   3. 持ちながら  </w:t>
        <w:br/>
        <w:t xml:space="preserve">   4. 持たずに</w:t>
        <w:br/>
        <w:br/>
        <w:t>8. （　　　　　　）に何を入れますか。</w:t>
      </w:r>
    </w:p>
    <w:p>
      <w:r>
        <w:t>1・2・3・4からいちばんいいものをひとつえらんでください。</w:t>
      </w:r>
    </w:p>
    <w:p>
      <w:r>
        <w:t>雨がふる（　　　　　　）、さんぽに行こう。</w:t>
      </w:r>
    </w:p>
    <w:p>
      <w:r>
        <w:t xml:space="preserve">1. ように  </w:t>
        <w:br/>
        <w:t xml:space="preserve">   2. まで  </w:t>
        <w:br/>
        <w:t xml:space="preserve">   3. まえに  </w:t>
        <w:br/>
        <w:t xml:space="preserve">   4. とおりに</w:t>
        <w:br/>
        <w:br/>
        <w:t>9. つぎのことばのつかいかたでいちばんいいものを1・2・3・4からひとつえらんでください。</w:t>
      </w:r>
    </w:p>
    <w:p>
      <w:r>
        <w:t xml:space="preserve">たのしい  </w:t>
        <w:br/>
        <w:t xml:space="preserve">   1. たのしい本を食べます。</w:t>
      </w:r>
    </w:p>
    <w:p>
      <w:r>
        <w:t>2. このパーティーはたのしいです。</w:t>
      </w:r>
    </w:p>
    <w:p>
      <w:r>
        <w:t>3. たのしいくるまにのります。</w:t>
      </w:r>
    </w:p>
    <w:p>
      <w:r>
        <w:t>4. たのしいえんぴつです。</w:t>
      </w:r>
    </w:p>
    <w:p>
      <w:r>
        <w:t>10. （　　　　　　）に何を入れますか。</w:t>
      </w:r>
    </w:p>
    <w:p>
      <w:r>
        <w:t>1・2・3・4からいちばんいいものをひとつえらんでください。</w:t>
      </w:r>
    </w:p>
    <w:p>
      <w:r>
        <w:t>かれは（　　　　　　）あたまがいい。</w:t>
      </w:r>
    </w:p>
    <w:p>
      <w:r>
        <w:t xml:space="preserve">1. ぜんぜん  </w:t>
        <w:br/>
        <w:t xml:space="preserve">   2. たいへん  </w:t>
        <w:br/>
        <w:t xml:space="preserve">   3. とても  </w:t>
        <w:br/>
        <w:t xml:space="preserve">   4. たまに</w:t>
        <w:br/>
        <w:br/>
        <w:t>11. つぎのことばのつかいかたでいちばんいいものを1・2・3・4からひとつえらんでください。</w:t>
      </w:r>
    </w:p>
    <w:p>
      <w:r>
        <w:t xml:space="preserve">きれい  </w:t>
        <w:br/>
        <w:t xml:space="preserve">   1. きれいな花を食べる。</w:t>
      </w:r>
    </w:p>
    <w:p>
      <w:r>
        <w:t>2. このへやはきれいです。</w:t>
      </w:r>
    </w:p>
    <w:p>
      <w:r>
        <w:t>3. きれいながっこうにねます。</w:t>
      </w:r>
    </w:p>
    <w:p>
      <w:r>
        <w:t>4. きれいな車をききます。</w:t>
      </w:r>
    </w:p>
    <w:p>
      <w:r>
        <w:t>12. （　　　　　　）に何を入れますか。</w:t>
      </w:r>
    </w:p>
    <w:p>
      <w:r>
        <w:t>1・2・3・4からいちばんいいものをひとつえらんでください。</w:t>
      </w:r>
    </w:p>
    <w:p>
      <w:r>
        <w:t>来週友だちが（　　　　　　）くる。</w:t>
      </w:r>
    </w:p>
    <w:p>
      <w:r>
        <w:t xml:space="preserve">1. あそびに  </w:t>
        <w:br/>
        <w:t xml:space="preserve">   2. ねるため  </w:t>
        <w:br/>
        <w:t xml:space="preserve">   3. 仕事の  </w:t>
        <w:br/>
        <w:t xml:space="preserve">   4. たべに</w:t>
        <w:br/>
        <w:br/>
        <w:t>13. （　　　　　　）に何を入れますか。</w:t>
      </w:r>
    </w:p>
    <w:p>
      <w:r>
        <w:t>1・2・3・4からいちばんいいものをひとつえらんでください。</w:t>
      </w:r>
    </w:p>
    <w:p>
      <w:r>
        <w:t>今朝（　　　　　　）おきました。</w:t>
      </w:r>
    </w:p>
    <w:p>
      <w:r>
        <w:t xml:space="preserve">1. はやく  </w:t>
        <w:br/>
        <w:t xml:space="preserve">   2. あまり  </w:t>
        <w:br/>
        <w:t xml:space="preserve">   3. ながく  </w:t>
        <w:br/>
        <w:t xml:space="preserve">   4. たくさん</w:t>
        <w:br/>
        <w:br/>
        <w:t>14. つぎのことばのつかいかたでいちばんいいものを1・2・3・4からひとつえらんでください。</w:t>
      </w:r>
    </w:p>
    <w:p>
      <w:r>
        <w:t xml:space="preserve">すばらしい  </w:t>
        <w:br/>
        <w:t xml:space="preserve">   1. すばらしい本を食べます。</w:t>
      </w:r>
    </w:p>
    <w:p>
      <w:r>
        <w:t>2. すばらしい映画を見ました。</w:t>
      </w:r>
    </w:p>
    <w:p>
      <w:r>
        <w:t>3. すばらしい水を飲みます。</w:t>
      </w:r>
    </w:p>
    <w:p>
      <w:r>
        <w:t>4. すばらしいいすにのります。</w:t>
      </w:r>
    </w:p>
    <w:p>
      <w:r>
        <w:t>15. （　　　　　　）に何を入れますか。</w:t>
      </w:r>
    </w:p>
    <w:p>
      <w:r>
        <w:t>1・2・3・4からいちばんいいものをひとつえらんでください。</w:t>
      </w:r>
    </w:p>
    <w:p>
      <w:r>
        <w:t>田中さんは毎朝（　　　　　　）います。</w:t>
      </w:r>
    </w:p>
    <w:p>
      <w:r>
        <w:t xml:space="preserve">1. 走って  </w:t>
        <w:br/>
        <w:t xml:space="preserve">   2. 歌って  </w:t>
        <w:br/>
        <w:t xml:space="preserve">   3. 座って  </w:t>
        <w:br/>
        <w:t xml:space="preserve">   4. 歩いて</w:t>
        <w:br/>
        <w:br/>
        <w:t>16. （　　　　　　）に何を入れますか。</w:t>
      </w:r>
    </w:p>
    <w:p>
      <w:r>
        <w:t>1・2・3・4からいちばんいいものをひとつえらんでください。</w:t>
      </w:r>
    </w:p>
    <w:p>
      <w:r>
        <w:t>今日は（　　　　　　）つもりです。</w:t>
      </w:r>
    </w:p>
    <w:p>
      <w:r>
        <w:t xml:space="preserve">1. 本を読む  </w:t>
        <w:br/>
        <w:t xml:space="preserve">   2. 友だちに会う  </w:t>
        <w:br/>
        <w:t xml:space="preserve">   3. 買い物をする  </w:t>
        <w:br/>
        <w:t xml:space="preserve">   4. 運動する</w:t>
        <w:br/>
        <w:br/>
        <w:t>17. つぎのことばのつかいかたでいちばんいいものを1・2・3・4からひとつえらんでください。</w:t>
      </w:r>
    </w:p>
    <w:p>
      <w:r>
        <w:t xml:space="preserve">ひま  </w:t>
        <w:br/>
        <w:t xml:space="preserve">   1. ひまなときにテレビを見ます。</w:t>
      </w:r>
    </w:p>
    <w:p>
      <w:r>
        <w:t>2. ひまながあるのでねます。</w:t>
      </w:r>
    </w:p>
    <w:p>
      <w:r>
        <w:t>3. ひまない人に会います。</w:t>
      </w:r>
    </w:p>
    <w:p>
      <w:r>
        <w:t>4. ひまになります。</w:t>
      </w:r>
    </w:p>
    <w:p>
      <w:r>
        <w:t>18. （　　　　　　）に何を入れますか。</w:t>
      </w:r>
    </w:p>
    <w:p>
      <w:r>
        <w:t>1・2・3・4からいちばんいいものをひとつえらんでください。</w:t>
      </w:r>
    </w:p>
    <w:p>
      <w:r>
        <w:t>あした（　　　　　　）えいがに行きます。</w:t>
      </w:r>
    </w:p>
    <w:p>
      <w:r>
        <w:t xml:space="preserve">1. 友だちと  </w:t>
        <w:br/>
        <w:t xml:space="preserve">   2. 先生に  </w:t>
        <w:br/>
        <w:t xml:space="preserve">   3. 本を  </w:t>
        <w:br/>
        <w:t xml:space="preserve">   4. ここで</w:t>
        <w:br/>
        <w:br/>
        <w:t>19. （　　　　　　）に何を入れますか。</w:t>
      </w:r>
    </w:p>
    <w:p>
      <w:r>
        <w:t>1・2・3・4からいちばんいいものをひとつえらんでください。</w:t>
      </w:r>
    </w:p>
    <w:p>
      <w:r>
        <w:t>あの店は（　　　　　　）おいしいです。</w:t>
      </w:r>
    </w:p>
    <w:p>
      <w:r>
        <w:t xml:space="preserve">1. ぜんぜん  </w:t>
        <w:br/>
        <w:t xml:space="preserve">   2. とても  </w:t>
        <w:br/>
        <w:t xml:space="preserve">   3. すこし  </w:t>
        <w:br/>
        <w:t xml:space="preserve">   4. あまり</w:t>
        <w:br/>
        <w:br/>
        <w:t>20. つぎのことばのつかいかたでいちばんいいものを1・2・3・4からひとつえらんでください。</w:t>
      </w:r>
    </w:p>
    <w:p>
      <w:r>
        <w:t xml:space="preserve">ふるい  </w:t>
        <w:br/>
        <w:t xml:space="preserve">   1. ふるいコンピュータがこわれた。</w:t>
      </w:r>
    </w:p>
    <w:p>
      <w:r>
        <w:t>2. ふるいちずを食べた。</w:t>
      </w:r>
    </w:p>
    <w:p>
      <w:r>
        <w:t>3. ふるいおかしがあります。</w:t>
      </w:r>
    </w:p>
    <w:p>
      <w:r>
        <w:t>4. ふるいえんぴつを見た。</w:t>
      </w:r>
    </w:p>
    <w:p>
      <w:r>
        <w:t>### Answers</w:t>
        <w:br/>
        <w:t xml:space="preserve">1. 1  </w:t>
        <w:br/>
        <w:t xml:space="preserve">2. 2  </w:t>
        <w:br/>
        <w:t xml:space="preserve">3. 4  </w:t>
        <w:br/>
        <w:t xml:space="preserve">4. 4  </w:t>
        <w:br/>
        <w:t xml:space="preserve">5. 4  </w:t>
        <w:br/>
        <w:t xml:space="preserve">6. 1  </w:t>
        <w:br/>
        <w:t xml:space="preserve">7. 2  </w:t>
        <w:br/>
        <w:t xml:space="preserve">8. 3  </w:t>
        <w:br/>
        <w:t xml:space="preserve">9. 2  </w:t>
        <w:br/>
        <w:t xml:space="preserve">10. 3  </w:t>
        <w:br/>
        <w:t xml:space="preserve">11. 2  </w:t>
        <w:br/>
        <w:t xml:space="preserve">12. 1  </w:t>
        <w:br/>
        <w:t xml:space="preserve">13. 1  </w:t>
        <w:br/>
        <w:t xml:space="preserve">14. 2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19. 2  </w:t>
        <w:br/>
        <w:t xml:space="preserve">20. 1  </w:t>
        <w:br/>
        <w:br/>
        <w:t>### Changes Made</w:t>
        <w:br/>
        <w:t>- Ensured all questions and options are unique and free from duplicates.</w:t>
        <w:br/>
        <w:t>- Verified grammatical correctness in question titles and stems.</w:t>
        <w:br/>
        <w:t>- Ensured each question has one clear and appropriate answer, with other options being clearly incorrect or inappropriate.</w:t>
        <w:br/>
        <w:t>- No duplicate answers across different questions.</w:t>
        <w:br/>
        <w:t>- Maintained the original structure of the questions, ensuring consistency with the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