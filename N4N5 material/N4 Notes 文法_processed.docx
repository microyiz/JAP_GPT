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E2B6C4">
      <w:bookmarkStart w:id="0" w:name="_GoBack"/>
      <w:bookmarkEnd w:id="0"/>
      <w:r>
        <w:t>N4・文法Instructions:  For each entry, three parts are involved, which are meaning, usage (用法) and examples (例文). “Meaning” refers to the semantic meaning and explanation of the phrase. “Usage” refers to how this phrase is used grammatically such as how it is connected with other parts to form a new phrase or sentence. “Examples” refers to examples in which this phrase is actually used.For “usage” part, some symbols are used as a short form referring to certain types of grammatical devices. The meaning of each symbol is shown below:In terms of 【N4】, the symbols include:V動詞 (Verb)（ふつう）普通形 (plain-form)Aい形容詞 (i-Adjective)（じしょ）辞書形 (dictionary-form)Naな形容詞 (na-Adjective)（ない）ない形 (nai-form)N名詞 (Noun)（て）て形 (te-form)（た）た形 (ta-form)In terms of 【辞典】, the symbols include:Conjugations and Particle SymbolsExamplesNNounりんごはみかんよりVるDictionary form of verb行くつもりだVますます form of verb歌いながらVないNegative of verb見ないでくださいVないない form of verbかさを持たずにVてて form of verbあらってからVたた form of verb会ったことがあるVようVolitional form of</w:t>
      </w:r>
    </w:p>
    <w:p w14:paraId="0F60AB69">
      <w:r>
        <w:t>form of verb行くつもりだVますます form of verb歌いながらVないNegative of verb見ないでくださいVないない form of verbかさを持たずにVてて form of verbあらってからVたた form of verb会ったことがあるVようVolitional form of verb帰ろうと思うVばSubjunctive form of verb薬を飲めばVたりた form of verb +り本を読んだりVたらた form of verb +ら雨が降ったりイAいDictionary form of イ-adjectiveおいしいと思うイAいStem of イ-adjectiveおいしそうだイAくStem of イ-adjective +くあつくなったナAStem of ナ-adjective元気になったする動詞Suru verb食事する</w:t>
      </w:r>
    </w:p>
    <w:p w14:paraId="4F753772">
      <w:r>
        <w:t>、散歩する、コピーする、などする動詞のNNominal of suru verb食事、散歩、など動詞I-u verb行く、取る、会う、など動詞II-ru verb着る、寝る、食べる、など動詞IIIIrregular verbする、来る普通形Plain formVerb行く、行かない、行った、行かなかったイ-adjectiveさむい、さむくない、さむかった、さむくなかったナ-adjective元気だ、げんきではない、元気だった、元気ではなかったNoun雨だ、雨ではない、雨だった、雨ではなかった丁寧形Polite formVerb行きます、行きません、行きました、行きませんでしたイ-adjectiveさむいです、さむくないです・さむくありません、さむかったです、さむくなかったです・さむくありませんでしたナ-adjective元気です、元気ではありません、元気でした、元気ではありませんでしたNoun雨です、雨ではありません、雨でした</w:t>
      </w:r>
    </w:p>
    <w:p w14:paraId="48DE037E">
      <w:r>
        <w:t>、雨ではなかった丁寧形Polite formVerb行きます、行きません、行きました、行きませんでしたイ-adjectiveさむいです、さむくないです・さむくありません、さむかったです、さむくなかったです・さむくありませんでしたナ-adjective元気です、元気ではありません、元気でした、元気ではありませんでしたNoun雨です、雨ではありません、雨でした、雨ではありませんでしたReference:  森本智子・高橋尚子・松本知恵・黒岩しづ可 (2016) 『日本語能力試験問題集 Ｎ４語彙スピードマスター』東京：ジェイ・リサーチ出版 (【N4】)友松悦子・宮本淳・和栗雅子 (2010) 『どんなときどう使う日本語表現文型辞典』東京：株式会社アルク (【辞典】)～あいだ（間）【N4】Meaning: Expresses the period of time during which a situation or action continues.用法：V（&lt;ruby base="辞書形" rt="じしょけい" /&gt;）・V（て）いる＋&lt;ruby base="間" rt="あいだ" /&gt;＋&lt;ruby base="間" rt="あいだ" /&gt;&lt;ruby base="例" rt="れい" /&gt;：いる&lt;ruby base="間" rt="あいだ" /&gt;A＋&lt;ruby base="間" rt="あいだ" /&gt;&lt;ruby base="例" rt="れい" /&gt;：&lt;ruby base="寒" rt="さむ" /&gt;い&lt;ruby base="間" rt="あいだ" /&gt;Naな＋&lt;ruby base="間" rt="あいだ" /&gt;&lt;ruby base="例" rt="れい" /&gt;：&lt;ruby base="静" rt="しず" /&gt;かな&lt;ruby base="間" rt="あいだ" /&gt;Nの＋&lt;ruby base="間" rt="あいだ" /&gt;&lt;ruby base="例" rt="れい" /&gt;：&lt;ruby base="会議" rt="かいぎ" /&gt;の&lt;ruby base="間" rt="あいだ" /&gt;例文：ねている&lt;ruby base="間" rt="あいだ" /&gt;に　&lt;ruby base="東京駅" rt="とうきょうえき" /&gt;が　&lt;ruby base="過" rt="す" /&gt;ぎていた</w:t>
      </w:r>
    </w:p>
    <w:p w14:paraId="619AD2D4">
      <w:r>
        <w:t>。【辞典】Meaning: throughout (the time…)用法：普通形（ナAな／Nの）＋間例文：（１）&lt;ruby base="私" rt="わたし" /&gt;は&lt;ruby base="夏" rt="なつ" /&gt;のあいだ、ずっと&lt;ruby base="北海道" rt="ほっかいどう" /&gt;にいました。～あいだに（間に）【辞典】Meaning: during; when用法：普通形（ナAな／Nの）＋間に例文：（１）&lt;ruby base="夏休" rt="なつやす" /&gt;みの&lt;ruby base="間" rt="あいだ" /&gt;に&lt;ruby base="引越" rt="ひっこ" /&gt;ししたいです。～うちに〈&lt;ruby base="時間幅" rt="じかんはば" /&gt;〉【N4】Meaning: Within a period of time given when an exact time is unknown. The latter case refers to unintentional changes or phenomena.用法：V（て）いる＋うちに例文：テレビを　&lt;ruby base="見" rt="み" /&gt;ているうちに　ねてしまった。【辞典】Meaning: Before you know it; Expresses notion that during period of continuation, some unforeseen change occurred. Clause following indicates change in condition.用法：Vる・Vている・Vない・／Nの　＋うちに例文：（１）&lt;ruby base="今" rt="いま" /&gt;は&lt;ruby base="上手" rt="じょうず" /&gt;に&lt;ruby base="話" rt="はな" /&gt;せなくても&lt;ruby base="練習" rt="れんしゅう" /&gt;を&lt;ruby base="重" rt="かさ" /&gt;ねるうちに&lt;ruby base="上手" rt="じょうず" /&gt;になります</w:t>
      </w:r>
    </w:p>
    <w:p w14:paraId="7048851A">
      <w:r>
        <w:t>。（２）&lt;ruby base="親" rt="した" /&gt;しい&lt;ruby base="仲間" rt="なかま" /&gt;が&lt;ruby base="集" rt="あつ" /&gt;まると、いつも&lt;ruby base="楽" rt="たの" /&gt;しいおしゃべりのうちに&lt;ruby base="時間" rt="じかん" /&gt;が&lt;ruby base="過" rt="す" /&gt;ぎてしまう。～うちに〈&lt;ruby base="事前" rt="じぜん" /&gt;〉【N4】Meaning: Expresses the period of time during which a state continues. The latter is (intentionally) done before the state of the antecedent changes.用法：V（辞書形）・Vない・Vている&lt;ruby base="例" rt="れい" /&gt;：いるうちにA＋うちに&lt;ruby base="例" rt="れい" /&gt;：&lt;ruby base="明" rt="あか" /&gt;るいうちにNaな&lt;ruby base="例" rt="れい" /&gt;：ひまなうちにNの&lt;ruby base="例" rt="れい" /&gt;：&lt;ruby base="休" rt="やす" /&gt;みのうちに例文：&lt;ruby base="日本" rt="にほん" /&gt;に　いるうちに　&lt;ruby base="日本料理" rt="にほんりょうり" /&gt;を　&lt;ruby base="勉強" rt="べんきょう" /&gt;したい。【辞典】Meaning: While; Unless someone does something before what comes ahead of うちに, the subsequent opposite state will make realization of the action difficult.用法：Vる・Vない／イAい／ナAな／Nの　＋うちに例文：（１）&lt;ruby base="若" rt="わか" /&gt;いうちに&lt;ruby base="勉強" rt="べんきょう" /&gt;しなかったら、いったいいつ&lt;ruby base="勉強" rt="べんきょう" /&gt;するんですか</w:t>
      </w:r>
    </w:p>
    <w:p w14:paraId="07BE4CE4">
      <w:r>
        <w:t>。（２）&lt;ruby base="体" rt="からだ" /&gt;が&lt;ruby base="丈夫" rt="じょうぶ" /&gt;なうちに、１&lt;ruby base="度富士山" rt="どふじさん" /&gt;に&lt;ruby base="登" rt="のぼ" /&gt;ってみたい。～かどうか【N4】Meaning: Expresses wavering or doubt about judgment of whether a certain phenomenon is true or not.用法：V（ふつう）＋かどうか&lt;ruby base="例" rt="れい" /&gt;：いるかどうかA（ふつう）&lt;ruby base="例" rt="れい" /&gt;：おいしいかどうかNa（ふつう）だ&lt;ruby base="例" rt="れい" /&gt;：&lt;ruby base="本当" rt="ほんとう" /&gt;かどうかN（ふつう）だ&lt;ruby base="例" rt="れい" /&gt;：いい&lt;ruby base="人" rt="ひと" /&gt;かどうか例文：（１）その　&lt;ruby base="話" rt="はな" /&gt;が　&lt;ruby base="本当" rt="ほんとう" /&gt;か　どうか　&lt;ruby base="知" rt="し" /&gt;りたいです。（２）&lt;ruby base="彼" rt="かれ" /&gt;が　いい　&lt;ruby base="人" rt="ひと" /&gt;か　どうか　わかりません。（３）この　&lt;ruby base="ワイン" rt="わいん" /&gt;、　おいしか　どうか　&lt;ruby base="試" rt="ため" /&gt;しましょう</w:t>
      </w:r>
    </w:p>
    <w:p w14:paraId="6368ABB1">
      <w:r>
        <w:t>。（２）&lt;ruby base="彼" rt="かれ" /&gt;が　いい　&lt;ruby base="人" rt="ひと" /&gt;か　どうか　わかりません。（３）この　&lt;ruby base="ワイン" rt="わいん" /&gt;、　おいしか　どうか　&lt;ruby base="試" rt="ため" /&gt;しましょう。～かもしれない【N4】Meaning: Indicates the possibility of something.用法：V（ふつう）＋かもしれません&lt;ruby base="例" rt="れい" /&gt;：&lt;ruby base="行" rt="い" /&gt;けるかもしれませんA（ふつう）&lt;ruby base="例" rt="れい" /&gt;：おいしいかもしれませんNa（ふつう）※Naだ&lt;ruby base="例" rt="れい" /&gt;：たいへんかもしれませんN（ふつう）※Nだ&lt;ruby base="例" rt="れい" /&gt;：&lt;ruby base="雨" rt="あめ" /&gt;かもしれません例文：（１）パーティーに　&lt;ruby base="行" rt="い" /&gt;けるかもしれませんが、&lt;ruby base="行" rt="い" /&gt;けないかもしれません。（２）みっちゃんは　もう　&lt;ruby base="着" rt="つ" /&gt;いているかもしれない。（３）たいへんかもしれないけど、やってみよう。【辞典】Meaning: perhaps; it may be that用法：普通形（ナA／N）＋かもしれない例文：（１）&lt;ruby base="雪" rt="ゆき" /&gt;の&lt;ruby base="日" rt="ひ" /&gt;は、この&lt;ruby base="道" rt="みち" /&gt;は&lt;ruby base="危" rt="あぶ" /&gt;ないですよ。すべるかもしれませんよ。（２）&lt;ruby base="今日" rt="きょう" /&gt;は&lt;ruby base="母" rt="はは" /&gt;が&lt;ruby base="病気" rt="びょうき" /&gt;なので、&lt;ruby base="先" rt="さき" /&gt;に&lt;ruby base="失礼" rt="しつれい" /&gt;するかもしれません。（３）ヤン：わたしの&lt;ruby base="答" rt="こた" /&gt;えは&lt;ruby base="正" rt="ただ" /&gt;しいですか</w:t>
      </w:r>
    </w:p>
    <w:p w14:paraId="43685839">
      <w:r>
        <w:t>。（３）ヤン：わたしの&lt;ruby base="答" rt="こた" /&gt;えは&lt;ruby base="正" rt="ただ" /&gt;しいですか。&lt;ruby base="先生" rt="せんせい" /&gt;：&lt;ruby base="正" rt="ただ" /&gt;しいかもしれません、&lt;ruby base="正" rt="ただ" /&gt;しくないかもしれません。&lt;ruby base="自分" rt="じぶん" /&gt;で&lt;ruby base="調" rt="しら" /&gt;べてみてください。（４）（スポーツ&lt;ruby base="番組" rt="ばんぐみ" /&gt;で）あ、&lt;ruby base="森田選手" rt="もりたせんしゅ" /&gt;、&lt;ruby base="速" rt="はや" /&gt;い、&lt;ruby base="速" rt="はや" /&gt;い、&lt;ruby base="金" rt="きん" /&gt;&lt;ruby base="メダル" rt="めだる" /&gt;が&lt;ruby base="取" rt="と" /&gt;れるかもしれません。（５）&lt;ruby base="外国" rt="がいこく" /&gt;で&lt;ruby base="病気" rt="びょうき" /&gt;になるかもしれないから、&lt;ruby base="旅行" rt="りょこう" /&gt;の&lt;ruby base="保険" rt="ほけん" /&gt;に&lt;ruby base="入" rt="はい" /&gt;ったほうがいいですよう。～くなる【N4】Meaning: Expresses the natural or automatic changing of a situation.用法：Aいく＋なります&lt;ruby base="例" rt="れい" /&gt;：&lt;ruby base="寒" rt="さむ" /&gt;くなりますNaに&lt;ruby base="例" rt="れい" /&gt;：きれいになりますNに&lt;ruby base="例" rt="れい" /&gt;：&lt;ruby base="春" rt="はる" /&gt;になります例文：（１）これから　ますます　&lt;ruby base="寒" rt="さむ" /&gt;くなりますよ。（２）&lt;ruby base="葉" rt="は" /&gt;が　あかくなりました。（３）はなさん、　きれいになりましたね</w:t>
      </w:r>
    </w:p>
    <w:p w14:paraId="1BFBA9BE">
      <w:r>
        <w:t>。（２）&lt;ruby base="葉" rt="は" /&gt;が　あかくなりました。（３）はなさん、　きれいになりましたね。【辞典】Meaning: become用法：イAく／ナAに／Nに　＋なる例文：（１）スープにちょっとバターを&lt;ruby base="入" rt="はい" /&gt;れると、おいしくなりますよ。（２）&lt;ruby base="熱" rt="ねつ" /&gt;が&lt;ruby base="下" rt="さ" /&gt;がって、&lt;ruby base="気分" rt="きぶん" /&gt;がだいぶよくなりました。（３）このごろ&lt;ruby base="仕事" rt="しごと" /&gt;が&lt;ruby base="減" rt="へ" /&gt;って、&lt;ruby base="前" rt="まえ" /&gt;ほど&lt;ruby base="忙" rt="いそが" /&gt;しくなくなった。（４）この&lt;ruby base="仕事" rt="しごと" /&gt;が&lt;ruby base="終" rt="お" /&gt;わったら、&lt;ruby base="少" rt="すこ" /&gt;しひまになると&lt;ruby base="思" rt="おも" /&gt;います。（５）&lt;ruby base="父" rt="ちち" /&gt;は&lt;ruby base="退院" rt="たいいん" /&gt;して、&lt;ruby base="今" rt="いま" /&gt;はすっかり&lt;ruby base="元気" rt="げんき" /&gt;になりました。（６）ジム：きみはおとなになったら、&lt;ruby base="何" rt="なに" /&gt;になりたいの。&lt;ruby base="太郎" rt="たろう" /&gt;：サッカー&lt;ruby base="選手" rt="せんしゅ" /&gt;になりたい。～くれる【N4】Meaning: Expresses the accepting of ownership of something from someone else. 「あげる・もらう・くれる」each express giving and receiving from different standpoints.用法：（だれか）に（なに）をあげる・もらう・くれる例文：（１）わたしは　かのじょに　&lt;ruby base="指輪" rt="ゆびわ" /&gt;を　あげました</w:t>
      </w:r>
    </w:p>
    <w:p w14:paraId="6809DE1E">
      <w:r>
        <w:t>。（２）かのじょは　わたしに　&lt;ruby base="時計" rt="とけい" /&gt;を　くれました。（３）わたしは　かのじょに　&lt;ruby base="時計" rt="とけい" /&gt;を　もらいました。【辞典】Meaning: …gives to speaker用法：Nを＋くれる（&lt;ruby base="与" rt="あた" /&gt;える&lt;ruby base="人" rt="ひと" /&gt;）は／が　（&lt;ruby base="受" rt="う" /&gt;ける&lt;ruby base="人" rt="ひと" /&gt;）に　（&lt;ruby base="物" rt="もの" /&gt;）を　くれます／くださいます。Used when receiver is the speaker and giver and is the subject. Receiver is usually “I”, members of the speaker’s family or circle of friends.The verb くださる is used when the giver is a social superior, as in 例文４ and ５.例文：（１）&lt;ruby base="誕生日" rt="たんじょうび" /&gt;に、&lt;ruby base="母" rt="はは" /&gt;はわたしに&lt;ruby base="着物" rt="きもの" /&gt;をくれた。（２）このパンは、&lt;ruby base="国" rt="くに" /&gt;を&lt;ruby base="出" rt="で" /&gt;るとき、&lt;ruby base="友達" rt="ともだち" /&gt;がくれたものです。（３）A：あら、その&lt;ruby base="案内書" rt="あんないしょ" /&gt;、どこでもらったんですか。B：&lt;ruby base="受付" rt="うけつけ" /&gt;に&lt;ruby base="行" rt="い" /&gt;けば、くれますよ。（４）&lt;ruby base="卒業" rt="そつぎょう" /&gt;のとき、&lt;ruby base="大山先生" rt="おおやませんせい" /&gt;は&lt;ruby base="息子" rt="むすこ" /&gt;に&lt;ruby base="本" rt="ほん" /&gt;をくださいました</w:t>
      </w:r>
    </w:p>
    <w:p w14:paraId="108B829B">
      <w:r>
        <w:t>。B：&lt;ruby base="受付" rt="うけつけ" /&gt;に&lt;ruby base="行" rt="い" /&gt;けば、くれますよ。（４）&lt;ruby base="卒業" rt="そつぎょう" /&gt;のとき、&lt;ruby base="大山先生" rt="おおやませんせい" /&gt;は&lt;ruby base="息子" rt="むすこ" /&gt;に&lt;ruby base="本" rt="ほん" /&gt;をくださいました。（５）&lt;ruby base="先生" rt="せんせい" /&gt;がくださったお&lt;ruby base="手紙" rt="てがみ" /&gt;を&lt;ruby base="今" rt="いま" /&gt;でも&lt;ruby base="大切" rt="たいせつ" /&gt;に&lt;ruby base="持" rt="も" /&gt;っております。～ことができる【N4】Meaning: Expresses potential.用法：V（じしょ）＋ことができます&lt;ruby base="例" rt="れい" /&gt;：&lt;ruby base="食" rt="た" /&gt;べることができます例文：わたしは　&lt;ruby base="何" rt="なに" /&gt;でも　&lt;ruby base="食" rt="た" /&gt;べることができます。【辞典】Meaning: can用法：Vる＋こと／N＋ができる「Nができる」のNは、する&lt;ruby base="動詞" rt="どうし" /&gt;の&lt;ruby base="名詞" rt="めいし" /&gt;（&lt;ruby base="見学" rt="けんがく" /&gt;、&lt;ruby base="練習" rt="れんしゅう" /&gt;など）や&lt;ruby base="外国語" rt="がいこくご" /&gt;、スポーツなどの&lt;ruby base="名詞" rt="めいし" /&gt;である。例文：（１）わたしは&lt;ruby base="今" rt="いま" /&gt;、すこし&lt;ruby base="日本語" rt="にほんご" /&gt;を&lt;ruby base="話" rt="はな" /&gt;すことができます。（２）ロボットは&lt;ruby base="危険" rt="きけん" /&gt;な&lt;ruby base="所" rt="ところ" /&gt;でも&lt;ruby base="仕事" rt="しごと" /&gt;をすることができます</w:t>
      </w:r>
    </w:p>
    <w:p w14:paraId="5786E531">
      <w:r>
        <w:t>。（２）ロボットは&lt;ruby base="危険" rt="きけん" /&gt;な&lt;ruby base="所" rt="ところ" /&gt;でも&lt;ruby base="仕事" rt="しごと" /&gt;をすることができます。（３）&lt;ruby base="先週退院" rt="せんしゅうたいいん" /&gt;しました。わたしはもう&lt;ruby base="元気" rt="げんき" /&gt;です。&lt;ruby base="散歩" rt="さんぽ" /&gt;も&lt;ruby base="軽" rt="かる" /&gt;い&lt;ruby base="運動" rt="うんどう" /&gt;もできます。（４）19歳以下の&lt;ruby base="人" rt="ひと" /&gt;は、たばこを&lt;ruby base="吸" rt="す" /&gt;うことはできません。～ことにする【N4】Meaning: Expresses something you have decided to do in the future.用法：V（じしょ）・V（ない）＋ことにします&lt;ruby base="例" rt="れい" /&gt;：へらすことにします例文：（１）せんたくは　&lt;ruby base="明日" rt="あした" /&gt;　することにしたから、&lt;ruby base="出" rt="で" /&gt;かけよう。（２）&lt;ruby base="来月" rt="らいげつ" /&gt;から　おこづかいを　へらすことにしたよ。（３）&lt;ruby base="決" rt="き" /&gt;めた！　&lt;ruby base="夜" rt="よる" /&gt;は　&lt;ruby base="何" rt="なに" /&gt;も　&lt;ruby base="食" rt="た" /&gt;べないことにする！【辞典】Meaning: make up one’s mind to用法：Vる・Vない＋ことにする例文：（１）&lt;ruby base="桜" rt="さくら" /&gt;の&lt;ruby base="木" rt="き" /&gt;の&lt;ruby base="下" rt="さ" /&gt;で&lt;ruby base="拾" rt="ひろ" /&gt;ってきたねこだから、「さくら」と&lt;ruby base="呼" rt="よ" /&gt;ぶことにしよう</w:t>
      </w:r>
    </w:p>
    <w:p w14:paraId="0341C7BA">
      <w:r>
        <w:t>。（２）&lt;ruby base="連休" rt="れんきゅう" /&gt;には、&lt;ruby base="長野" rt="ながの" /&gt;の&lt;ruby base="友" rt="とも" /&gt;だちのうちへ&lt;ruby base="行" rt="い" /&gt;くことにしました。（３）A：&lt;ruby base="今日" rt="きょう" /&gt;からたばこをやめることにした！B：そのこと、&lt;ruby base="先月" rt="せんげつ" /&gt;も&lt;ruby base="聞" rt="き" /&gt;いたよ。（４）&lt;ruby base="社員研修" rt="しゃいんけんしゅう" /&gt;が&lt;ruby base="続" rt="つづ" /&gt;くので、&lt;ruby base="今月" rt="こんげつ" /&gt;のボランティア&lt;ruby base="活動" rt="かつどう" /&gt;には&lt;ruby base="参加" rt="さんか" /&gt;しないことにしました。（５）&lt;ruby base="海外駐在" rt="かいがいちゅうざい" /&gt;が&lt;ruby base="決" rt="き" /&gt;まったのですが、&lt;ruby base="今回" rt="こんかい" /&gt;は１&lt;ruby base="年" rt="ねん" /&gt;ぐらいなので、&lt;ruby base="家族" rt="かぞく" /&gt;を&lt;ruby base="連" rt="つ" /&gt;れて行かないことにしました。（６）３&lt;ruby base="月" rt="がつ" /&gt;は&lt;ruby base="試験" rt="しけん" /&gt;があるので、アルバイトをしないことにした。～ことになる【N4】Meaning: Indicates something determined about future actions, or something determined by a third party.用法：V（じしょ）・V（ない）＋ことになります&lt;ruby base="例" rt="れい" /&gt;：はたらくことになります例文：（１）&lt;ruby base="入院" rt="にゅういん" /&gt;しないことになりました。（２）４&lt;ruby base="月" rt="がつ" /&gt;から　はたらくことになりました</w:t>
      </w:r>
    </w:p>
    <w:p w14:paraId="3DA19D0F">
      <w:r>
        <w:t>。（２）４&lt;ruby base="月" rt="がつ" /&gt;から　はたらくことになりました。（３）&lt;ruby base="家族" rt="かぞく" /&gt;の　&lt;ruby base="問題" rt="もんだい" /&gt;で　&lt;ruby base="帰国" rt="きこく" /&gt;することになりました。【辞典】Meaning: will end up用法：Vの（普通形）＋ことになる例文：（１）この&lt;ruby base="事故" rt="じこ" /&gt;でけがをした&lt;ruby base="人" rt="ひと" /&gt;は、&lt;ruby base="女性" rt="じょせい" /&gt;３&lt;ruby base="人" rt="ひと" /&gt;、&lt;ruby base="男性" rt="だんせい" /&gt;４&lt;ruby base="人" rt="ひと" /&gt;の&lt;ruby base="合" rt="あ" /&gt;わせて７&lt;ruby base="人" rt="ひと" /&gt;ということになる。（２）&lt;ruby base="彼" rt="かれ" /&gt;の&lt;ruby base="話" rt="はな" /&gt;を&lt;ruby base="信用" rt="しんよう" /&gt;すれば、彼は出張中だったのだから、そのとき東京はいなかったことになる。（３）&lt;ruby base="今" rt="いま" /&gt;、&lt;ruby base="遊" rt="あそ" /&gt;んでばかりいると、&lt;ruby base="試験" rt="しけん" /&gt;の&lt;ruby base="前" rt="まえ" /&gt;になって&lt;ruby base="悔" rt="く" /&gt;やむことになりますよ。（４）あの&lt;ruby base="人" rt="ひと" /&gt;にお&lt;ruby base="金" rt="きん" /&gt;を&lt;ruby base="貸" rt="か" /&gt;すと、&lt;ruby base="結局返" rt="けっきょくかえ" /&gt;してもらえないことになるので&lt;ruby base="貸" rt="か" /&gt;したくない</w:t>
      </w:r>
    </w:p>
    <w:p w14:paraId="7F5E4296">
      <w:r>
        <w:t>。（４）あの&lt;ruby base="人" rt="ひと" /&gt;にお&lt;ruby base="金" rt="きん" /&gt;を&lt;ruby base="貸" rt="か" /&gt;すと、&lt;ruby base="結局返" rt="けっきょくかえ" /&gt;してもらえないことになるので&lt;ruby base="貸" rt="か" /&gt;したくない。～し【N4】Meaning: A conjunctive particle used to multiple items with similar content. Also used when explaining a reason.用法：V（ふつう）・V（ます）ます＋し&lt;ruby base="例" rt="れい" /&gt;：わからないしA（ふつう）・Aです&lt;ruby base="例" rt="れい" /&gt;：やさしいしNa（ふつう）・Naです&lt;ruby base="例" rt="れい" /&gt;：たいへんですしN（ふつう）・Nです&lt;ruby base="例" rt="れい" /&gt;：お&lt;ruby base="金持" rt="かねも" /&gt;ちだし例文：（１）やさしいし、お&lt;ruby base="金持" rt="かねも" /&gt;ちだし、&lt;ruby base="最高" rt="さいこう" /&gt;の　かれです。（２）&lt;ruby base="頭" rt="あたま" /&gt;も　&lt;ruby base="痛" rt="いた" /&gt;いし、&lt;ruby base="台風" rt="たいふう" /&gt;も　&lt;ruby base="来" rt="き" /&gt;ているから　&lt;ruby base="帰" rt="かえ" /&gt;ります。【辞典】Meaning: and, besides用法：普通形＋し例文：（１）A：&lt;ruby base="木村" rt="きむら" /&gt;さんはどうして&lt;ruby base="夏" rt="なつ" /&gt;が&lt;ruby base="好" rt="す" /&gt;きなんですか。B：そうですね。&lt;ruby base="夏休" rt="なつやす" /&gt;みもあるし、&lt;ruby base="泳" rt="およ" /&gt;げるし&lt;ruby base="…。" rt="・・・</w:t>
      </w:r>
    </w:p>
    <w:p w14:paraId="756DA1C1">
      <w:r>
        <w:t>。B：そうですね。&lt;ruby base="夏休" rt="なつやす" /&gt;みもあるし、&lt;ruby base="泳" rt="およ" /&gt;げるし&lt;ruby base="…。" rt="・・・。" /&gt;（２）&lt;ruby base="今日" rt="きょう" /&gt;は&lt;ruby base="雨" rt="あめ" /&gt;も&lt;ruby base="降" rt="ふ" /&gt;っているし、&lt;ruby base="ジョギング" rt="じょぎんぐ" /&gt;はやめよう。（３）A：どうして&lt;ruby base="引" rt="ひ" /&gt;っ&lt;ruby base="越" rt="こ" /&gt;すんですか。B：&lt;ruby base="今" rt="いま" /&gt;のアパートは&lt;ruby base="駅" rt="えき" /&gt;から&lt;ruby base="遠" rt="とお" /&gt;いし、&lt;ruby base="部屋" rt="へや" /&gt;も&lt;ruby base="好" rt="す" /&gt;きじゃないんです。（４）きょうはひまだし、&lt;ruby base="天気" rt="てんき" /&gt;もいいから、&lt;ruby base="公園" rt="こうえん" /&gt;に&lt;ruby base="行" rt="い" /&gt;きましょう。～しか～ない【N4】Meaning: Expresses the speaker’s feeling that the amount or degree of something is insufficient.用法：N＋しか～ません&lt;ruby base="例" rt="れい" /&gt;：ビールしかありません例文：（１）かれは　ごはんを　&lt;ruby base="一杯" rt="いっぱい" /&gt;しか　&lt;ruby base="食" rt="た" /&gt;べません。（２）れいぞうこに　&lt;ruby base="ビ" rt="び" /&gt;ー&lt;ruby base="ル" rt="る" /&gt;しか　ありません。【辞典】Meaning: can’t but, can only用法：Vる／する動詞のN　＋しかない例文：（１）１&lt;ruby base="度決心" rt="どけっしん" /&gt;したら&lt;ruby base="最後" rt="さいご" /&gt;までやるしかない</w:t>
      </w:r>
    </w:p>
    <w:p w14:paraId="06240E66">
      <w:r>
        <w:t>。（２）れいぞうこに　&lt;ruby base="ビ" rt="び" /&gt;ー&lt;ruby base="ル" rt="る" /&gt;しか　ありません。【辞典】Meaning: can’t but, can only用法：Vる／する動詞のN　＋しかない例文：（１）１&lt;ruby base="度決心" rt="どけっしん" /&gt;したら&lt;ruby base="最後" rt="さいご" /&gt;までやるしかない。（２）この&lt;ruby base="事故" rt="じこ" /&gt;の&lt;ruby base="責任" rt="せきにん" /&gt;はこちら&lt;ruby base="側" rt="がわ" /&gt;にあるのだから、&lt;ruby base="謝" rt="あやま" /&gt;るしかないと&lt;ruby base="思" rt="おも" /&gt;う。（３）ビザの&lt;ruby base="延長" rt="えんちょう" /&gt;ができなかったのだから、&lt;ruby base="帰国" rt="きこく" /&gt;するしかない。知っています／知りません【N4】Meaning: Expresses the end state of coming to learn something. When something is not known, this becomes 「知りません」.用法：そのまま使う例文：（１）&lt;ruby base="原" rt="はら" /&gt;さんを　&lt;ruby base="知" rt="し" /&gt;っていますか？　いいえ、&lt;ruby base="知" rt="し" /&gt;りません。（２）かれの　&lt;ruby base="予定" rt="よてい" /&gt;は　&lt;ruby base="知" rt="し" /&gt;りません</w:t>
      </w:r>
    </w:p>
    <w:p w14:paraId="36443C70">
      <w:r>
        <w:t>。（２）かれの　&lt;ruby base="予定" rt="よてい" /&gt;は　&lt;ruby base="知" rt="し" /&gt;りません。～すぎ・～すぎる【N4】Meaning: Expresses that an action or the degree of something is beyond the bounds of acceptability.用法：V（ます）ます＋すぎです・すぎます&lt;ruby base="例" rt="れい" /&gt;：&lt;ruby base="飲" rt="の" /&gt;みすぎですAい&lt;ruby base="例" rt="れい" /&gt;：&lt;ruby base="遅" rt="おそ" /&gt;すぎますNa&lt;ruby base="例" rt="れい" /&gt;：&lt;ruby base="不便" rt="ふべん" /&gt;すぎます例文：（１）ちょっと　&lt;ruby base="働" rt="はたら" /&gt;きすぎだよ。　&lt;ruby base="病気" rt="びょうき" /&gt;になるよ。（２）&lt;ruby base="食" rt="た" /&gt;べすぎて　おなかが　いたい。（３）ちょっと　&lt;ruby base="大" rt="おお" /&gt;きすぎです。　もう　&lt;ruby base="少" rt="すこ" /&gt;し　&lt;ruby base="小" rt="ちい" /&gt;さいのは　ありませんか。【辞典】Meaning: too用法：Vます／イAい／なA　＋すぎる　（例外）ない→なさすぎる例文：（１）このケーキはちょっと&lt;ruby base="甘" rt="あま" /&gt;すぎます。（２）わあ、このスーツ10&lt;ruby base="万円" rt="まんえん" /&gt;ですか。&lt;ruby base="高" rt="たか" /&gt;すぎますよ。（３）&lt;ruby base="食" rt="た" /&gt;べ&lt;ruby base="過" rt="す" /&gt;ぎておなかがいっぱいです。（４）あの&lt;ruby base="人" rt="ひと" /&gt;はまじめだけれど、ユーモアがなさすぎる</w:t>
      </w:r>
    </w:p>
    <w:p w14:paraId="316B3CEB">
      <w:r>
        <w:t>。（２）わあ、このスーツ10&lt;ruby base="万円" rt="まんえん" /&gt;ですか。&lt;ruby base="高" rt="たか" /&gt;すぎますよ。（３）&lt;ruby base="食" rt="た" /&gt;べ&lt;ruby base="過" rt="す" /&gt;ぎておなかがいっぱいです。（４）あの&lt;ruby base="人" rt="ひと" /&gt;はまじめだけれど、ユーモアがなさすぎる。そうだ〈伝聞〉【N4】Meaning: An expression of hearsay. Sources of information are sometimes indicated by using ～によると.用法：V（ふつう）＋そうです&lt;ruby base="例" rt="れい" /&gt;：ちこくしたそうですA（ふつう）&lt;ruby base="例" rt="れい" /&gt;：おいしいそうですNa（ふつう）&lt;ruby base="例" rt="れい" /&gt;：&lt;ruby base="静" rt="しず" /&gt;かだそうですN（ふつう）&lt;ruby base="例" rt="れい" /&gt;：&lt;ruby base="雨" rt="あめ" /&gt;だそうです例文：しゅんくん、また　ちこくしたそうですね。あの　&lt;ruby base="雑誌" rt="ざっし" /&gt;にようと、カフェ・ミーの　コーヒーはおいしいそうですよ。&lt;ruby base="父" rt="ちち" /&gt;は　&lt;ruby base="母" rt="はは" /&gt;が　&lt;ruby base="初恋" rt="はつこい" /&gt;の　&lt;ruby base="相手" rt="あいて" /&gt;だそうです。【辞典】Meaning: it’s said that; I hear that用法：普通形　＋そうだ例文：テレビの&lt;ruby base="天気予報" rt="てんきよほう" /&gt;によると、あしたは&lt;ruby base="大雨" rt="おおあめ" /&gt;が&lt;ruby base="降" rt="ふ" /&gt;るそうです</w:t>
      </w:r>
    </w:p>
    <w:p w14:paraId="11234E9A">
      <w:r>
        <w:t>。【辞典】Meaning: it’s said that; I hear that用法：普通形　＋そうだ例文：テレビの&lt;ruby base="天気予報" rt="てんきよほう" /&gt;によると、あしたは&lt;ruby base="大雨" rt="おおあめ" /&gt;が&lt;ruby base="降" rt="ふ" /&gt;るそうです。&lt;ruby base="兄" rt="あに" /&gt;の&lt;ruby base="電話" rt="でんわ" /&gt;によると、きのう&lt;ruby base="元気" rt="げんき" /&gt;な&lt;ruby base="男" rt="おとこ" /&gt;の&lt;ruby base="子" rt="こ" /&gt;が&lt;ruby base="生" rt="う" /&gt;まれたそうです。&lt;ruby base="新聞" rt="しんぶん" /&gt;によれば、この&lt;ruby base="町" rt="まち" /&gt;にも&lt;ruby base="新" rt="あたら" /&gt;しい&lt;ruby base="空港" rt="くうこう" /&gt;ができるそうだ。&lt;ruby base="友" rt="とも" /&gt;だちの&lt;ruby base="手紙" rt="てがみ" /&gt;では、&lt;ruby base="今年" rt="ことし" /&gt;のスペインの&lt;ruby base="夏" rt="なつ" /&gt;はあまり&lt;ruby base="暑" rt="あつ" /&gt;くないそうだ。おじいさんの&lt;ruby base="話" rt="はな" /&gt;によると、おばあさんは&lt;ruby base="若" rt="わか" /&gt;いころきれいだったそうです</w:t>
      </w:r>
    </w:p>
    <w:p w14:paraId="40A3E0F0">
      <w:r>
        <w:t>。おじいさんの&lt;ruby base="話" rt="はな" /&gt;によると、おばあさんは&lt;ruby base="若" rt="わか" /&gt;いころきれいだったそうです。そうだ〈様子〉【N4】Meaning: Express state of things. Expresses the speaker’s judgment based on seeing or hearing something.用法：V（ます）ます＋そうです・そうもありません&lt;ruby base="例" rt="れい" /&gt;：&lt;ruby base="遅" rt="おそ" /&gt;れそうですAい&lt;ruby base="例" rt="れい" /&gt;：&lt;ruby base="楽" rt="たの" /&gt;しそうですNa&lt;ruby base="例" rt="れい" /&gt;：たいへんそうです例文：パーティーには　&lt;ruby base="行" rt="い" /&gt;けそうもありません。すみません。&lt;ruby base="楽" rt="たの" /&gt;しそうな　&lt;ruby base="声" rt="こえ" /&gt;ですね。パーティーでしょうか。&lt;ruby base="一番" rt="いちばん" /&gt;　&lt;ruby base="新鮮" rt="しんせん" /&gt;そうな　&lt;ruby base="魚" rt="さかな" /&gt;を　&lt;ruby base="買" rt="か" /&gt;います。【辞典】Meaning: It appears that用法：イAい／なA　＋そうだ　（例外）いい→よさそうだ・ない→なさそうだ例文：（１）きのうは&lt;ruby base="母" rt="はは" /&gt;の&lt;ruby base="日" rt="ひ" /&gt;だったので、&lt;ruby base="花" rt="はな" /&gt;をプレゼントしました。&lt;ruby base="母" rt="はは" /&gt;はとてもうれしそうでした。（２）&lt;ruby base="妹" rt="いもうと" /&gt;はケーキを&lt;ruby base="食" rt="た" /&gt;べたそうな&lt;ruby base="顔" rt="かお" /&gt;をしています。（３）たろうちゃんは&lt;ruby base="健康" rt="けんこう" /&gt;そうで、かわいい&lt;ruby base="赤" rt="あか" /&gt;ちゃんです</w:t>
      </w:r>
    </w:p>
    <w:p w14:paraId="68C2E2E6">
      <w:r>
        <w:t>。（２）&lt;ruby base="妹" rt="いもうと" /&gt;はケーキを&lt;ruby base="食" rt="た" /&gt;べたそうな&lt;ruby base="顔" rt="かお" /&gt;をしています。（３）たろうちゃんは&lt;ruby base="健康" rt="けんこう" /&gt;そうで、かわいい&lt;ruby base="赤" rt="あか" /&gt;ちゃんです。（４）このカレーライスはあまり&lt;ruby base="辛" rt="から" /&gt;くなさそうだ。（５）ねこがソファの&lt;ruby base="上" rt="うえ" /&gt;で&lt;ruby base="気持" rt="きも" /&gt;ちよさそうに&lt;ruby base="寝" rt="ね" /&gt;ています。～たがる【N4】Meaning: Expresses a third party’s hopes.用法：V（ます）ます＋たがります&lt;ruby base="例" rt="れい" /&gt;：&lt;ruby base="出" rt="で" /&gt;たがります例文：&lt;ruby base="子" rt="こ" /&gt;どもは　&lt;ruby base="冬" rt="ふゆ" /&gt;でも　&lt;ruby base="外" rt="そと" /&gt;に　&lt;ruby base="出" rt="で" /&gt;たがる。かれは　そのこと　について　&lt;ruby base="話" rt="はな" /&gt;したがらない。&lt;ruby base="入院中" rt="にゅういんちゅう" /&gt;の　&lt;ruby base="父" rt="ちち" /&gt;は　おさけを　&lt;ruby base="飲" rt="の" /&gt;みたがっている。～たばかり【N4】Meaning: Indicates the speaker’s feeling that not much time has passed since an action has finished.用法：V（た）＋ばかりです&lt;ruby base="例" rt="れい" /&gt;：&lt;ruby base="食" rt="た" /&gt;べたばかりです例文：えっ、また　&lt;ruby base="食" rt="た" /&gt;べるんですか？　さっき　&lt;ruby base="食" rt="た" /&gt;べたばかりですよね</w:t>
      </w:r>
    </w:p>
    <w:p w14:paraId="208EBEA9">
      <w:r>
        <w:t>。いま　&lt;ruby base="起" rt="お" /&gt;きたばかりで、すぐには　&lt;ruby base="出" rt="で" /&gt;かけられない。&lt;ruby base="日本" rt="にほん" /&gt;に　&lt;ruby base="来" rt="き" /&gt;たばかりの　ころは　&lt;ruby base="日本語" rt="にほんご" /&gt;が　ぜんぜん　わからなかった。【辞典】Meaning: just (finished, did)用法：Vた　＋ばかりだ例文：A：もしもし、&lt;ruby base="夏子" rt="なつこ" /&gt;さん、わたしが&lt;ruby base="送" rt="おく" /&gt;った&lt;ruby base="写真" rt="しゃしん" /&gt;、もう&lt;ruby base="見" rt="み" /&gt;た？B：あ、ごめんなさい。&lt;ruby base="今" rt="いま" /&gt;、うちに&lt;ruby base="帰" rt="かえ" /&gt;ってきたばかりで、まだ&lt;ruby base="見" rt="み" /&gt;ていないのよ。&lt;ruby base="入社" rt="にゅうしゃ" /&gt;したばかりなのに、&lt;ruby base="毎日" rt="まいにち" /&gt;とても&lt;ruby base="忙" rt="いそが" /&gt;しいです。&lt;ruby base="日本" rt="にほん" /&gt;に&lt;ruby base="来" rt="き" /&gt;たばかりのころは、&lt;ruby base="日本語" rt="にほんご" /&gt;がぜんぜんわからなかった。うちには&lt;ruby base="生" rt="う" /&gt;まれたばかりの&lt;ruby base="子犬" rt="こいぬ" /&gt;が３びきいます。&lt;ruby base="去年日本" rt="きょねんにほん" /&gt;に&lt;ruby base="来" rt="き" /&gt;たばかりなので、まだ&lt;ruby base="敬語" rt="けいご" /&gt;がじょうずに&lt;ruby base="使" rt="つか" /&gt;えません</w:t>
      </w:r>
    </w:p>
    <w:p w14:paraId="3805BD06">
      <w:r>
        <w:t>。&lt;ruby base="去年日本" rt="きょねんにほん" /&gt;に&lt;ruby base="来" rt="き" /&gt;たばかりなので、まだ&lt;ruby base="敬語" rt="けいご" /&gt;がじょうずに&lt;ruby base="使" rt="つか" /&gt;えません。～ために〈&lt;ruby base="目的" rt="もくてき" /&gt;〉【N4】Meaning: Expresses the purpose of an action.用法：V（じしょ）＋ために&lt;ruby base="例" rt="れい" /&gt;：&lt;ruby base="食" rt="た" /&gt;べるためにNの&lt;ruby base="例" rt="れい" /&gt;：&lt;ruby base="留学" rt="りゅうがく" /&gt;のために例文：&lt;ruby base="食" rt="た" /&gt;べるために　はたらかなくてはいけない。&lt;ruby base="留学" rt="りゅうがく" /&gt;のために　３&lt;ruby base="年間" rt="ねんかん" /&gt;　お&lt;ruby base="金" rt="きん" /&gt;を　ためました。&lt;ruby base="勝" rt="か" /&gt;つためには　&lt;ruby base="何" rt="なに" /&gt;でも　する。【辞典】Meaning: in order to用法：Vる／Nの　＋ため（に）例文：&lt;ruby base="西洋美術" rt="せいようびじゅつ" /&gt;を&lt;ruby base="勉強" rt="べんきょう" /&gt;するために、イタリア語を&lt;ruby base="習" rt="なら" /&gt;っています。&lt;ruby base="田中" rt="たなか" /&gt;さんはサッカーの&lt;ruby base="試合" rt="しあい" /&gt;に&lt;ruby base="勝" rt="か" /&gt;つために、&lt;ruby base="毎日" rt="まいにち" /&gt;10キロ&lt;ruby base="走" rt="はし" /&gt;っています。&lt;ruby base="国際会議" rt="こくさいかいぎ" /&gt;に&lt;ruby base="出席" rt="しゅっせき" /&gt;のため、ドイツのフランクフルトへ&lt;ruby base="行" rt="い" /&gt;きました</w:t>
      </w:r>
    </w:p>
    <w:p w14:paraId="24A40ADC">
      <w:r>
        <w:t>。&lt;ruby base="国際会議" rt="こくさいかいぎ" /&gt;に&lt;ruby base="出席" rt="しゅっせき" /&gt;のため、ドイツのフランクフルトへ&lt;ruby base="行" rt="い" /&gt;きました。&lt;ruby base="人" rt="ひと" /&gt;は&lt;ruby base="何" rt="なに" /&gt;のために&lt;ruby base="生" rt="う" /&gt;きているのだろう。～ため（に）〈&lt;ruby base="原因" rt="げんいん" /&gt;〉【N4】Meaning: Indicates the cause of a given phenomenon.用法：V（ふつう）＋ため（に）&lt;ruby base="例" rt="れい" /&gt;：&lt;ruby base="降" rt="ふ" /&gt;ったため（に）A（ふつう）&lt;ruby base="例" rt="れい" /&gt;：&lt;ruby base="多" rt="おお" /&gt;いため（に）Na（ふつう）※Naだな&lt;ruby base="例" rt="れい" /&gt;：&lt;ruby base="必要" rt="ひつよう" /&gt;なため（に）N（ふつう）※Nだの&lt;ruby base="例" rt="れい" /&gt;：あつさのため（に）例文：あつさのため、たくさんの　&lt;ruby base="人" rt="ひと" /&gt;が　たおれました。お&lt;ruby base="金" rt="きん" /&gt;が　&lt;ruby base="必要" rt="ひつよう" /&gt;なため、&lt;ruby base="学校" rt="がっこう" /&gt;を　やめなければならない。&lt;ruby base="雪" rt="ゆき" /&gt;が　たくさん　&lt;ruby base="降" rt="ふ" /&gt;ったため、&lt;ruby base="飛行機" rt="ひこうき" /&gt;が　とばなかった。&lt;ruby base="会社" rt="かいしゃ" /&gt;が　&lt;ruby base="倒産" rt="とうさん" /&gt;したため、&lt;ruby base="仕事" rt="しごと" /&gt;がなくなりました</w:t>
      </w:r>
    </w:p>
    <w:p w14:paraId="50F81720">
      <w:r>
        <w:t>。&lt;ruby base="雪" rt="ゆき" /&gt;が　たくさん　&lt;ruby base="降" rt="ふ" /&gt;ったため、&lt;ruby base="飛行機" rt="ひこうき" /&gt;が　とばなかった。&lt;ruby base="会社" rt="かいしゃ" /&gt;が　&lt;ruby base="倒産" rt="とうさん" /&gt;したため、&lt;ruby base="仕事" rt="しごと" /&gt;がなくなりました。【辞典】Meaning: because of用法：普通形（ナAな／Nの）　＋ため（に）例文：（１）（&lt;ruby base="駅" rt="えき" /&gt;のホームで）&lt;ruby base="大雪" rt="おおゆき" /&gt;のため、&lt;ruby base="電車" rt="でんしゃ" /&gt;が&lt;ruby base="遅" rt="おそ" /&gt;れています。（２）&lt;ruby base="田中" rt="たなか" /&gt;さんは&lt;ruby base="出席日数" rt="しゅっせきにっすう" /&gt;が&lt;ruby base="足" rt="た" /&gt;りなかったために、&lt;ruby base="卒業" rt="そつぎょう" /&gt;できませんでした。（３）この&lt;ruby base="町" rt="まち" /&gt;の&lt;ruby base="交通" rt="こうつう" /&gt;が&lt;ruby base="不便" rt="ふべん" /&gt;なため、バイクを&lt;ruby base="利用" rt="りよう" /&gt;する&lt;ruby base="人" rt="ひと" /&gt;が&lt;ruby base="多" rt="おお" /&gt;い。（４）&lt;ruby base="数学" rt="すうがく" /&gt;の&lt;ruby base="問題" rt="もんだい" /&gt;は&lt;ruby base="数" rt="かず" /&gt;が&lt;ruby base="多" rt="おお" /&gt;かったため、&lt;ruby base="時間" rt="じかん" /&gt;が足りなかった</w:t>
      </w:r>
    </w:p>
    <w:p w14:paraId="06E4B251">
      <w:r>
        <w:t>。（４）&lt;ruby base="数学" rt="すうがく" /&gt;の&lt;ruby base="問題" rt="もんだい" /&gt;は&lt;ruby base="数" rt="かず" /&gt;が&lt;ruby base="多" rt="おお" /&gt;かったため、&lt;ruby base="時間" rt="じかん" /&gt;が足りなかった。～たら〈その&lt;ruby base="後" rt="あと" /&gt;で〉【N4】Meaning: Means cases where something is realized or completed after the antecedent.用法：V（た）＋ら&lt;ruby base="例" rt="れい" /&gt;：&lt;ruby base="転校" rt="てんこう" /&gt;したら例文：１２&lt;ruby base="時" rt="じ" /&gt;になったら、すぐ　&lt;ruby base="食堂" rt="しょくどう" /&gt;へ　&lt;ruby base="行" rt="い" /&gt;こう。&lt;ruby base="転校" rt="てんこう" /&gt;したら、あえないね。&lt;ruby base="病気" rt="びょうき" /&gt;が　よくなったら、また　&lt;ruby base="学校" rt="がっこう" /&gt;へ　&lt;ruby base="来" rt="き" /&gt;てくださいね。【辞典】Meaning: after用法：Vたら例文：&lt;ruby base="夏休" rt="なつやす" /&gt;みになったら、&lt;ruby base="国" rt="くに" /&gt;へ&lt;ruby base="帰" rt="かえ" /&gt;ります。&lt;ruby base="京都駅" rt="きょうとえき" /&gt;に&lt;ruby base="着" rt="つ" /&gt;いたら、わたしに&lt;ruby base="電話" rt="でんわ" /&gt;をください。すぐ&lt;ruby base="迎" rt="むか" /&gt;えに&lt;ruby base="行" rt="い" /&gt;きます。&lt;ruby base="今" rt="いま" /&gt;&lt;ruby base="撮" rt="と" /&gt;った&lt;ruby base="写真" rt="しゃしん" /&gt;ができたら、わたしにも１&lt;ruby base="枚" rt="まい" /&gt;ください</w:t>
      </w:r>
    </w:p>
    <w:p w14:paraId="65051318">
      <w:r>
        <w:t>。すぐ&lt;ruby base="迎" rt="むか" /&gt;えに&lt;ruby base="行" rt="い" /&gt;きます。&lt;ruby base="今" rt="いま" /&gt;&lt;ruby base="撮" rt="と" /&gt;った&lt;ruby base="写真" rt="しゃしん" /&gt;ができたら、わたしにも１&lt;ruby base="枚" rt="まい" /&gt;ください。～たら〈&lt;ruby base="条件" rt="じょうけん" /&gt;〉【N4】Meaning: A hypothetical expression stating that when the antecedent materializes or is completed, the consequent will be completed.用法：V（た）＋ら&lt;ruby base="例" rt="れい" /&gt;：&lt;ruby base="晴" rt="は" /&gt;れたらA（た）&lt;ruby base="例" rt="れい" /&gt;：&lt;ruby base="高" rt="たか" /&gt;かったらNa（た）&lt;ruby base="例" rt="れい" /&gt;：ひまだったらN（た）&lt;ruby base="例" rt="れい" /&gt;：あめだったら例文：もし　&lt;ruby base="兄" rt="あに" /&gt;が　いたら、いっしょに　サッカーを　したい。&lt;ruby base="明日" rt="あした" /&gt;　&lt;ruby base="晴" rt="は" /&gt;れたら、たくさん　せんたくを　しなくてはいけません。もし　&lt;ruby base="高" rt="たか" /&gt;かったら、&lt;ruby base="買" rt="か" /&gt;わないよ。【辞典】Meaning: if用法：Vたら／イAかったら／ナNだったら／Nだったら例文：もし、おもしろい&lt;ruby base="本" rt="ほん" /&gt;があったら、&lt;ruby base="買" rt="か" /&gt;ってきてください。&lt;ruby base="気分" rt="きぶん" /&gt;が&lt;ruby base="悪" rt="わる" /&gt;かったら、&lt;ruby base="帰" rt="かえ" /&gt;ってもいいんですよ</w:t>
      </w:r>
    </w:p>
    <w:p w14:paraId="260C2786">
      <w:r>
        <w:t>。&lt;ruby base="気分" rt="きぶん" /&gt;が&lt;ruby base="悪" rt="わる" /&gt;かったら、&lt;ruby base="帰" rt="かえ" /&gt;ってもいいんですよ。もし、かばんが&lt;ruby base="高" rt="たか" /&gt;くなかったら、わたしも&lt;ruby base="一" rt="ひと" /&gt;つ&lt;ruby base="買" rt="か" /&gt;いたいです。さと&lt;ruby base="子" rt="こ" /&gt;の&lt;ruby base="病気" rt="びょうき" /&gt;が&lt;ruby base="心配" rt="しんぱい" /&gt;だったら、&lt;ruby base="電話" rt="でんわ" /&gt;をかけてみたらいいじゃないか。もし、&lt;ruby base="男" rt="おとこ" /&gt;の&lt;ruby base="子" rt="こ" /&gt;だったら、「あきら」という&lt;ruby base="名前" rt="なまえ" /&gt;をつけましょう。もし、あした&lt;ruby base="雨" rt="あめ" /&gt;でなかったら、&lt;ruby base="海" rt="うみ" /&gt;へ&lt;ruby base="遊" rt="あそ" /&gt;びに&lt;ruby base="行" rt="い" /&gt;きましょう。～たら～た【N4】Meaning: An expression describing something new happening or a phenomenon being discovered as the result of the antecedent coming into existence.用法：V（た）＋ら&lt;ruby base="例" rt="れい" /&gt;：&lt;ruby base="言" rt="い" /&gt;ったら例文：&lt;ruby base="信号" rt="しんごう" /&gt;で　&lt;ruby base="止" rt="と" /&gt;まらなかったら、&lt;ruby base="警察" rt="けいさつ" /&gt;に　&lt;ruby base="止" rt="と" /&gt;められた</w:t>
      </w:r>
    </w:p>
    <w:p w14:paraId="1408327A">
      <w:r>
        <w:t>。&lt;ruby base="国" rt="くに" /&gt;に　&lt;ruby base="帰" rt="かえ" /&gt;ると　&lt;ruby base="言" rt="い" /&gt;ったら、かのじょに　&lt;ruby base="泣" rt="な" /&gt;かれた。&lt;ruby base="学校" rt="がっこう" /&gt;に　&lt;ruby base="行" rt="い" /&gt;ったら、&lt;ruby base="台風" rt="たいふう" /&gt;のため　&lt;ruby base="休" rt="やす" /&gt;みだった。～たら（どう）【N4】Meaning: An expression of recommending someone to do an action.用法：V（た）＋ら（どうですか）例：休んだらどうですか例文：&lt;ruby base="寒" rt="さむ" /&gt;いでしょう。&lt;ruby base="上着" rt="うわぎ" /&gt;　&lt;ruby base="着" rt="つ" /&gt;たら？そろそろ　&lt;ruby base="寝" rt="ね" /&gt;たらどう？&lt;ruby base="大丈夫" rt="だいじょうぶ" /&gt;ですか。　&lt;ruby base="少" rt="すこ" /&gt;し　&lt;ruby base="休" rt="やす" /&gt;んだらどうですか。【辞典】Meaning: how about if you…用法：Vたら　＋どうですか例文：A：すみません、３&lt;ruby base="番" rt="ばん" /&gt;のバスはどこから&lt;ruby base="出" rt="で" /&gt;ますか。B：さあ、あそこの&lt;ruby base="案内所" rt="あんないじょ" /&gt;できたらどうですか。A：ありがとうございます。A：このごろ&lt;ruby base="体" rt="からだ" /&gt;の&lt;ruby base="具合" rt="ぐあい" /&gt;がよくないんです。B：そうですか。&lt;ruby base="病院" rt="びょういん" /&gt;に&lt;ruby base="行" rt="い" /&gt;ってみたらいかがですか。A：バイト、そんなに&lt;ruby base="大変" rt="たいへん" /&gt;なら、やめたらどう？B：やめられないんですよ。妻：もう10&lt;ruby base="時" rt="じ" /&gt;よ</w:t>
      </w:r>
    </w:p>
    <w:p w14:paraId="06FEFD2F">
      <w:r>
        <w:t>。B：そうですか。&lt;ruby base="病院" rt="びょういん" /&gt;に&lt;ruby base="行" rt="い" /&gt;ってみたらいかがですか。A：バイト、そんなに&lt;ruby base="大変" rt="たいへん" /&gt;なら、やめたらどう？B：やめられないんですよ。妻：もう10&lt;ruby base="時" rt="じ" /&gt;よ。&lt;ruby base="一休" rt="ひとやす" /&gt;みしたら？夫：そうだね。そうしよう。～中（ちゅう／じゅう）に【N4】Meaning: A given period, or an amount of time that a state or condition continues in. 中 is sometimes read as ちゅう, and other times read as じゅう.用法：N＋中に例：夏休み中に例文：（１）&lt;ruby base="夏休" rt="なつやす" /&gt;み&lt;ruby base="中" rt="ちゅう" /&gt;に　&lt;ruby base="一回" rt="いっかい" /&gt;　&lt;ruby base="会" rt="あ" /&gt;いましょう。（２）&lt;ruby base="授業中" rt="じゅぎょうちゅう" /&gt;に　&lt;ruby base="地震" rt="じしん" /&gt;が　ありました。（３）&lt;ruby base="外出中" rt="がいしゅつちゅう" /&gt;に　どろぼうが　&lt;ruby base="入" rt="はい" /&gt;った。～つもり【N4】Meaning: Expresses an intention or will that the speaker had from before.用法；V（じしょ）・V（ない）＋つもりです&lt;ruby base="例" rt="れい" /&gt;：&lt;ruby base="帰" rt="かえ" /&gt;るつもりです例文：だめだったら、もう　&lt;ruby base="一回" rt="いっかい" /&gt;　&lt;ruby base="試験" rt="しけん" /&gt;を　&lt;ruby base="受" rt="う" /&gt;けるつもりです。お&lt;ruby base="金" rt="きん" /&gt;は　ぜんぜん　&lt;ruby base="使" rt="つか" /&gt;わないつもりだ</w:t>
      </w:r>
    </w:p>
    <w:p w14:paraId="363C8164">
      <w:r>
        <w:t>。お&lt;ruby base="金" rt="きん" /&gt;は　ぜんぜん　&lt;ruby base="使" rt="つか" /&gt;わないつもりだ。&lt;ruby base="結婚" rt="けっこん" /&gt;するつもりは　ありますか。【辞典】Meaning: intends to用法：Vる・Vない　＋つもりだ例文：&lt;ruby base="先生" rt="せんせい" /&gt;：&lt;ruby base="今度" rt="こんど" /&gt;のレポートで、&lt;ruby base="君" rt="きみ" /&gt;は&lt;ruby base="何" rt="なに" /&gt;について&lt;ruby base="書" rt="か" /&gt;くつもりですか。&lt;ruby base="学生" rt="がくせい" /&gt;：まだ&lt;ruby base="決" rt="き" /&gt;めていません。&lt;ruby base="今年" rt="ことし" /&gt;からテニスを&lt;ruby base="始" rt="はじ" /&gt;めるつもりだったけど、&lt;ruby base="忙" rt="いそが" /&gt;しくてできそうもない。&lt;ruby base="今" rt="いま" /&gt;のアパートは&lt;ruby base="会社" rt="かいしゃ" /&gt;から&lt;ruby base="遠" rt="とお" /&gt;いので、７&lt;ruby base="月中" rt="がつちゅう" /&gt;に引っ&lt;ruby base="越" rt="こ" /&gt;すつもりです。&lt;ruby base="弟" rt="おとうと" /&gt;は&lt;ruby base="東京" rt="とうきょう" /&gt;で&lt;ruby base="仕事" rt="しごと" /&gt;を&lt;ruby base="探" rt="さが" /&gt;すつもりらしい。わたしは&lt;ruby base="夏" rt="なつ" /&gt;のキャンプに&lt;ruby base="行" rt="い" /&gt;かないつもりです。&lt;ruby base="春休" rt="はるやす" /&gt;みは&lt;ruby base="忙" rt="いそが" /&gt;しくなりそうなので、&lt;ruby base="図書館" rt="としょかん" /&gt;での&lt;ruby base="アルバイト" rt="あるばいと" /&gt;はしないつもりです</w:t>
      </w:r>
    </w:p>
    <w:p w14:paraId="2B424535">
      <w:r>
        <w:t>。&lt;ruby base="春休" rt="はるやす" /&gt;みは&lt;ruby base="忙" rt="いそが" /&gt;しくなりそうなので、&lt;ruby base="図書館" rt="としょかん" /&gt;での&lt;ruby base="アルバイト" rt="あるばいと" /&gt;はしないつもりです。&lt;ruby base="マリ" rt="まり" /&gt;さんは30&lt;ruby base="歳" rt="さい" /&gt;まで&lt;ruby base="結婚" rt="けっこん" /&gt;しないつもりだそうだ。ぼくは&lt;ruby base="父" rt="ちち" /&gt;の&lt;ruby base="会社" rt="かいしゃ" /&gt;に&lt;ruby base="入" rt="はい" /&gt;るつもりはありません。～て〈&lt;ruby base="理由" rt="りゆう" /&gt;・&lt;ruby base="原因" rt="げんいん" /&gt;〉【N4】Meaning: An expression that explains the reason behind a feeling or emotion. Often followed by negated potential verb, ありがとう, or すみません.例文：うるさくて　すみませんでした。&lt;ruby base="頭" rt="あたま" /&gt;が　&lt;ruby base="悪" rt="わる" /&gt;くて　よく　わかりません。さいふが　なくなって　こまっています。【辞典】Meaning: for; because用法：Vて／イAくて／ナAで／Nで例文：&lt;ruby base="用事" rt="ようじ" /&gt;があって&lt;ruby base="会" rt="あ" /&gt;には&lt;ruby base="参加" rt="さんか" /&gt;できません。&lt;ruby base="遅" rt="おそ" /&gt;くなって、すみません。&lt;ruby base="手伝" rt="てつだ" /&gt;ってくれて、ありがとう。&lt;ruby base="田中" rt="たなか" /&gt;さんの&lt;ruby base="声" rt="こえ" /&gt;は&lt;ruby base="小" rt="ちい" /&gt;さくてよく&lt;ruby base="聞" rt="き" /&gt;こえません</w:t>
      </w:r>
    </w:p>
    <w:p w14:paraId="7D086677">
      <w:r>
        <w:t>。&lt;ruby base="遅" rt="おそ" /&gt;くなって、すみません。&lt;ruby base="手伝" rt="てつだ" /&gt;ってくれて、ありがとう。&lt;ruby base="田中" rt="たなか" /&gt;さんの&lt;ruby base="声" rt="こえ" /&gt;は&lt;ruby base="小" rt="ちい" /&gt;さくてよく&lt;ruby base="聞" rt="き" /&gt;こえません。&lt;ruby base="母" rt="はは" /&gt;のことが&lt;ruby base="心配" rt="しんぱい" /&gt;で&lt;ruby base="眠" rt="ねむ" /&gt;れなかった。&lt;ruby base="台風" rt="たいふう" /&gt;で&lt;ruby base="木" rt="き" /&gt;が&lt;ruby base="倒" rt="たお" /&gt;れた。&lt;ruby base="歯" rt="は" /&gt;が&lt;ruby base="痛" rt="いた" /&gt;かったので、ご&lt;ruby base="飯" rt="はん" /&gt;が&lt;ruby base="食" rt="た" /&gt;べられなくて&lt;ruby base="困" rt="こま" /&gt;った。～てあげる・～てもらう・～てくれる【N4】Meaning: Expresses the giving and receiving of an action.用法：V（て）＋あげます&lt;ruby base="例" rt="れい" /&gt;：&lt;ruby base="作" rt="つく" /&gt;ってあげます＋もらいます&lt;ruby base="例" rt="れい" /&gt;：&lt;ruby base="連" rt="つ" /&gt;れて&lt;ruby base="行" rt="い" /&gt;ってもらいます＋くれます&lt;ruby base="例" rt="れい" /&gt;：&lt;ruby base="買" rt="か" /&gt;ってくれます例文：おなかすいた？　&lt;ruby base="何" rt="なに" /&gt;か　&lt;ruby base="作" rt="つく" /&gt;ってあげるよ。&lt;ruby base="子" rt="こ" /&gt;どもの　ころ　&lt;ruby base="父" rt="ちち" /&gt;に　&lt;ruby base="連" rt="つ" /&gt;れて&lt;ruby base="行" rt="い" /&gt;ってもらいました</w:t>
      </w:r>
    </w:p>
    <w:p w14:paraId="73B2C218">
      <w:r>
        <w:t>。&lt;ruby base="子" rt="こ" /&gt;どもの　ころ　&lt;ruby base="父" rt="ちち" /&gt;に　&lt;ruby base="連" rt="つ" /&gt;れて&lt;ruby base="行" rt="い" /&gt;ってもらいました。&lt;ruby base="母" rt="はは" /&gt;が　&lt;ruby base="送" rt="おく" /&gt;ってくれたのは　この　&lt;ruby base="服" rt="ふく" /&gt;です。【辞典】Meaning of ～てあげる: give; do for. Person doing the kindness is speaker or someone psychologically closer to speaker than person receiving the act of kindness.用法 of ～てあげる：Vて　＋あげる例文of ～てあげる：パーティーの&lt;ruby base="後" rt="あと" /&gt;、&lt;ruby base="中山" rt="なかやま" /&gt;さんは&lt;ruby base="春子" rt="はるこ" /&gt;さんを&lt;ruby base="家" rt="いえ" /&gt;まで&lt;ruby base="送" rt="おく" /&gt;ってあげました。&lt;ruby base="山田" rt="やまだ" /&gt;さんは&lt;ruby base="林" rt="はやし" /&gt;さんにいいアルバイトを&lt;ruby base="紹介" rt="しょうかい" /&gt;してあげたそうです。&lt;ruby base="先生" rt="せんせい" /&gt;がとても&lt;ruby base="忙" rt="いそが" /&gt;しそうだったので、わたしたちは&lt;ruby base="先生" rt="せんせい" /&gt;の&lt;ruby base="食事" rt="しょくじ" /&gt;を&lt;ruby base="作" rt="つく" /&gt;ってさしあげました。きのう、&lt;ruby base="林" rt="はやし" /&gt;さんのおばあさまが&lt;ruby base="大" rt="おお" /&gt;きい&lt;ruby base="荷物" rt="にもつ" /&gt;を&lt;ruby base="持" rt="も" /&gt;っていらっしゃったので、&lt;ruby base="持" rt="も" /&gt;ってさしあげました</w:t>
      </w:r>
    </w:p>
    <w:p w14:paraId="4C4785CE">
      <w:r>
        <w:t>。きのう、&lt;ruby base="林" rt="はやし" /&gt;さんのおばあさまが&lt;ruby base="大" rt="おお" /&gt;きい&lt;ruby base="荷物" rt="にもつ" /&gt;を&lt;ruby base="持" rt="も" /&gt;っていらっしゃったので、&lt;ruby base="持" rt="も" /&gt;ってさしあげました。わたしは&lt;ruby base="毎日犬" rt="まいにちいぬ" /&gt;を&lt;ruby base="散歩" rt="さんぽ" /&gt;に&lt;ruby base="連" rt="つ" /&gt;れていってやります。A：&lt;ruby base="林" rt="はやし" /&gt;さんは、&lt;ruby base="夜" rt="よる" /&gt;、お&lt;ruby base="子" rt="こ" /&gt;さんたちに&lt;ruby base="本" rt="ほん" /&gt;を&lt;ruby base="読" rt="よ" /&gt;んであげますか？B：ええ、&lt;ruby base="毎晩読" rt="まいばんよ" /&gt;んでやります。Meaning of ～てもらう: have someone do something for (me). Person receiving kindness is speaker or someone psychologically close to speaker.用法 of ～てもらう: Vて　＋もらう例文 of ～てもらう：わたしは&lt;ruby base="朝起" rt="あさお" /&gt;きられないので、いつも&lt;ruby base="母" rt="はは" /&gt;に&lt;ruby base="頼" rt="たの" /&gt;んで&lt;ruby base="起" rt="お" /&gt;こしてもらいます。&lt;ruby base="急" rt="きゅう" /&gt;にお&lt;ruby base="金" rt="きん" /&gt;が&lt;ruby base="必要" rt="ひつよう" /&gt;になったので、&lt;ruby base="友" rt="とも" /&gt;だちにお&lt;ruby base="金" rt="きん" /&gt;を&lt;ruby base="貸" rt="か" /&gt;してもらった</w:t>
      </w:r>
    </w:p>
    <w:p w14:paraId="4A1FCA9C">
      <w:r>
        <w:t>。&lt;ruby base="急" rt="きゅう" /&gt;にお&lt;ruby base="金" rt="きん" /&gt;が&lt;ruby base="必要" rt="ひつよう" /&gt;になったので、&lt;ruby base="友" rt="とも" /&gt;だちにお&lt;ruby base="金" rt="きん" /&gt;を&lt;ruby base="貸" rt="か" /&gt;してもらった。わたしは、10&lt;ruby base="年前" rt="ねんまえ" /&gt;おじに&lt;ruby base="買" rt="か" /&gt;ってもらった&lt;ruby base="辞書" rt="じしょ" /&gt;を、&lt;ruby base="今" rt="いま" /&gt;も&lt;ruby base="使" rt="つか" /&gt;っています。わたしは、&lt;ruby base="高橋先生" rt="たかはしせんせい" /&gt;に&lt;ruby base="スピ" rt="すぴ" /&gt;ー&lt;ruby base="チ" rt="ち" /&gt;の&lt;ruby base="作文" rt="さくぶん" /&gt;を&lt;ruby base="直" rt="なお" /&gt;していただきました。&lt;ruby base="先生" rt="せんせい" /&gt;に&lt;ruby base="教" rt="おし" /&gt;えていただいた&lt;ruby base="歌" rt="うた" /&gt;を&lt;ruby base="今" rt="いま" /&gt;でも&lt;ruby base="覚" rt="おぼ" /&gt;えております。Meaning of ～てくれる: does for (me). Feeling of happiness or gratitude by speaker or someone psychologically close to speaker about another’s action. When not for gratitude, passive is used.用法 of ～てくれる：Vて　＋くれる例文 of ～てくれる：よう&lt;ruby base="子" rt="こ" /&gt;さんはとても&lt;ruby base="親切" rt="しんせつ" /&gt;で、わたしが&lt;ruby base="困" rt="こま" /&gt;っているといつも&lt;ruby base="助" rt="たす" /&gt;けてくれます</w:t>
      </w:r>
    </w:p>
    <w:p w14:paraId="13A7A12E">
      <w:r>
        <w:t>。&lt;ruby base="町田" rt="まちだ" /&gt;さんはクラス&lt;ruby base="会" rt="あ" /&gt;の&lt;ruby base="時間" rt="じかん" /&gt;が&lt;ruby base="変" rt="か" /&gt;わったことを、わたしたちに&lt;ruby base="知" rt="し" /&gt;らせてくれませんでした。&lt;ruby base="中川" rt="なかがわ" /&gt;さんはわたしの&lt;ruby base="壊" rt="こわ" /&gt;れたパソコンを&lt;ruby base="直" rt="なお" /&gt;してくれました。&lt;ruby base="今日" rt="きょう" /&gt;わたしは&lt;ruby base="学校" rt="がっこう" /&gt;を&lt;ruby base="休" rt="やす" /&gt;んだ。&lt;ruby base="午後" rt="ごご" /&gt;リーさんがお&lt;ruby base="見舞" rt="みま" /&gt;いに&lt;ruby base="来" rt="き" /&gt;てくれた。&lt;ruby base="山田先生" rt="やまだせんせい" /&gt;はわたしの&lt;ruby base="話" rt="はな" /&gt;をよく&lt;ruby base="聞" rt="き" /&gt;いてくださいました。そして&lt;ruby base="静" rt="しず" /&gt;かな&lt;ruby base="声" rt="こえ" /&gt;でいろいろなことを&lt;ruby base="話" rt="はな" /&gt;してくださいました。～てある【N4】Meaning: Expresses a state of being left as a result of someone’s action.用法：V（て）＋あります&lt;ruby base="例" rt="れい" /&gt;：&lt;ruby base="入" rt="はい" /&gt;れてあります例文：れいぞうこに　&lt;ruby base="白" rt="しろ" /&gt;ワインが　&lt;ruby base="入" rt="はい" /&gt;れてありますよ。あなたの　&lt;ruby base="分" rt="ぶん" /&gt;も　のこしてあります</w:t>
      </w:r>
    </w:p>
    <w:p w14:paraId="0D460E33">
      <w:r>
        <w:t>。あなたの　&lt;ruby base="分" rt="ぶん" /&gt;も　のこしてあります。【辞典】Meaning: is; are… Result of action taken by someone with an objective continues.用法：Vて　＋ある例文：A：これ、&lt;ruby base="見" rt="み" /&gt;てください。わたしの&lt;ruby base="部屋" rt="へや" /&gt;の&lt;ruby base="写真" rt="しゃしん" /&gt;です。B：へえ。&lt;ruby base="机" rt="つくえ" /&gt;の&lt;ruby base="上" rt="うえ" /&gt;に&lt;ruby base="人形" rt="にんぎょう" /&gt;がたくさんかざってありますね。あ、テレビの&lt;ruby base="上" rt="うえ" /&gt;にも&lt;ruby base="人形" rt="にんぎょう" /&gt;が&lt;ruby base="置" rt="お" /&gt;いてありますね。リンさんの&lt;ruby base="持" rt="も" /&gt;ち&lt;ruby base="物" rt="もの" /&gt;には、みんあリンさんの&lt;ruby base="名前" rt="なまえ" /&gt;が&lt;ruby base="書" rt="か" /&gt;いてあります。&lt;ruby base="駅" rt="えき" /&gt;のかべに、いろいろなポスターがはってある。A：お&lt;ruby base="迎" rt="むか" /&gt;えに&lt;ruby base="来" rt="き" /&gt;ました。&lt;ruby base="門" rt="もん" /&gt;の&lt;ruby base="前" rt="まえ" /&gt;にわたしの&lt;ruby base="車" rt="くるま" /&gt;を&lt;ruby base="止" rt="と" /&gt;めてありますから、すぐに&lt;ruby base="出発" rt="しゅっぱつ" /&gt;できます。B：それはどうもありがとうございます。A：&lt;ruby base="旅行" rt="りょこう" /&gt;は&lt;ruby base="来週" rt="らいしゅう" /&gt;ですよね。&lt;ruby base="準備" rt="じゅんび" /&gt;はもうしてありますか</w:t>
      </w:r>
    </w:p>
    <w:p w14:paraId="51E63DEC">
      <w:r>
        <w:t>。B：それはどうもありがとうございます。A：&lt;ruby base="旅行" rt="りょこう" /&gt;は&lt;ruby base="来週" rt="らいしゅう" /&gt;ですよね。&lt;ruby base="準備" rt="じゅんび" /&gt;はもうしてありますか。B：ええ、３&lt;ruby base="時" rt="じ" /&gt;の&lt;ruby base="新幹線" rt="しんかんせん" /&gt;と&lt;ruby base="駅前" rt="えきまえ" /&gt;のホテルを&lt;ruby base="予約" rt="よやく" /&gt;してありますから、&lt;ruby base="大丈夫" rt="だいじょうぶ" /&gt;です。わたしはもう&lt;ruby base="夏休" rt="なつやす" /&gt;みの&lt;ruby base="計画表" rt="けいかくひょう" /&gt;を&lt;ruby base="作" rt="つく" /&gt;ってあります。～ていく・～てくる【N4】Meaning of ～ていく: Indicates that a change in state will continue.Meaning of ～てくる: Indicates that a change until now had continued.用法：V（て）＋いきます&lt;ruby base="例" rt="れい" /&gt;：&lt;ruby base="減" rt="へ" /&gt;っていきます＋きます&lt;ruby base="例" rt="れい" /&gt;：&lt;ruby base="減" rt="へ" /&gt;ってきます例文：&lt;ruby base="最近" rt="さいきん" /&gt;、かのじょからの　&lt;ruby base="連絡" rt="れんらく" /&gt;が　&lt;ruby base="減" rt="へ" /&gt;ってきました。これから、もっと　&lt;ruby base="減" rt="へ" /&gt;っていくと&lt;ruby base="思" rt="おも" /&gt;います。ひろった　ねこに　えさを　あげたら、&lt;ruby base="元気" rt="げんき" /&gt;になってきた</w:t>
      </w:r>
    </w:p>
    <w:p w14:paraId="3FDC13C3">
      <w:r>
        <w:t>。これから、もっと　&lt;ruby base="減" rt="へ" /&gt;っていくと&lt;ruby base="思" rt="おも" /&gt;います。ひろった　ねこに　えさを　あげたら、&lt;ruby base="元気" rt="げんき" /&gt;になってきた。～ていただけませんか【N4】Meaning: A polite expression of request.用法：V（て）＋いただけませんか&lt;ruby base="例" rt="れい" /&gt;：&lt;ruby base="説明" rt="せつめい" /&gt;していただけませんか例文：もう　&lt;ruby base="一度" rt="いちど" /&gt;　&lt;ruby base="説明" rt="せつめい" /&gt;していただけませんか。はなさんに　メッセージを　&lt;ruby base="伝" rt="つた" /&gt;えていただけませんか。～ている〈&lt;ruby base="習慣" rt="しゅうかん" /&gt;・&lt;ruby base="反復" rt="はんぷく" /&gt;・&lt;ruby base="職業" rt="しょくぎょう" /&gt;・&lt;ruby base="身分" rt="みぶん" /&gt;〉【N4】Meaning: Expresses a habitual or repeated action.用法：V（て）＋います&lt;ruby base="例" rt="れい" /&gt;：&lt;ruby base="集" rt="あつ" /&gt;めています例文：&lt;ruby base="週" rt="しゅう" /&gt;に　１&lt;ruby base="回" rt="かい" /&gt;　ジョギングを　しています。はなさんは　&lt;ruby base="切手" rt="きって" /&gt;を　&lt;ruby base="集" rt="あつ" /&gt;めています。&lt;ruby base="心配" rt="しんぱい" /&gt;なので　いつも　&lt;ruby base="充電器" rt="じゅうでんき" /&gt;を　持ち&lt;ruby base="歩" rt="ある" /&gt;いています</w:t>
      </w:r>
    </w:p>
    <w:p w14:paraId="4D230944">
      <w:r>
        <w:t>。はなさんは　&lt;ruby base="切手" rt="きって" /&gt;を　&lt;ruby base="集" rt="あつ" /&gt;めています。&lt;ruby base="心配" rt="しんぱい" /&gt;なので　いつも　&lt;ruby base="充電器" rt="じゅうでんき" /&gt;を　持ち&lt;ruby base="歩" rt="ある" /&gt;いています。【辞典】Meaning: always. Practice or repetition of action. 用法：Vて　＋いる例文：わたしは&lt;ruby base="毎年" rt="まいとし" /&gt;&lt;ruby base="富士山" rt="ふじさん" /&gt;に&lt;ruby base="登" rt="のぼ" /&gt;っています。この&lt;ruby base="道" rt="みち" /&gt;ではよく&lt;ruby base="交通事故" rt="こうつうじこ" /&gt;が&lt;ruby base="起" rt="お" /&gt;きているから&lt;ruby base="気" rt="き" /&gt;をつけてください。&lt;ruby base="父" rt="ちち" /&gt;は&lt;ruby base="昨年" rt="さくねん" /&gt;から&lt;ruby base="仕事" rt="しごと" /&gt;で&lt;ruby base="毎月" rt="まいつき" /&gt;１&lt;ruby base="回中国" rt="かいちゅうごく" /&gt;へ&lt;ruby base="行" rt="い" /&gt;ってるんです。&lt;ruby base="山田" rt="やまだ" /&gt;さんはタイの&lt;ruby base="大学" rt="だいがく" /&gt;で&lt;ruby base="日本語" rt="にほんご" /&gt;を&lt;ruby base="教" rt="おし" /&gt;えています。&lt;ruby base="弟" rt="おとうと" /&gt;はドイツの&lt;ruby base="大学" rt="だいがく" /&gt;でヨーロッパの&lt;ruby base="歴史" rt="れきし" /&gt;を&lt;ruby base="勉強" rt="べんきょう" /&gt;しています。&lt;ruby base="林" rt="はやし" /&gt;さんは&lt;ruby base="貿易会社" rt="ぼうえきがいしゃ" /&gt;の&lt;ruby base="社長" rt="しゃちょう" /&gt;をしている</w:t>
      </w:r>
    </w:p>
    <w:p w14:paraId="4BA1D883">
      <w:r>
        <w:t>。&lt;ruby base="林" rt="はやし" /&gt;さんは&lt;ruby base="貿易会社" rt="ぼうえきがいしゃ" /&gt;の&lt;ruby base="社長" rt="しゃちょう" /&gt;をしている。～ている〈&lt;ruby base="変化" rt="へんか" /&gt;の&lt;ruby base="結果" rt="けっか" /&gt;の&lt;ruby base="残存" rt="ざんぞん" /&gt;〉【N4】Meaning: Expresses the finished state of a change.用法：V（て）＋います例：こわれています例文：コンピュータが　こわれているから、&lt;ruby base="仕事" rt="しごと" /&gt;が　できない。&lt;ruby base="小" rt="ちい" /&gt;さい　&lt;ruby base="車" rt="くるま" /&gt;に　５&lt;ruby base="人" rt="ひと" /&gt;も　&lt;ruby base="乗" rt="の" /&gt;っています。あれっ。&lt;ruby base="電気" rt="でんき" /&gt;を　&lt;ruby base="消" rt="け" /&gt;して　&lt;ruby base="出" rt="で" /&gt;かけたのに、&lt;ruby base="今" rt="いま" /&gt;　ついている。【辞典】Meaning: has been; is. Result of change continues. Uses verbs of momentariness (verbs that express momentary action).用法：Vて　＋いる例文：あ、この&lt;ruby base="時計" rt="とけい" /&gt;は&lt;ruby base="止" rt="と" /&gt;まっています。あ、かばんの&lt;ruby base="口" rt="くち" /&gt;が&lt;ruby base="開" rt="あ" /&gt;いていますよ。さいふが&lt;ruby base="落" rt="お" /&gt;ちますよ。&lt;ruby base="遠山" rt="とおやま" /&gt;さんは&lt;ruby base="今" rt="いま" /&gt;フィリピンに&lt;ruby base="行" rt="い" /&gt;っています。マニラにいます</w:t>
      </w:r>
    </w:p>
    <w:p w14:paraId="6A17B305">
      <w:r>
        <w:t>。あ、かばんの&lt;ruby base="口" rt="くち" /&gt;が&lt;ruby base="開" rt="あ" /&gt;いていますよ。さいふが&lt;ruby base="落" rt="お" /&gt;ちますよ。&lt;ruby base="遠山" rt="とおやま" /&gt;さんは&lt;ruby base="今" rt="いま" /&gt;フィリピンに&lt;ruby base="行" rt="い" /&gt;っています。マニラにいます。&lt;ruby base="田中" rt="たなか" /&gt;さんは&lt;ruby base="結婚" rt="けっこん" /&gt;しています。&lt;ruby base="子" rt="こ" /&gt;どもが３&lt;ruby base="人" rt="ひと" /&gt;います。みちこさんは、&lt;ruby base="白" rt="しろ" /&gt;いスカートをはいて、&lt;ruby base="白" rt="しろ" /&gt;いぼうしをかぶっています。A：あの、サングラスをかけている&lt;ruby base="人" rt="ひと" /&gt;はどなたですか。B：ああ、あの&lt;ruby base="赤" rt="あか" /&gt;いシャツを&lt;ruby base="着" rt="つ" /&gt;た人ね。あれはリーさんですよ。あ、&lt;ruby base="電気" rt="でんき" /&gt;がついてるよ。&lt;ruby base="部屋" rt="へや" /&gt;にだれかいるんだね。～ておく【N4】Meaning①: Expresses the making of advance preparations for the future.Meaning②: Means to intentionally leave a certain condition as it is or to continue it.用法：V（て）＋おきます&lt;ruby base="例" rt="れい" /&gt;：&lt;ruby base="予約" rt="よやく" /&gt;しておきます例文①：ホテルの　へやを　&lt;ruby base="予約" rt="よやく" /&gt;しておきました。れいぞうこに　&lt;ruby base="白" rt="しろ" /&gt;ワインを　&lt;ruby base="入" rt="はい" /&gt;れておきます。わたしの　&lt;ruby base="分" rt="ぶん" /&gt;も　のこしておいてください</w:t>
      </w:r>
    </w:p>
    <w:p w14:paraId="6128EB49">
      <w:r>
        <w:t>。れいぞうこに　&lt;ruby base="白" rt="しろ" /&gt;ワインを　&lt;ruby base="入" rt="はい" /&gt;れておきます。わたしの　&lt;ruby base="分" rt="ぶん" /&gt;も　のこしておいてください。例文②：あ、&lt;ruby base="電気" rt="でんき" /&gt;、&lt;ruby base="消" rt="け" /&gt;さないで！　つけておいて！　すぐ　&lt;ruby base="使" rt="つか" /&gt;うから。この　ことは　ひみつにしておきます。【辞典】Meaning: in advance; leave. Preparation is done for an action to achieve some purpose. Appends to verbs of volition.用法：Vて　＋おく例文：A：&lt;ruby base="山田君" rt="やまだくん" /&gt;、コピー&lt;ruby base="用紙" rt="ようし" /&gt;がないから、&lt;ruby base="買" rt="か" /&gt;っておいてください。B：はい、わかりました。&lt;ruby base="引" rt="ひ" /&gt;っ&lt;ruby base="越" rt="こ" /&gt;しは９&lt;ruby base="月" rt="がつ" /&gt;の&lt;ruby base="初" rt="はじ" /&gt;めだから、&lt;ruby base="夏休" rt="なつやす" /&gt;みに&lt;ruby base="国" rt="くに" /&gt;へ&lt;ruby base="帰" rt="かえ" /&gt;る&lt;ruby base="前" rt="まえ" /&gt;に&lt;ruby base="準備" rt="じゅんび" /&gt;をしておこうと&lt;ruby base="思" rt="おも" /&gt;います。A：&lt;ruby base="窓" rt="まど" /&gt;をしめましょうか。B：いえ、&lt;ruby base="開" rt="あ" /&gt;けておいてください。A：この&lt;ruby base="箱" rt="はこ" /&gt;、どうしましょうか。B：ちょっとそこに&lt;ruby base="置" rt="お" /&gt;いといてください。&lt;ruby base="後" rt="あと" /&gt;でかたづけますから</w:t>
      </w:r>
    </w:p>
    <w:p w14:paraId="0AF42493">
      <w:r>
        <w:t>。A：&lt;ruby base="窓" rt="まど" /&gt;をしめましょうか。B：いえ、&lt;ruby base="開" rt="あ" /&gt;けておいてください。A：この&lt;ruby base="箱" rt="はこ" /&gt;、どうしましょうか。B：ちょっとそこに&lt;ruby base="置" rt="お" /&gt;いといてください。&lt;ruby base="後" rt="あと" /&gt;でかたづけますから。～てくださいませんか【N4】Meaning: A polite expression of request.用法：V（て）＋くださいませんか例：教えてくださいませんか例文：だれか　&lt;ruby base="教" rt="おし" /&gt;えてくださいませんか。&lt;ruby base="話" rt="はな" /&gt;を　&lt;ruby base="聞" rt="き" /&gt;いてくださいませんか。これ、　１&lt;ruby base="時間" rt="じかん" /&gt;くらい　&lt;ruby base="貸" rt="か" /&gt;してくださいませんか。【辞典】Meaning: won’t you …? More polite form of request and directive than てください.用法：Vて／Vないで　＋くださいませんか例文：&lt;ruby base="上田" rt="うえだ" /&gt;さん、ちょっとこの&lt;ruby base="文" rt="ぶん" /&gt;をチェックしてくださいませんか。ちょっとテレビの&lt;ruby base="音" rt="おと" /&gt;を&lt;ruby base="小" rt="ちい" /&gt;さくしてくださいませんか。すみません、&lt;ruby base="課長" rt="かちょう" /&gt;に&lt;ruby base="会議" rt="かいぎ" /&gt;の&lt;ruby base="予定" rt="よてい" /&gt;を&lt;ruby base="伝" rt="つた" /&gt;えてくださいませんか。&lt;ruby base="出入" rt="でい" /&gt;り&lt;ruby base="口" rt="くち" /&gt;ですから、ここに&lt;ruby base="自転車" rt="じてんしゃ" /&gt;を&lt;ruby base="置" rt="お" /&gt;かないでくださいませんか</w:t>
      </w:r>
    </w:p>
    <w:p w14:paraId="26F7A949">
      <w:r>
        <w:t>。&lt;ruby base="出入" rt="でい" /&gt;り&lt;ruby base="口" rt="くち" /&gt;ですから、ここに&lt;ruby base="自転車" rt="じてんしゃ" /&gt;を&lt;ruby base="置" rt="お" /&gt;かないでくださいませんか。～てくる〈&lt;ruby base="行" rt="い" /&gt;って&lt;ruby base="戻" rt="もど" /&gt;る〉【辞典】Meaning: go and. Describes leaving somewhere for temporary time for trivial purpose. No V ていくform of this pattern.用法：Vて　＋くる例文：えっ、もうお&lt;ruby base="茶" rt="ちゃ" /&gt;の&lt;ruby base="時間" rt="じかん" /&gt;ですか。じゃ、ちょっと&lt;ruby base="手" rt="て" /&gt;を&lt;ruby base="洗" rt="あら" /&gt;ってきます。もう１２&lt;ruby base="時" rt="じ" /&gt;ですね。じゃあ、わたしはお&lt;ruby base="弁当" rt="べんとう" /&gt;を&lt;ruby base="持" rt="も" /&gt;っていないので、あそこの&lt;ruby base="食堂" rt="しょくどう" /&gt;で&lt;ruby base="食" rt="た" /&gt;べてきます。あっ、コーヒー&lt;ruby base="豆" rt="まめ" /&gt;がない。ちょっと&lt;ruby base="待" rt="ま" /&gt;っていてください。すぐ&lt;ruby base="近" rt="ちか" /&gt;くの&lt;ruby base="店" rt="みせ" /&gt;で&lt;ruby base="買" rt="か" /&gt;ってきますから</w:t>
      </w:r>
    </w:p>
    <w:p w14:paraId="1F26D38B">
      <w:r>
        <w:t>。あっ、コーヒー&lt;ruby base="豆" rt="まめ" /&gt;がない。ちょっと&lt;ruby base="待" rt="ま" /&gt;っていてください。すぐ&lt;ruby base="近" rt="ちか" /&gt;くの&lt;ruby base="店" rt="みせ" /&gt;で&lt;ruby base="買" rt="か" /&gt;ってきますから。～てくる〈&lt;ruby base="順次" rt="じゅんじ" /&gt;〉【辞典】Meaning: first, then. Do something somewhere and then move on.用法：Vて　＋くる；　Vて　＋いく例文：&lt;ruby base="森" rt="もり" /&gt;さん、あした、ここへ&lt;ruby base="来" rt="き" /&gt;るとき&lt;ruby base="駅" rt="えき" /&gt;で&lt;ruby base="地図" rt="ちず" /&gt;をもらってきてください。（&lt;ruby base="会社" rt="かいしゃ" /&gt;で）あしたは&lt;ruby base="市役所" rt="しやくしょ" /&gt;に&lt;ruby base="寄" rt="よ" /&gt;ってきますかあら、１&lt;ruby base="時間" rt="じかん" /&gt;ぐらい&lt;ruby base="遅" rt="おそ" /&gt;くなります。&lt;ruby base="中国" rt="ちゅうごく" /&gt;へ&lt;ruby base="行" rt="い" /&gt;く&lt;ruby base="前" rt="まえ" /&gt;に&lt;ruby base="中国語" rt="ちゅうごくご" /&gt;を&lt;ruby base="勉強" rt="べんきょう" /&gt;していきます。&lt;ruby base="病院" rt="びょういん" /&gt;へ&lt;ruby base="行" rt="い" /&gt;く&lt;ruby base="途中" rt="とちゅう" /&gt;で、お&lt;ruby base="見舞" rt="みま" /&gt;いの&lt;ruby base="花" rt="はな" /&gt;を&lt;ruby base="買" rt="か" /&gt;っていきましょう</w:t>
      </w:r>
    </w:p>
    <w:p w14:paraId="472A0A69">
      <w:r>
        <w:t>。&lt;ruby base="病院" rt="びょういん" /&gt;へ&lt;ruby base="行" rt="い" /&gt;く&lt;ruby base="途中" rt="とちゅう" /&gt;で、お&lt;ruby base="見舞" rt="みま" /&gt;いの&lt;ruby base="花" rt="はな" /&gt;を&lt;ruby base="買" rt="か" /&gt;っていきましょう。～てくる〈&lt;ruby base="変化" rt="へんか" /&gt;〉【辞典】Meaning: has become. Vてくる describes situation continually changing from past to present (speaker’s point of view). Vていく is for action that will continue to change from present (speaker’s point of view) to future.用法：Vて　＋くる；Vて　＋いく例文：&lt;ruby base="日本語" rt="にほんご" /&gt;の&lt;ruby base="授業" rt="じゅぎょう" /&gt;はだんだん&lt;ruby base="難" rt="むずか" /&gt;しくなってきました。&lt;ruby base="寒" rt="さむ" /&gt;くなって&lt;ruby base="風邪" rt="かぜ" /&gt;をひく&lt;ruby base="人" rt="ひと" /&gt;が&lt;ruby base="増" rt="ふ" /&gt;えてきた。&lt;ruby base="日本" rt="にほん" /&gt;の&lt;ruby base="生活" rt="せいかつ" /&gt;にだいぶ&lt;ruby base="慣" rt="な" /&gt;れてきました。（&lt;ruby base="天気予報" rt="てんきよほう" /&gt;）&lt;ruby base="今夜" rt="こんや" /&gt;から&lt;ruby base="風" rt="かぜ" /&gt;と&lt;ruby base="雨" rt="あめ" /&gt;がだんだん&lt;ruby base="強" rt="つよ" /&gt;くなっていくでしょう</w:t>
      </w:r>
    </w:p>
    <w:p w14:paraId="5F6B495E">
      <w:r>
        <w:t>。（&lt;ruby base="天気予報" rt="てんきよほう" /&gt;）&lt;ruby base="今夜" rt="こんや" /&gt;から&lt;ruby base="風" rt="かぜ" /&gt;と&lt;ruby base="雨" rt="あめ" /&gt;がだんだん&lt;ruby base="強" rt="つよ" /&gt;くなっていくでしょう。&lt;ruby base="日本" rt="にほん" /&gt;では&lt;ruby base="子" rt="こ" /&gt;どもの&lt;ruby base="数" rt="かず" /&gt;がだんだん&lt;ruby base="減" rt="へ" /&gt;っていくだろうと&lt;ruby base="言" rt="い" /&gt;われています。&lt;ruby base="新" rt="あたら" /&gt;しい&lt;ruby base="駅" rt="えき" /&gt;ができたので、この&lt;ruby base="町" rt="まち" /&gt;の&lt;ruby base="人々" rt="ひとびと" /&gt;の&lt;ruby base="生活" rt="せいかつ" /&gt;は&lt;ruby base="少" rt="すこ" /&gt;しずつ&lt;ruby base="変" rt="か" /&gt;わっていくだろう。～てくる〈&lt;ruby base="継続" rt="けいぞく" /&gt;〉【辞典】Meaning: have…; will continue. Describes temporal situation. Vてきた is present perfect tense; Vていく is for continuation from present to future.用法：Vて　＋くる；Vて　＋いく例文：&lt;ruby base="森" rt="もり" /&gt;さんは&lt;ruby base="若" rt="わか" /&gt;いころからずっと、カメラの&lt;ruby base="仕事" rt="しごと" /&gt;をしてきました。&lt;ruby base="今" rt="いま" /&gt;まで&lt;ruby base="都会" rt="とかい" /&gt;で&lt;ruby base="生活" rt="せいかつ" /&gt;してきました。これからはいなかで&lt;ruby base="暮" rt="く" /&gt;らします</w:t>
      </w:r>
    </w:p>
    <w:p w14:paraId="306E9DE3">
      <w:r>
        <w:t>。&lt;ruby base="今" rt="いま" /&gt;まで&lt;ruby base="都会" rt="とかい" /&gt;で&lt;ruby base="生活" rt="せいかつ" /&gt;してきました。これからはいなかで&lt;ruby base="暮" rt="く" /&gt;らします。これからもこの&lt;ruby base="仕事" rt="しごと" /&gt;を&lt;ruby base="続" rt="つづ" /&gt;けていくつもりです。&lt;ruby base="今日" rt="きょう" /&gt;まで&lt;ruby base="一人" rt="ひとり" /&gt;でがんばってきました。これからはあなたといっしょになかよくやっていきましょう。～てくる〈&lt;ruby base="移動" rt="いどう" /&gt;の&lt;ruby base="状態" rt="じょうたい" /&gt;〉【辞典】Meaning: state of movement. Means of moment, situations and actions occurring in tandem during motion.用法：Vて　＋くる；　Vて　＋いく例文：&lt;ruby base="飛行機" rt="ひこうき" /&gt;の&lt;ruby base="中" rt="ちゅう" /&gt;で&lt;ruby base="眠" rt="ねむ" /&gt;ってきました。あしたは、お&lt;ruby base="弁当" rt="べんとう" /&gt;を&lt;ruby base="持" rt="も" /&gt;ってきてください。&lt;ruby base="荷物" rt="にもつ" /&gt;が多いから、タクシーに&lt;ruby base="乗" rt="の" /&gt;っていきましょう。&lt;ruby base="日曜日" rt="にちようび" /&gt;に&lt;ruby base="弟" rt="おとうと" /&gt;を&lt;ruby base="動物園" rt="どうぶつえん" /&gt;へ&lt;ruby base="連" rt="つ" /&gt;れていきました</w:t>
      </w:r>
    </w:p>
    <w:p w14:paraId="729EBF62">
      <w:r>
        <w:t>。&lt;ruby base="荷物" rt="にもつ" /&gt;が多いから、タクシーに&lt;ruby base="乗" rt="の" /&gt;っていきましょう。&lt;ruby base="日曜日" rt="にちようび" /&gt;に&lt;ruby base="弟" rt="おとうと" /&gt;を&lt;ruby base="動物園" rt="どうぶつえん" /&gt;へ&lt;ruby base="連" rt="つ" /&gt;れていきました。～てくる〈&lt;ruby base="方向性" rt="ほうこうせい" /&gt;〉【辞典】Meaning: to; into. For leaving or approaching speaker or topic by giving directionality to verbs of movement or verbs that have meaning of movement.用法：Vて　＋くる；　Vて　＋いく例文：ほら、マリがこちらの&lt;ruby base="方" rt="ほう" /&gt;へ&lt;ruby base="走" rt="はし" /&gt;ってきますよ。この&lt;ruby base="川" rt="かわ" /&gt;は&lt;ruby base="富士山" rt="ふじさん" /&gt;からこの&lt;ruby base="町" rt="まち" /&gt;へ&lt;ruby base="流" rt="なが" /&gt;れてくるのです。&lt;ruby base="美" rt="うつく" /&gt;しい&lt;ruby base="女" rt="おんな" /&gt;の&lt;ruby base="人" rt="ひと" /&gt;がとなりの&lt;ruby base="部屋" rt="へや" /&gt;に&lt;ruby base="引" rt="ひ" /&gt;っ&lt;ruby base="越" rt="こ" /&gt;してきました。ジムが&lt;ruby base="話" rt="はな" /&gt;し&lt;ruby base="始" rt="はじ" /&gt;めると、みんながジムのところへ&lt;ruby base="集" rt="あつ" /&gt;まってきました</w:t>
      </w:r>
    </w:p>
    <w:p w14:paraId="1D12296C">
      <w:r>
        <w:t>。ジムが&lt;ruby base="話" rt="はな" /&gt;し&lt;ruby base="始" rt="はじ" /&gt;めると、みんながジムのところへ&lt;ruby base="集" rt="あつ" /&gt;まってきました。&lt;ruby base="秋" rt="あき" /&gt;になると、&lt;ruby base="夏" rt="なつ" /&gt;の&lt;ruby base="鳥" rt="とり" /&gt;は&lt;ruby base="南" rt="みなみ" /&gt;の&lt;ruby base="国" rt="くに" /&gt;へ&lt;ruby base="飛" rt="と" /&gt;んでいきます。わたしが&lt;ruby base="大" rt="おお" /&gt;きな&lt;ruby base="声" rt="こえ" /&gt;を&lt;ruby base="出" rt="で" /&gt;したので、&lt;ruby base="犬" rt="いぬ" /&gt;は&lt;ruby base="驚" rt="おどろ" /&gt;いて&lt;ruby base="逃" rt="に" /&gt;げていきました。～てくる〈&lt;ruby base="話者" rt="わしゃ" /&gt;への&lt;ruby base="接近" rt="せっきん" /&gt;・&lt;ruby base="離反" rt="りはん" /&gt;〉【辞典】Meaning: approaching or leaving the speaker用法：Vて　＋くる；Vて　＋いく例文：&lt;ruby base="授業" rt="じゅぎょう" /&gt;が&lt;ruby base="終" rt="お" /&gt;わって、&lt;ruby base="学生" rt="がくせい" /&gt;たちが&lt;ruby base="教室" rt="きょうしつ" /&gt;から&lt;ruby base="出" rt="で" /&gt;てきます。&lt;ruby base="授業" rt="じゅぎょう" /&gt;が&lt;ruby base="始" rt="はじ" /&gt;まって、&lt;ruby base="学生" rt="がくせい" /&gt;たちが&lt;ruby base="教室" rt="きょうしつ" /&gt;から&lt;ruby base="入" rt="はい" /&gt;っていきます</w:t>
      </w:r>
    </w:p>
    <w:p w14:paraId="03F94D83">
      <w:r>
        <w:t>。&lt;ruby base="授業" rt="じゅぎょう" /&gt;が&lt;ruby base="始" rt="はじ" /&gt;まって、&lt;ruby base="学生" rt="がくせい" /&gt;たちが&lt;ruby base="教室" rt="きょうしつ" /&gt;から&lt;ruby base="入" rt="はい" /&gt;っていきます。&lt;ruby base="授業" rt="じゅぎょう" /&gt;が&lt;ruby base="始" rt="はじ" /&gt;まって、&lt;ruby base="学生" rt="がくせい" /&gt;たちが&lt;ruby base="教室" rt="きょうしつ" /&gt;に&lt;ruby base="入" rt="はい" /&gt;ってきます。&lt;ruby base="授業" rt="じゅぎょう" /&gt;が&lt;ruby base="終" rt="お" /&gt;わって、&lt;ruby base="学生" rt="がくせい" /&gt;たちが&lt;ruby base="教室" rt="きょうしつ" /&gt;から&lt;ruby base="出" rt="で" /&gt;てきます。（&lt;ruby base="電車" rt="でんしゃ" /&gt;の&lt;ruby base="中" rt="ちゅう" /&gt;で）&lt;ruby base="電車" rt="でんしゃ" /&gt;が&lt;ruby base="駅" rt="えき" /&gt;に&lt;ruby base="着" rt="つ" /&gt;くと、&lt;ruby base="遠足" rt="えんそく" /&gt;に&lt;ruby base="行" rt="い" /&gt;く&lt;ruby base="子" rt="こ" /&gt;どもたちがおおぜいのってきました。～てくる〈&lt;ruby base="話者" rt="わしゃ" /&gt;への&lt;ruby base="接近" rt="せっきん" /&gt;〉【辞典】Meaning: come to. Things or sensations (odors, voices, etc.) approach speaker. No Vていく form of this usage.用法：Vて　＋くる例文：となりの&lt;ruby base="部屋" rt="へや" /&gt;から&lt;ruby base="何" rt="なに" /&gt;かいいにおいがしてきます</w:t>
      </w:r>
    </w:p>
    <w:p w14:paraId="5CDB4FF0">
      <w:r>
        <w:t>。&lt;ruby base="小学校" rt="しょうがっこう" /&gt;が&lt;ruby base="近" rt="ちか" /&gt;いので、いつも&lt;ruby base="子" rt="こ" /&gt;どもたちの&lt;ruby base="元気" rt="げんき" /&gt;な&lt;ruby base="声" rt="こえ" /&gt;が&lt;ruby base="聞" rt="き" /&gt;こえてきます。&lt;ruby base="九州" rt="きゅうしゅう" /&gt;にいる&lt;ruby base="妹" rt="いもうと" /&gt;がみかんを&lt;ruby base="送" rt="おく" /&gt;ってきた。きょうもユキのところにイタリアから&lt;ruby base="電話" rt="でんわ" /&gt;がかかってきました。～てくる〈&lt;ruby base="変化" rt="へんか" /&gt;の&lt;ruby base="出現" rt="しゅつげん" /&gt;〉【辞典】Meaning: start to. Beginning or emergence of change. Used with natural occurrences regardless of speaker’s volition. Often used for psychological or emotive sensations. No Vていく form.用法；Vて　＋くる例文：あ、またおなかが&lt;ruby base="痛" rt="いた" /&gt;くなってきた。あーあ、&lt;ruby base="眠" rt="ねむ" /&gt;くなってきた。&lt;ruby base="寒" rt="さむ" /&gt;いと&lt;ruby base="思" rt="おも" /&gt;ったら、ほら、&lt;ruby base="雪" rt="ゆき" /&gt;が&lt;ruby base="降" rt="ふ" /&gt;ってきましたよ</w:t>
      </w:r>
    </w:p>
    <w:p w14:paraId="09B4F477">
      <w:r>
        <w:t>。あーあ、&lt;ruby base="眠" rt="ねむ" /&gt;くなってきた。&lt;ruby base="寒" rt="さむ" /&gt;いと&lt;ruby base="思" rt="おも" /&gt;ったら、ほら、&lt;ruby base="雪" rt="ゆき" /&gt;が&lt;ruby base="降" rt="ふ" /&gt;ってきましたよ。～てしまう【N4】Meaning: Expresses an undesirable or unfortunate result. Also indicates the completion of a happening.用法：V（て）＋しまいました&lt;ruby base="例" rt="れい" /&gt;：&lt;ruby base="見" rt="み" /&gt;てしまいました例文：ねぼうして、&lt;ruby base="会社" rt="かいしゃ" /&gt;に　ちこくしてしまいました。&lt;ruby base="電車" rt="でんしゃ" /&gt;に　かさを　&lt;ruby base="置" rt="お" /&gt;いて&lt;ruby base="来" rt="き" /&gt;てしまいました。&lt;ruby base="宿題" rt="しゅくだい" /&gt;を　もう　してしまいましたから、あそびに　&lt;ruby base="行" rt="い" /&gt;きます。【辞典】Meaning: ended up. Speaker’s feelings of failure, regret, vexation. Can also be used for future. In speech, Vてしまう becomes Vちゃう.用法：Vて　＋しまう例文：A：けさは&lt;ruby base="遅" rt="おそ" /&gt;かったですね。B：すみません、いつものバスに&lt;ruby base="遅" rt="おそ" /&gt;れてしまったんです。&lt;ruby base="買" rt="か" /&gt;ったばかりの&lt;ruby base="時計" rt="とけい" /&gt;が&lt;ruby base="壊" rt="こわ" /&gt;れてしまった。&lt;ruby base="銀行" rt="ぎんこう" /&gt;のカードをなくしてしまって、&lt;ruby base="困" rt="こま" /&gt;っています</w:t>
      </w:r>
    </w:p>
    <w:p w14:paraId="76E38221">
      <w:r>
        <w:t>。&lt;ruby base="買" rt="か" /&gt;ったばかりの&lt;ruby base="時計" rt="とけい" /&gt;が&lt;ruby base="壊" rt="こわ" /&gt;れてしまった。&lt;ruby base="銀行" rt="ぎんこう" /&gt;のカードをなくしてしまって、&lt;ruby base="困" rt="こま" /&gt;っています。ライトをつけないで&lt;ruby base="自転車" rt="じてんしゃ" /&gt;に&lt;ruby base="乗" rt="の" /&gt;っていたので、&lt;ruby base="警官" rt="けいかん" /&gt;に&lt;ruby base="注意" rt="ちゅうい" /&gt;されてしまいました。かぎをそんなところに&lt;ruby base="置" rt="お" /&gt;いておくと、また&lt;ruby base="忘" rt="わす" /&gt;れちゃうよ。かばんの&lt;ruby base="中" rt="ちゅう" /&gt;に&lt;ruby base="入" rt="はい" /&gt;れなさい。&lt;ruby base="今日" rt="きょう" /&gt;もまた、お&lt;ruby base="酒" rt="さけ" /&gt;を&lt;ruby base="飲" rt="の" /&gt;んじゃった。&lt;ruby base="今週" rt="こんしゅう" /&gt;は&lt;ruby base="飲" rt="の" /&gt;み&lt;ruby base="過" rt="す" /&gt;ぎた。～ばかり・～てばかりいる【N4】Meaning of ～ばかり: Many of just one thingMeaning of ～てばかりいる: The same thing being repeated and nothing else. Often used critically.用法：N＋ばかり&lt;ruby base="例" rt="れい" /&gt;：チョコレートばかりV（て）＋ばかりいます&lt;ruby base="例" rt="れい" /&gt;：あそんでばかりいます例文：１０&lt;ruby base="円玉" rt="えんたま" /&gt;ばかり　あっても、うれしくない。チョコレートばかり　&lt;ruby base="食" rt="た" /&gt;べていると、太りますよ</w:t>
      </w:r>
    </w:p>
    <w:p w14:paraId="750EDB60">
      <w:r>
        <w:t>。チョコレートばかり　&lt;ruby base="食" rt="た" /&gt;べていると、太りますよ。あそんでばかりいると、&lt;ruby base="試験" rt="しけん" /&gt;に　&lt;ruby base="合格" rt="ごうかく" /&gt;できないよ。&lt;ruby base="泣" rt="な" /&gt;いてばかりいても　だめだよ。しっかり　&lt;ruby base="説明" rt="せつめい" /&gt;して。～てほしい【N4】Meaning: Expresses speaker’s expectation or hope that third party will perform a certain action.用法：V（て）＋ほしいです&lt;ruby base="例" rt="れい" /&gt;：&lt;ruby base="話" rt="はな" /&gt;してほしいです例文：こまった　ことが　あれば　わたしに　&lt;ruby base="話" rt="はな" /&gt;してほしい。そのことを　&lt;ruby base="早" rt="はや" /&gt;く　&lt;ruby base="教" rt="おし" /&gt;えてほしかったです。【辞典】Meaning: want to happen or be done. Speaker has expectation or desire of listener, third party, or thing.用法：Vて・Vないで　＋ほしい例文：クラス&lt;ruby base="会" rt="あ" /&gt;の&lt;ruby base="予定" rt="よてい" /&gt;がきまったら、すぐわたしに&lt;ruby base="知" rt="し" /&gt;らせてほしいのですが。よろしくおねがいします。（&lt;ruby base="手紙" rt="てがみ" /&gt;）&lt;ruby base="毎日" rt="まいにち" /&gt;、&lt;ruby base="寒" rt="さむ" /&gt;い&lt;ruby base="日" rt="ひ" /&gt;が&lt;ruby base="続" rt="つづ" /&gt;いています。&lt;ruby base="早" rt="はや" /&gt;く&lt;ruby base="暖" rt="あたた" /&gt;かくなってほしいですね</w:t>
      </w:r>
    </w:p>
    <w:p w14:paraId="0F531E70">
      <w:r>
        <w:t>。&lt;ruby base="早" rt="はや" /&gt;く&lt;ruby base="暖" rt="あたた" /&gt;かくなってほしいですね。このことはほかの&lt;ruby base="人" rt="ひと" /&gt;には&lt;ruby base="言" rt="い" /&gt;わないでほしいのです。&lt;ruby base="姉" rt="あね" /&gt;：この&lt;ruby base="部屋" rt="へや" /&gt;、ずいぶん&lt;ruby base="汚" rt="きたな" /&gt;いね。&lt;ruby base="妹" rt="いもうと" /&gt;：お&lt;ruby base="姉" rt="あね" /&gt;さんだって&lt;ruby base="全然" rt="ぜんぜん" /&gt;かたづけないじゃない。わたしにそんなこと&lt;ruby base="言" rt="い" /&gt;わないでほしい。～てみる【N4】Meaning: Expresses trying something out.用法：V（て）＋みます&lt;ruby base="例" rt="れい" /&gt;：&lt;ruby base="食" rt="た" /&gt;べてみます例文：おいしいか　どうか　&lt;ruby base="食" rt="た" /&gt;べてみてください。アマゾンへ　&lt;ruby base="行" rt="い" /&gt;ってみたい。あなたも　やってみませんか。【辞典】Meaning: try doing. Try something in order to find out more about it. Follows volitional verbs.用法：Vて　＋みる例文：この&lt;ruby base="新" rt="あたら" /&gt;しいボールペンを&lt;ruby base="使" rt="つか" /&gt;ってみました。とても&lt;ruby base="書" rt="か" /&gt;きやすいですよ。A：&lt;ruby base="休" rt="やす" /&gt;みの&lt;ruby base="日" rt="ひ" /&gt;に&lt;ruby base="日光" rt="にっこう" /&gt;へ&lt;ruby base="行" rt="い" /&gt;きませんか。B：&lt;ruby base="日光" rt="にっこう" /&gt;ですか。いいですね</w:t>
      </w:r>
    </w:p>
    <w:p w14:paraId="5E00051D">
      <w:r>
        <w:t>。とても&lt;ruby base="書" rt="か" /&gt;きやすいですよ。A：&lt;ruby base="休" rt="やす" /&gt;みの&lt;ruby base="日" rt="ひ" /&gt;に&lt;ruby base="日光" rt="にっこう" /&gt;へ&lt;ruby base="行" rt="い" /&gt;きませんか。B：&lt;ruby base="日光" rt="にっこう" /&gt;ですか。いいですね。ぜひ１&lt;ruby base="度行" rt="どい" /&gt;ってみたいと&lt;ruby base="思" rt="おも" /&gt;っていたんです。（３）（デパートで）&lt;ruby base="客" rt="きゃく" /&gt;：ちょっとこのスカートをはいてみてもいいですか。　　　&lt;ruby base="店員" rt="てんいん" /&gt;：はい、こちらでどうぞ。A：コンサートの&lt;ruby base="切符" rt="きっぷ" /&gt;がまだあるか&lt;ruby base="聞" rt="き" /&gt;いてみましたが、もうないそうです。B：それは&lt;ruby base="残念" rt="ざんねん" /&gt;ですね。～ても【N4】Meaning: Something despite the antecedent appearing or finishing coming into existence.用法：V（て）も&lt;ruby base="例" rt="れい" /&gt;：&lt;ruby base="転校" rt="てんこう" /&gt;しても例文：かれは　12&lt;ruby base="時" rt="じ" /&gt;になっても、&lt;ruby base="昼" rt="ひる" /&gt;ごはんを　&lt;ruby base="食" rt="た" /&gt;べない。&lt;ruby base="転校" rt="てんこう" /&gt;しても、いっしょに　あそぼうね。&lt;ruby base="二十歳" rt="はたち" /&gt;になっても、わたしは　お&lt;ruby base="酒" rt="さけ" /&gt;を　&lt;ruby base="飲" rt="の" /&gt;みません</w:t>
      </w:r>
    </w:p>
    <w:p w14:paraId="7A2251A7">
      <w:r>
        <w:t>。&lt;ruby base="転校" rt="てんこう" /&gt;しても、いっしょに　あそぼうね。&lt;ruby base="二十歳" rt="はたち" /&gt;になっても、わたしは　お&lt;ruby base="酒" rt="さけ" /&gt;を　&lt;ruby base="飲" rt="の" /&gt;みません。【辞典】Meaning: even if. (1) Something that naturally should occur does not (paradoxical supposition). Also used to indicate compromise. (2) Used as negative answer to questions using たら, ば and と. (3) Used for suppositions and for established facts. (4) Often used in pattern “interrogative + ても”. (5) In informal speech でも becomes だって, ても becomes たって.用法：Vても／イAくても／ナAでも／Nでも例文：わたしはタイ&lt;ruby base="語" rt="ご" /&gt;を&lt;ruby base="知" rt="し" /&gt;らないので、&lt;ruby base="読" rt="よ" /&gt;んでもわかりません。A：いい&lt;ruby base="仕事" rt="しごと" /&gt;があったら、アルバイトをしますか。B：いいえ、&lt;ruby base="勉強" rt="べんきょう" /&gt;が&lt;ruby base="大変" rt="たいへん" /&gt;なので、いい仕事があってもアルバイトはしません。この&lt;ruby base="会社" rt="かいしゃ" /&gt;は&lt;ruby base="給料" rt="きゅうりょう" /&gt;は&lt;ruby base="安" rt="やす" /&gt;いんですが、&lt;ruby base="給料" rt="きゅうりょう" /&gt;が&lt;ruby base="高" rt="たか" /&gt;くなくても、わたしはこの&lt;ruby base="会社" rt="かいしゃ" /&gt;で&lt;ruby base="働" rt="はたら" /&gt;きたいです</w:t>
      </w:r>
    </w:p>
    <w:p w14:paraId="125055C2">
      <w:r>
        <w:t>。ジム：その&lt;ruby base="仕事" rt="しごと" /&gt;は&lt;ruby base="日本語" rt="にほんご" /&gt;が&lt;ruby base="下手" rt="へた" /&gt;でも、できるでしょうか。&lt;ruby base="社員" rt="しゃいん" /&gt;：ええ、この&lt;ruby base="仕事" rt="しごと" /&gt;は&lt;ruby base="日本語" rt="にほんご" /&gt;が&lt;ruby base="上手" rt="じょうず" /&gt;に&lt;ruby base="話" rt="はな" /&gt;せなくても、できますよ。&lt;ruby base="部屋" rt="へや" /&gt;の&lt;ruby base="外" rt="そと" /&gt;から「&lt;ruby base="山田" rt="やまだ" /&gt;さーん」と&lt;ruby base="何回呼" rt="なんかいよ" /&gt;んだって、&lt;ruby base="返事" rt="へんじ" /&gt;がないんです。こんな&lt;ruby base="言葉" rt="ことば" /&gt;、いくら&lt;ruby base="調" rt="しら" /&gt;べたって、&lt;ruby base="辞書" rt="じしょ" /&gt;にはありませんよ。～と〈&lt;ruby base="条件" rt="じょうけん" /&gt;〉【N4】Meaning: Expresses that a consequent occurs (naturally or automatically) because an antecedent occurred.用法：V（じしょ）・V（ない）＋と&lt;ruby base="例" rt="れい" /&gt;：&lt;ruby base="飲" rt="の" /&gt;まないとA（じしょ）・A（ない）&lt;ruby base="例" rt="れい" /&gt;：うれしいとNa（じしょ）・Na（ない）&lt;ruby base="例" rt="れい" /&gt;：&lt;ruby base="静" rt="しず" /&gt;かだとN（じしょ）・N（ない）&lt;ruby base="例" rt="れい" /&gt;：&lt;ruby base="電車" rt="でんしゃ" /&gt;だと例文：そこを　&lt;ruby base="曲" rt="ま" /&gt;がると　&lt;ruby base="有名" rt="ゆうめい" /&gt;な　レストランが　あります</w:t>
      </w:r>
    </w:p>
    <w:p w14:paraId="4DEA4FCC">
      <w:r>
        <w:t>。その　&lt;ruby base="店" rt="みせ" /&gt;は　&lt;ruby base="週末" rt="しゅうまつ" /&gt;に　なると　とても　&lt;ruby base="込" rt="こ" /&gt;みます。&lt;ruby base="朝" rt="あさ" /&gt;ごはんを　&lt;ruby base="食" rt="た" /&gt;べないと　&lt;ruby base="力" rt="ちから" /&gt;が　でない。【辞典】Meaning: once; when. Second action inevitably occurs after first action. Sentence ending is in present tense. Speaker’s volition or request does not follow と. Sentence (8) and (9) are spoken forms, and as is apparent, can often be used to urge speaker or others by using Vないと to take certain actions in daily life. Negatives such as いけない, だめだ and  困る are omitted after Vないと.用法：普通形の現在形＋と例文：&lt;ruby base="暖" rt="あたた" /&gt;かくなると、&lt;ruby base="桜" rt="さくら" /&gt;の&lt;ruby base="花" rt="はな" /&gt;が&lt;ruby base="咲" rt="さ" /&gt;きます。ここを&lt;ruby base="強" rt="つよ" /&gt;く&lt;ruby base="押" rt="お" /&gt;さないと、&lt;ruby base="電気" rt="でんき" /&gt;はつきません。となりの&lt;ruby base="部屋" rt="へや" /&gt;がうるさいと、&lt;ruby base="眠" rt="ねむ" /&gt;れません。&lt;ruby base="外国語" rt="がいこくご" /&gt;が&lt;ruby base="上手" rt="じょうず" /&gt;だと、いろいろな&lt;ruby base="仕事" rt="しごと" /&gt;ができます</w:t>
      </w:r>
    </w:p>
    <w:p w14:paraId="784B62AE">
      <w:r>
        <w:t>。となりの&lt;ruby base="部屋" rt="へや" /&gt;がうるさいと、&lt;ruby base="眠" rt="ねむ" /&gt;れません。&lt;ruby base="外国語" rt="がいこくご" /&gt;が&lt;ruby base="上手" rt="じょうず" /&gt;だと、いろいろな&lt;ruby base="仕事" rt="しごと" /&gt;ができます。この&lt;ruby base="学校" rt="がっこう" /&gt;は&lt;ruby base="外国人" rt="がいこくじん" /&gt;でないと&lt;ruby base="入" rt="はい" /&gt;れません。この&lt;ruby base="道" rt="みち" /&gt;を&lt;ruby base="右" rt="みぎ" /&gt;に&lt;ruby base="曲" rt="ま" /&gt;がると、&lt;ruby base="駅" rt="えき" /&gt;が&lt;ruby base="見" rt="み" /&gt;えます。わたしはおなかがすくと、いつもラーメンを&lt;ruby base="作" rt="つく" /&gt;って&lt;ruby base="食" rt="た" /&gt;べます。A：&lt;ruby base="会議" rt="かいぎ" /&gt;の&lt;ruby base="時間" rt="じかん" /&gt;が&lt;ruby base="変" rt="か" /&gt;わったことを&lt;ruby base="木村" rt="きむら" /&gt;さんにも&lt;ruby base="知" rt="し" /&gt;らせないと。B：そうですね。&lt;ruby base="母" rt="はは" /&gt;：ともちゃん、&lt;ruby base="早" rt="はや" /&gt;く&lt;ruby base="起" rt="お" /&gt;きないと。もう７&lt;ruby base="時半" rt="じはん" /&gt;ですよ。～という【N4】 Meaning: An expression to indicate the name of a person, place, or thing that the interlocutor does not know.用法：N＋とうう＋N&lt;ruby base="例" rt="れい" /&gt;：チームACというグループ例文：カフェ・ミーという　&lt;ruby base="喫茶店" rt="きっさてん" /&gt;を　&lt;ruby base="知" rt="し" /&gt;っていますか</w:t>
      </w:r>
    </w:p>
    <w:p w14:paraId="76EE48AF">
      <w:r>
        <w:t>。&lt;ruby base="明日" rt="あした" /&gt;　チームACという　グループで　山に　&lt;ruby base="行" rt="い" /&gt;きます。クライングタイガーという　&lt;ruby base="料理" rt="りょうり" /&gt;を　&lt;ruby base="食" rt="た" /&gt;べたことが　ありますか。【辞典】Meaning: N called N. Give names of someone, … something, or somewhere that is not well known. In conversation っていう is used, as in sentence (4). In informal speech, って N is used.用法：N　＋という例文：むかしむかし、&lt;ruby base="桃太郎" rt="ももたろう" /&gt;という&lt;ruby base="男" rt="おとこ" /&gt;の&lt;ruby base="子" rt="こ" /&gt;がいました。&lt;ruby base="山口県" rt="やまぐちけん" /&gt;の&lt;ruby base="萩" rt="はぎ" /&gt;という&lt;ruby base="所" rt="ところ" /&gt;へ&lt;ruby base="行" rt="い" /&gt;ってきました。わたしは&lt;ruby base="小林" rt="こばやし" /&gt;というものですが、ラヒムという&lt;ruby base="方" rt="ほう" /&gt;はいらっしゃいませんか。ニュージーランドの「キウイ」っていう&lt;ruby base="鳥" rt="とり" /&gt;はとてもかわいいです</w:t>
      </w:r>
    </w:p>
    <w:p w14:paraId="6D8F84CF">
      <w:r>
        <w:t>。わたしは&lt;ruby base="小林" rt="こばやし" /&gt;というものですが、ラヒムという&lt;ruby base="方" rt="ほう" /&gt;はいらっしゃいませんか。ニュージーランドの「キウイ」っていう&lt;ruby base="鳥" rt="とり" /&gt;はとてもかわいいです。～と言っていた【N4】Meaning: An expression used when conveying something one hears to a third party.用法：V（ふつう）＋と言っていました&lt;ruby base="例" rt="れい" /&gt;：&lt;ruby base="降" rt="ふ" /&gt;ると&lt;ruby base="言" rt="い" /&gt;っていましたA（ふつう）&lt;ruby base="例" rt="れい" /&gt;：いそがしいといっていましたNa（ふつう）&lt;ruby base="例" rt="れい" /&gt;：ひまだと&lt;ruby base="言" rt="い" /&gt;っていましたN（ふつう）&lt;ruby base="例" rt="れい" /&gt;：&lt;ruby base="夜" rt="よる" /&gt;だと&lt;ruby base="言" rt="い" /&gt;っていました例文：&lt;ruby base="今日" rt="きょう" /&gt;は　&lt;ruby base="雪" rt="ゆき" /&gt;が　&lt;ruby base="降" rt="ふ" /&gt;ると　&lt;ruby base="言" rt="い" /&gt;っていましたよ。かのじょが　お母さんに　よろしくと　&lt;ruby base="言" rt="い" /&gt;っていたよ。はなさんは　&lt;ruby base="来年" rt="らいねん" /&gt;　&lt;ruby base="結婚" rt="けっこん" /&gt;すると　&lt;ruby base="言" rt="い" /&gt;っていました</w:t>
      </w:r>
    </w:p>
    <w:p w14:paraId="1764EB19">
      <w:r>
        <w:t>。かのじょが　お母さんに　よろしくと　&lt;ruby base="言" rt="い" /&gt;っていたよ。はなさんは　&lt;ruby base="来年" rt="らいねん" /&gt;　&lt;ruby base="結婚" rt="けっこん" /&gt;すると　&lt;ruby base="言" rt="い" /&gt;っていました。～るとき【N4】Meaning: Expresses before an antecedent is realized or completed.用法：V（じしょ）＋とき&lt;ruby base="例" rt="れい" /&gt;：&lt;ruby base="食" rt="た" /&gt;べるとき例文：ごはんを　&lt;ruby base="食" rt="た" /&gt;べるとき　「いただきます」と　&lt;ruby base="言" rt="い" /&gt;う。&lt;ruby base="明日" rt="あした" /&gt;　&lt;ruby base="家" rt="いえ" /&gt;を　&lt;ruby base="出" rt="で" /&gt;るとき　&lt;ruby base="電話" rt="でんわ" /&gt;しますね。きのう　ねるとき　めざまし&lt;ruby base="時計" rt="とけい" /&gt;を　セットした。～たとき【N4】Meaning Used to indicate “after the anteceding action materializes or is completed.”用法：V（た）＋とき&lt;ruby base="例" rt="れい" /&gt;：&lt;ruby base="帰" rt="かえ" /&gt;ったとき例文：うちに　&lt;ruby base="帰" rt="かえ" /&gt;ったとき　「ただいま」と　&lt;ruby base="言" rt="い" /&gt;う。&lt;ruby base="来週" rt="らいしゅう" /&gt;　&lt;ruby base="国" rt="くに" /&gt;に　&lt;ruby base="帰" rt="かえ" /&gt;ったとき　&lt;ruby base="会" rt="あ" /&gt;いましょう。きのう　&lt;ruby base="先生" rt="せんせい" /&gt;に　&lt;ruby base="会" rt="あ" /&gt;ったとき　&lt;ruby base="宿題" rt="しゅくだい" /&gt;を　わたしました</w:t>
      </w:r>
    </w:p>
    <w:p w14:paraId="2223F61C">
      <w:r>
        <w:t>。きのう　&lt;ruby base="先生" rt="せんせい" /&gt;に　&lt;ruby base="会" rt="あ" /&gt;ったとき　&lt;ruby base="宿題" rt="しゅくだい" /&gt;を　わたしました。とき【辞典】Meaning: when. Time of action or state. Clause preceding とき can be either present or past tense regardless of tense of sentence overall. What precedes and follows とき is determined by time difference. If what precedes とき comes first, Vたとき is used. If what follows とき comes first or at same time, Vるとき is used.For example, in 「&lt;ruby base="朝" rt="あさ" /&gt;、&lt;ruby base="人" rt="ひと" /&gt;に&lt;ruby base="会" rt="あ" /&gt;ったとき、「おはようございます」と&lt;ruby base="言" rt="い" /&gt;います。」, 「&lt;ruby base="人" rt="ひと" /&gt;にあう」 happens first, 「&lt;ruby base="言" rt="い" /&gt;う」happens later. In 「&lt;ruby base="昨日" rt="きのう" /&gt;、&lt;ruby base="寝" rt="ね" /&gt;るとき、まどを&lt;ruby base="閉" rt="し" /&gt;めました。」, 「まどを&lt;ruby base="閉" rt="し" /&gt;める」 happens first, 「&lt;ruby base="寝" rt="ね" /&gt;る」happens later.用法：普通形（ナAな／Nの）＋とき例文：&lt;ruby base="母" rt="はは" /&gt;は&lt;ruby base="本" rt="ほん" /&gt;を&lt;ruby base="読" rt="よ" /&gt;むとき、めがねをかけます</w:t>
      </w:r>
    </w:p>
    <w:p w14:paraId="115E1547">
      <w:r>
        <w:t>。」, 「まどを&lt;ruby base="閉" rt="し" /&gt;める」 happens first, 「&lt;ruby base="寝" rt="ね" /&gt;る」happens later.用法：普通形（ナAな／Nの）＋とき例文：&lt;ruby base="母" rt="はは" /&gt;は&lt;ruby base="本" rt="ほん" /&gt;を&lt;ruby base="読" rt="よ" /&gt;むとき、めがねをかけます。わたしがけがをしたとき、&lt;ruby base="母" rt="はは" /&gt;はとても&lt;ruby base="心配" rt="しんぱい" /&gt;しました。うれしいときもさびしいときも、わたしはよくこの&lt;ruby base="音楽" rt="おんがく" /&gt;を&lt;ruby base="聞" rt="き" /&gt;きます。&lt;ruby base="地震" rt="じしん" /&gt;のときは、すぐに&lt;ruby base="火" rt="ひ" /&gt;を&lt;ruby base="消" rt="け" /&gt;しなさい。～ところ【N4】Meaning: express at what point in time or stage the action is now.用法：V（た）・V（じしょ）・V（て）いる＋ところ&lt;ruby base="例" rt="れい" /&gt;：&lt;ruby base="帰" rt="かえ" /&gt;ったところ例文：&lt;ruby base="今" rt="いま" /&gt;　&lt;ruby base="帰" rt="かえ" /&gt;ったところです。これから　&lt;ruby base="奈良" rt="なら" /&gt;へ　&lt;ruby base="行" rt="い" /&gt;くところです。へやを　かたづけているところに　おきゃくさんが　&lt;ruby base="来" rt="き" /&gt;た</w:t>
      </w:r>
    </w:p>
    <w:p w14:paraId="5B27373B">
      <w:r>
        <w:t>。これから　&lt;ruby base="奈良" rt="なら" /&gt;へ　&lt;ruby base="行" rt="い" /&gt;くところです。へやを　かたづけているところに　おきゃくさんが　&lt;ruby base="来" rt="き" /&gt;た。【辞典】Meaning: Indicates specific point of time in change of action or certain process. Vるところ indicates time just prior to action; Vているところ, the middle; and Vたところ, just after action. Vるところ is not used for predicting future action, but only for intentional actions definitely known to be about to occur. Vているところ is not used for state or unintentional actions. In informal speech ているところだ becomes てるところだ. Depending on verb following ところ, particles can be で, に, へ, or を.用法：Vる・Vている・Vた　＋ところだ例文：（１）（&lt;ruby base="時報前" rt="じほうまえ" /&gt;に）&lt;ruby base="時刻" rt="じこく" /&gt;は&lt;ruby base="間" rt="あいだ" /&gt;もなく３&lt;ruby base="時" rt="じ" /&gt;になるところです。（２）コンサートは６&lt;ruby base="時" rt="じ" /&gt;に&lt;ruby base="始" rt="はじ" /&gt;まります。&lt;ruby base="今" rt="いま" /&gt;、&lt;ruby base="会場" rt="かいじょう" /&gt;の&lt;ruby base="用意" rt="ようい" /&gt;をしているところです。（３）A：このニュース、もう&lt;ruby base="山田" rt="やまだ" /&gt;に&lt;ruby base="知" rt="し" /&gt;らせましたか</w:t>
      </w:r>
    </w:p>
    <w:p w14:paraId="09AB25A8">
      <w:r>
        <w:t>。&lt;ruby base="今" rt="いま" /&gt;、&lt;ruby base="会場" rt="かいじょう" /&gt;の&lt;ruby base="用意" rt="ようい" /&gt;をしているところです。（３）A：このニュース、もう&lt;ruby base="山田" rt="やまだ" /&gt;に&lt;ruby base="知" rt="し" /&gt;らせましたか。　B：ええ、&lt;ruby base="今" rt="いま" /&gt;、ファクスを&lt;ruby base="送" rt="おく" /&gt;ったところです。いい&lt;ruby base="夢" rt="ゆめ" /&gt;を&lt;ruby base="見" rt="み" /&gt;ていたのに、ごちそうを&lt;ruby base="食" rt="た" /&gt;べるところで&lt;ruby base="目" rt="め" /&gt;が&lt;ruby base="覚" rt="おぼ" /&gt;めてしまった。ご&lt;ruby base="飯" rt="はん" /&gt;を&lt;ruby base="食" rt="た" /&gt;べているところに&lt;ruby base="電話" rt="でんわ" /&gt;がかかってきた。&lt;ruby base="会議" rt="かいぎ" /&gt;が&lt;ruby base="終" rt="お" /&gt;わったところへ&lt;ruby base="小林" rt="こばやし" /&gt;さんがあわてて入ってきた。&lt;ruby base="家" rt="いえ" /&gt;を&lt;ruby base="出" rt="で" /&gt;るところを&lt;ruby base="母" rt="はは" /&gt;に&lt;ruby base="呼" rt="よ" /&gt;び&lt;ruby base="止" rt="と" /&gt;められ、いろいろ&lt;ruby base="用事" rt="ようじ" /&gt;を&lt;ruby base="頼" rt="たの" /&gt;まれた</w:t>
      </w:r>
    </w:p>
    <w:p w14:paraId="0930C135">
      <w:r>
        <w:t>。&lt;ruby base="家" rt="いえ" /&gt;を&lt;ruby base="出" rt="で" /&gt;るところを&lt;ruby base="母" rt="はは" /&gt;に&lt;ruby base="呼" rt="よ" /&gt;び&lt;ruby base="止" rt="と" /&gt;められ、いろいろ&lt;ruby base="用事" rt="ようじ" /&gt;を&lt;ruby base="頼" rt="たの" /&gt;まれた。～ないで【N4】Meaning: Expresses that the next action is performed without the described action being performed, or that an action is performed in the state of not having done the described action.用法：V（ない）＋で&lt;ruby base="例" rt="れい" /&gt;：&lt;ruby base="見" rt="み" /&gt;ないで例文：&lt;ruby base="朝" rt="あさ" /&gt;ごはんを　&lt;ruby base="食" rt="た" /&gt;べないで　&lt;ruby base="出" rt="で" /&gt;かけました。&lt;ruby base="夕" rt="ゆう" /&gt;べは　ねないで　&lt;ruby base="勉強" rt="べんきょう" /&gt;しました。かれは　はじめて　&lt;ruby base="行" rt="い" /&gt;く　&lt;ruby base="町" rt="まち" /&gt;を　&lt;ruby base="地図" rt="ちず" /&gt;を　&lt;ruby base="見" rt="み" /&gt;ないで　&lt;ruby base="歩" rt="ある" /&gt;く</w:t>
      </w:r>
    </w:p>
    <w:p w14:paraId="12C4AA63">
      <w:r>
        <w:t>。かれは　はじめて　&lt;ruby base="行" rt="い" /&gt;く　&lt;ruby base="町" rt="まち" /&gt;を　&lt;ruby base="地図" rt="ちず" /&gt;を　&lt;ruby base="見" rt="み" /&gt;ないで　&lt;ruby base="歩" rt="ある" /&gt;く。【辞典】Meaning: without. Negations of verbs have forms Vなくて and Vないで. When expressing how some action occurs, use Vないで. The form Vなくて is used only for stating reasons.用法：Vないで例文：&lt;ruby base="昨夜" rt="さくや" /&gt;は&lt;ruby base="顔" rt="かお" /&gt;も&lt;ruby base="洗" rt="あら" /&gt;わないで&lt;ruby base="寝" rt="ね" /&gt;てしまいました。&lt;ruby base="兄" rt="あに" /&gt;は&lt;ruby base="上着" rt="うわぎ" /&gt;を&lt;ruby base="着" rt="つ" /&gt;ないで&lt;ruby base="出" rt="で" /&gt;かけました。&lt;ruby base="指定席" rt="していせき" /&gt;を&lt;ruby base="取" rt="と" /&gt;らないで&lt;ruby base="新幹線" rt="しんかんせん" /&gt;に&lt;ruby base="乗" rt="の" /&gt;ったら、すわれなかった。はさみを&lt;ruby base="使" rt="つか" /&gt;わないで、この&lt;ruby base="紙" rt="かみ" /&gt;を２&lt;ruby base="枚" rt="まい" /&gt;にしてください。サンドイッチを&lt;ruby base="買" rt="か" /&gt;わないで、おにぎりを&lt;ruby base="買" rt="か" /&gt;いました</w:t>
      </w:r>
    </w:p>
    <w:p w14:paraId="7C160C78">
      <w:r>
        <w:t>。はさみを&lt;ruby base="使" rt="つか" /&gt;わないで、この&lt;ruby base="紙" rt="かみ" /&gt;を２&lt;ruby base="枚" rt="まい" /&gt;にしてください。サンドイッチを&lt;ruby base="買" rt="か" /&gt;わないで、おにぎりを&lt;ruby base="買" rt="か" /&gt;いました。なかなか～ない【N4】Meaning: Expresses feelings that one can’t do as one had hoped or that something is not easily completed.用法：なかなか＋V（ない）&lt;ruby base="例" rt="れい" /&gt;：なかなか&lt;ruby base="終" rt="お" /&gt;わらない例文：タクシーが　なかなか　つかまらない。かぜが　なかなか　なおらない。ダイエットが　なかなか　&lt;ruby base="成功" rt="せいこう" /&gt;しません。～なければならない・なければいけない・なくてはならない・なくてはいけない【N4】Meaning: An expression indicating that something is mandatory or required.用法：V（ない）ない＋なければなりません&lt;ruby base="例" rt="れい" /&gt;：いかなければなりません例文：&lt;ruby base="急" rt="きゅう" /&gt;いで　&lt;ruby base="返事" rt="へんじ" /&gt;しなければいけない。あいさつに　&lt;ruby base="行" rt="い" /&gt;かなくてはならないところが　たくさんある。この　&lt;ruby base="中" rt="ちゅう" /&gt;から　えらばなくてはいけませんか</w:t>
      </w:r>
    </w:p>
    <w:p w14:paraId="7CEE9E2F">
      <w:r>
        <w:t>。あいさつに　&lt;ruby base="行" rt="い" /&gt;かなくてはならないところが　たくさんある。この　&lt;ruby base="中" rt="ちゅう" /&gt;から　えらばなくてはいけませんか。【辞典】Meaning: must. Necessities and obligations. Often used about oneself, and often subject omitted. The four patterns listed above are used in the same way, though なければいけない and なければならない are often for speaking about general conventions. In spoken language becomes なくちゃならない or なくちゃいけない and what follows なくては and なくちゃ is often omitted.用法：Vなくては／イAくなくては／ナAでなくては／Nでなくては　＋ならない例文：（１）（&lt;ruby base="市役所" rt="しやくしょ" /&gt;で）A：&lt;ruby base="来月" rt="らいげつ" /&gt;、また&lt;ruby base="来" rt="き" /&gt;なくてはなりませんか。B：ええ、すみませんが、&lt;ruby base="来月" rt="らいげつ" /&gt;もう１&lt;ruby base="回来" rt="かいき" /&gt;てください。（２）プロのスポーツ&lt;ruby base="選手" rt="せんしゅ" /&gt;は&lt;ruby base="自分" rt="じぶん" /&gt;の&lt;ruby base="体" rt="からだ" /&gt;の&lt;ruby base="調子" rt="ちょうし" /&gt;を&lt;ruby base="自分" rt="じぶん" /&gt;でコントロールしなくてはいけない。&lt;ruby base="保証人" rt="ほしょうにん" /&gt;になる&lt;ruby base="人" rt="ひと" /&gt;は&lt;ruby base="社会人" rt="しゃかいじん" /&gt;でなくてはなりません</w:t>
      </w:r>
    </w:p>
    <w:p w14:paraId="53C06FD1">
      <w:r>
        <w:t>。&lt;ruby base="保証人" rt="ほしょうにん" /&gt;になる&lt;ruby base="人" rt="ひと" /&gt;は&lt;ruby base="社会人" rt="しゃかいじん" /&gt;でなくてはなりません。あしたは８&lt;ruby base="時" rt="じ" /&gt;の&lt;ruby base="新幹線" rt="しんかんせん" /&gt;で&lt;ruby base="大阪" rt="おおさか" /&gt;に&lt;ruby base="行" rt="い" /&gt;かなくちゃならないんだ。あしたマリアさんが&lt;ruby base="遊" rt="あそ" /&gt;びに来る。&lt;ruby base="部屋" rt="へや" /&gt;をかたづけなくては。（&lt;ruby base="親" rt="した" /&gt;が&lt;ruby base="子" rt="こ" /&gt;に）もっと&lt;ruby base="早" rt="はや" /&gt;く&lt;ruby base="帰" rt="かえ" /&gt;ってこなくちゃ。&lt;ruby base="夜" rt="よる" /&gt;の&lt;ruby base="道" rt="みち" /&gt;は&lt;ruby base="危" rt="あぶ" /&gt;ないんだから。～なくてもいい【N4】Meaning: Expresses that there is no need to do it.用法：V（ない）ない＋なくてもいいです&lt;ruby base="例" rt="れい" /&gt;：&lt;ruby base="言" rt="い" /&gt;わなくてもいいです例文：&lt;ruby base="先生" rt="せんせい" /&gt;には　&lt;ruby base="言" rt="い" /&gt;わなくてもいいと　&lt;ruby base="思" rt="おも" /&gt;う。&lt;ruby base="今" rt="いま" /&gt;　やらなくてもいい？きみは　&lt;ruby base="何" rt="なに" /&gt;も　&lt;ruby base="心配" rt="しんぱい" /&gt;しなくてもいいよ</w:t>
      </w:r>
    </w:p>
    <w:p w14:paraId="488F23E6">
      <w:r>
        <w:t>。&lt;ruby base="今" rt="いま" /&gt;　やらなくてもいい？きみは　&lt;ruby base="何" rt="なに" /&gt;も　&lt;ruby base="心配" rt="しんぱい" /&gt;しなくてもいいよ。【辞典】Meaning: don’t have to; not necessary to. Something needn’t be done. Form なくてもかまわない is used nearly same way as なくてもいい. In sentence (4) below, なくてもかまいませんか asks if there would be problem if something is not done. Becomes なくたっていい and なくたってかまわない in spoken language.用法：Vなくても　＋いい例文：A：あしたも来なければなりませんか。B：いいえ、&lt;ruby base="今日" rt="きょう" /&gt;は&lt;ruby base="仕事" rt="しごと" /&gt;が&lt;ruby base="全部" rt="ぜんぶ" /&gt;できたから、あしたは&lt;ruby base="来" rt="き" /&gt;なくてもいいですよ。&lt;ruby base="医者" rt="いしゃ" /&gt;：&lt;ruby base="熱" rt="ねつ" /&gt;が&lt;ruby base="下" rt="さ" /&gt;がったから、もう&lt;ruby base="薬" rt="くすり" /&gt;を&lt;ruby base="飲" rt="の" /&gt;まなくてもいいです。&lt;ruby base="森" rt="もり" /&gt;さんにファクスを&lt;ruby base="送" rt="おく" /&gt;りましたが、&lt;ruby base="電話" rt="でんわ" /&gt;はかけなくてもいいでしょうか。A：このことは&lt;ruby base="今日決" rt="きょうき" /&gt;めなくてもかまいませんか。B：ええ、かまいませんよ。ゆっくり&lt;ruby base="考" rt="かんが" /&gt;えてください。メールで&lt;ruby base="返事" rt="へんじ" /&gt;をくれれば、&lt;ruby base="電話" rt="でんわ" /&gt;をくれなくたっていいよ</w:t>
      </w:r>
    </w:p>
    <w:p w14:paraId="0DAE3750">
      <w:r>
        <w:t>。A：このことは&lt;ruby base="今日決" rt="きょうき" /&gt;めなくてもかまいませんか。B：ええ、かまいませんよ。ゆっくり&lt;ruby base="考" rt="かんが" /&gt;えてください。メールで&lt;ruby base="返事" rt="へんじ" /&gt;をくれれば、&lt;ruby base="電話" rt="でんわ" /&gt;をくれなくたっていいよ。A：パソコンをもっていかなきゃいけない？B：あ、ここにあるから&lt;ruby base="持" rt="も" /&gt;ってこなくたってかまわないよ。～なさい【N4】Meaning: Expresses an order or instruction.用法：V（ます）ます＋なさい&lt;ruby base="例" rt="れい" /&gt;：&lt;ruby base="聞" rt="き" /&gt;きなさい例文：もう　&lt;ruby base="中学生" rt="ちゅうがくせい" /&gt;なんだから　&lt;ruby base="自分" rt="じぶん" /&gt;の　ことは　&lt;ruby base="自分" rt="じぶん" /&gt;で　しなさい。&lt;ruby base="危" rt="あぶ" /&gt;ないから、こっちに　来なさい。&lt;ruby base="次" rt="つぎ" /&gt;の　ページを　&lt;ruby base="開" rt="あ" /&gt;けなさい。【辞典】Meaning: do…! Softer more polite command form than using command form alone. Often shows relationships, such as parent to child, teacher to student, etc.; used in test directions.用法：Vます　＋なさい例文：&lt;ruby base="父" rt="ちち" /&gt;：７&lt;ruby base="時" rt="じ" /&gt;だよ。&lt;ruby base="早" rt="はや" /&gt;く&lt;ruby base="起" rt="お" /&gt;きなさい</w:t>
      </w:r>
    </w:p>
    <w:p w14:paraId="104D3596">
      <w:r>
        <w:t>。&lt;ruby base="早" rt="はや" /&gt;く&lt;ruby base="起" rt="お" /&gt;きなさい。&lt;ruby base="母" rt="はは" /&gt;：ご&lt;ruby base="飯" rt="はん" /&gt;の&lt;ruby base="前" rt="まえ" /&gt;に&lt;ruby base="手" rt="て" /&gt;を&lt;ruby base="洗" rt="あら" /&gt;いなさいよ。&lt;ruby base="先生" rt="せんせい" /&gt;：あした、かならずこのプリントを&lt;ruby base="持" rt="も" /&gt;ってきなさい。（&lt;ruby base="試験" rt="しけん" /&gt;の&lt;ruby base="問題" rt="もんだい" /&gt;で）どちらが&lt;ruby base="正" rt="ただ" /&gt;しいですか。&lt;ruby base="正" rt="ただ" /&gt;しい&lt;ruby base="方" rt="ほう" /&gt;に〇をつけなさい。～なら【N4】Meaning: An expression used to hypothesize a previously-mentioned matter. Often followed by the speaker’s judgement, evaluation, instruction, hope and so on.用法：V（ふつう）＋なら&lt;ruby base="例" rt="れい" /&gt;：&lt;ruby base="買" rt="か" /&gt;うならA（ふつう）&lt;ruby base="例" rt="れい" /&gt;：とおいならNa（ふつう）※Naだ&lt;ruby base="例" rt="れい" /&gt;：ひまならN（ふつう）※Nだ&lt;ruby base="例" rt="れい" /&gt;：&lt;ruby base="大人" rt="おとな" /&gt;なら例文：どうぜ　&lt;ruby base="買" rt="か" /&gt;うなら　&lt;ruby base="高" rt="たか" /&gt;いのが　ほしい。もし　&lt;ruby base="来" rt="き" /&gt;られないなら　&lt;ruby base="早" rt="はや" /&gt;めに　&lt;ruby base="連絡" rt="れんらく" /&gt;してください</w:t>
      </w:r>
    </w:p>
    <w:p w14:paraId="2B0B677B">
      <w:r>
        <w:t>。もし　&lt;ruby base="来" rt="き" /&gt;られないなら　&lt;ruby base="早" rt="はや" /&gt;めに　&lt;ruby base="連絡" rt="れんらく" /&gt;してください。ひまなら　&lt;ruby base="手伝" rt="てつだ" /&gt;って！【辞典】Meaning: if. Take up other party’s utterance or appearance and gives speaker’s advice, volition, or opinion.用法：普通形（ナA／N）　＋なら例文：A：&lt;ruby base="今" rt="いま" /&gt;から&lt;ruby base="図書館" rt="としょかん" /&gt;へ&lt;ruby base="行" rt="い" /&gt;きます。B：あ、&lt;ruby base="図書館" rt="としょかん" /&gt;に&lt;ruby base="行" rt="い" /&gt;くなら、わたしも&lt;ruby base="返" rt="かえ" /&gt;したい&lt;ruby base="本" rt="ほん" /&gt;があるんですが。A：あれ、林さん、もう&lt;ruby base="帰" rt="かえ" /&gt;るんですか。ぼくはまだ&lt;ruby base="仕事" rt="しごと" /&gt;があるんです。B：そう、まだ&lt;ruby base="仕事" rt="しごと" /&gt;があるなら、お&lt;ruby base="弁当" rt="べんとう" /&gt;と&lt;ruby base="熱" rt="ねつ" /&gt;いお&lt;ruby base="茶" rt="ちゃ" /&gt;を&lt;ruby base="買" rt="か" /&gt;ってきましょうか。A：ドアが&lt;ruby base="開" rt="あ" /&gt;かない。かぎがかかっています。B：えっ、かぎがかかっているんなら、かぎを&lt;ruby base="借" rt="か" /&gt;りてきましょう。（４）（友だちが納豆を食べないのを見て）ジムさん、&lt;ruby base="納豆" rt="なっとう" /&gt;がきらいなら、&lt;ruby base="食" rt="た" /&gt;べなくてもいいんですよ。（５）A：&lt;ruby base="田中" rt="たなか" /&gt;さん、いませんか</w:t>
      </w:r>
    </w:p>
    <w:p w14:paraId="6692645C">
      <w:r>
        <w:t>。B：えっ、かぎがかかっているんなら、かぎを&lt;ruby base="借" rt="か" /&gt;りてきましょう。（４）（友だちが納豆を食べないのを見て）ジムさん、&lt;ruby base="納豆" rt="なっとう" /&gt;がきらいなら、&lt;ruby base="食" rt="た" /&gt;べなくてもいいんですよ。（５）A：&lt;ruby base="田中" rt="たなか" /&gt;さん、いませんか。　　　B：&lt;ruby base="田中" rt="たなか" /&gt;さんなら、さっき&lt;ruby base="出" rt="で" /&gt;かけましたよ。～に～【N4】Meaning: A particle that expresses the frequency of an action that takes place over a period.用法：N＋に&lt;ruby base="例" rt="れい" /&gt;：１&lt;ruby base="年" rt="ねん" /&gt;に１&lt;ruby base="回" rt="かい" /&gt;例文：１&lt;ruby base="年" rt="ねん" /&gt;に　１&lt;ruby base="回" rt="かい" /&gt;は　タイへ　あそびに　&lt;ruby base="行" rt="い" /&gt;きます。&lt;ruby base="月" rt="がつ" /&gt;に　１&lt;ruby base="度" rt="ど" /&gt;　かのじょに　&lt;ruby base="会" rt="あ" /&gt;いに　&lt;ruby base="行" rt="い" /&gt;きます。&lt;ruby base="週" rt="しゅう" /&gt;に　２&lt;ruby base="回" rt="かい" /&gt;　そうじを　します</w:t>
      </w:r>
    </w:p>
    <w:p w14:paraId="13918AC1">
      <w:r>
        <w:t>。&lt;ruby base="月" rt="がつ" /&gt;に　１&lt;ruby base="度" rt="ど" /&gt;　かのじょに　&lt;ruby base="会" rt="あ" /&gt;いに　&lt;ruby base="行" rt="い" /&gt;きます。&lt;ruby base="週" rt="しゅう" /&gt;に　２&lt;ruby base="回" rt="かい" /&gt;　そうじを　します。～にくい【N4】Meaning: Expresses that an action is difficult to perform, or that is a tendency for things not to become a certain way due to their nature.用法：V（ます）ます＋にくいです&lt;ruby base="例" rt="れい" /&gt;：&lt;ruby base="割" rt="わ" /&gt;れにくいです例文：&lt;ruby base="文字" rt="もじ" /&gt;が　&lt;ruby base="小" rt="ちい" /&gt;さくて　&lt;ruby base="読" rt="よ" /&gt;みにくい。この　ワイングラスはじょうぶで、&lt;ruby base="割" rt="わ" /&gt;れにくい。わかりにくくて　すみません。【辞典】hard to. Difficult to do or usually isn’t done. Can be used in negative evaluations or for positive ones.用法：Vます　＋にくい例文：このくつは&lt;ruby base="重" rt="かさ" /&gt;くて&lt;ruby base="歩" rt="ある" /&gt;きにくいです。&lt;ruby base="近" rt="ちか" /&gt;くに&lt;ruby base="大" rt="おお" /&gt;きいビルがたくさん&lt;ruby base="建" rt="た" /&gt;って、&lt;ruby base="住" rt="す" /&gt;みにくくなった。このコップは&lt;ruby base="丈夫" rt="じょうぶ" /&gt;で&lt;ruby base="壊" rt="こわ" /&gt;れにくいです。もっと&lt;ruby base="破" rt="やぶ" /&gt;れにくい&lt;ruby base="紙" rt="かみ" /&gt;をください</w:t>
      </w:r>
    </w:p>
    <w:p w14:paraId="7270EBF0">
      <w:r>
        <w:t>。このコップは&lt;ruby base="丈夫" rt="じょうぶ" /&gt;で&lt;ruby base="壊" rt="こわ" /&gt;れにくいです。もっと&lt;ruby base="破" rt="やぶ" /&gt;れにくい&lt;ruby base="紙" rt="かみ" /&gt;をください。～になる・～くなる【N4】Meaning: Expresses the natural or automatic changing of a situation.用法：Aいく＋なります&lt;ruby base="例" rt="れい" /&gt;：&lt;ruby base="寒" rt="さむ" /&gt;くなりますNaに&lt;ruby base="例" rt="れい" /&gt;：きれいになりますNに&lt;ruby base="例" rt="れい" /&gt;：&lt;ruby base="春" rt="はる" /&gt;になります例文：これから　ますます　&lt;ruby base="寒" rt="さむ" /&gt;くなりますよ。&lt;ruby base="葉" rt="は" /&gt;が　あかくなりました。はなさん、きれいになりましたね。【辞典】Meaning: become; end up. Something has been decided because of other party’s volition or conditions. Focuses on result decided, in comparison to にする, which expresses more proactive stance.用法：Nに　＋なる例文：A：パーティーの&lt;ruby base="司会" rt="しかい" /&gt;は、だれになったんですか。B：&lt;ruby base="前回" rt="ぜんかい" /&gt;は&lt;ruby base="山田" rt="やまだ" /&gt;さんでしたから、&lt;ruby base="今回" rt="こんかい" /&gt;は&lt;ruby base="石田" rt="いしだ" /&gt;さんになりました。（２）19&lt;ruby base="日" rt="ひ" /&gt;ワイン&lt;ruby base="工場" rt="こうじょう" /&gt;の&lt;ruby base="見学" rt="けんがく" /&gt;は&lt;ruby base="中止" rt="ちゅうし" /&gt;になりました</w:t>
      </w:r>
    </w:p>
    <w:p w14:paraId="7480DE9C">
      <w:r>
        <w:t>。（２）19&lt;ruby base="日" rt="ひ" /&gt;ワイン&lt;ruby base="工場" rt="こうじょう" /&gt;の&lt;ruby base="見学" rt="けんがく" /&gt;は&lt;ruby base="中止" rt="ちゅうし" /&gt;になりました。（３）シンポジウムの&lt;ruby base="日程" rt="にってい" /&gt;は９&lt;ruby base="月" rt="がつ" /&gt;３&lt;ruby base="日" rt="ひ" /&gt;から５&lt;ruby base="日" rt="ひ" /&gt;までになりました。～のに【N4】Meaning: A contradictory expression. Used to express that a result that went against expectations was unfortunate or surprising.用法：V（ふつう）＋のに&lt;ruby base="例" rt="れい" /&gt;：&lt;ruby base="買" rt="か" /&gt;ったのにA（ふつう）&lt;ruby base="例" rt="れい" /&gt;：おいしいのにNa（ふつう）※Naだな&lt;ruby base="例" rt="れい" /&gt;：&lt;ruby base="元気" rt="げんき" /&gt;なのにN（ふつう）※Nだな&lt;ruby base="例" rt="れい" /&gt;：&lt;ruby base="誕生日" rt="たんじょうび" /&gt;なのに例文：きのう　&lt;ruby base="買" rt="か" /&gt;ったのに　もう　これてしまいました。&lt;ruby base="今日" rt="きょう" /&gt;は　わたしの　&lt;ruby base="誕生日" rt="たんじょうび" /&gt;なのに　かれから　&lt;ruby base="連絡" rt="れんらく" /&gt;がない。がんばったのに　だめでした</w:t>
      </w:r>
    </w:p>
    <w:p w14:paraId="2463E2A3">
      <w:r>
        <w:t>。&lt;ruby base="今日" rt="きょう" /&gt;は　わたしの　&lt;ruby base="誕生日" rt="たんじょうび" /&gt;なのに　かれから　&lt;ruby base="連絡" rt="れんらく" /&gt;がない。がんばったのに　だめでした。【辞典】Meaning: in spite of the fact. Speaker describes fact before pattern; results speaker did not expect follow. Often shows speaker’s doubts, dissatisfaction, criticism, regret, or feeling that something is unexpected.用法：普通形（ナAな／Nな）　＋のに例文：わたしが３&lt;ruby base="時間" rt="じかん" /&gt;もかけてケーキを&lt;ruby base="焼" rt="や" /&gt;いたのに、だれも&lt;ruby base="食" rt="た" /&gt;べません。ひろしは&lt;ruby base="暑" rt="あつ" /&gt;いのに、&lt;ruby base="窓" rt="まど" /&gt;を&lt;ruby base="開" rt="あ" /&gt;けないで&lt;ruby base="勉強" rt="べんきょう" /&gt;しています。&lt;ruby base="冬" rt="ふゆ" /&gt;の&lt;ruby base="山" rt="やま" /&gt;は&lt;ruby base="危険" rt="きけん" /&gt;なのに、どうして&lt;ruby base="登" rt="のぼ" /&gt;るんですか。&lt;ruby base="夜" rt="よる" /&gt;の12&lt;ruby base="時" rt="じ" /&gt;なのに、&lt;ruby base="電車" rt="でんしゃ" /&gt;にはおおぜいの&lt;ruby base="人" rt="ひと" /&gt;が&lt;ruby base="乗" rt="の" /&gt;っていました。（パーティーに&lt;ruby base="遅" rt="おそ" /&gt;く&lt;ruby base="来" rt="き" /&gt;て）マリさんはもう&lt;ruby base="帰" rt="かえ" /&gt;ったんですか。&lt;ruby base="会" rt="あ" /&gt;いたかったのに……</w:t>
      </w:r>
    </w:p>
    <w:p w14:paraId="1E15A58B">
      <w:r>
        <w:t>。（パーティーに&lt;ruby base="遅" rt="おそ" /&gt;く&lt;ruby base="来" rt="き" /&gt;て）マリさんはもう&lt;ruby base="帰" rt="かえ" /&gt;ったんですか。&lt;ruby base="会" rt="あ" /&gt;いたかったのに……。～はず【N4】Meaning: Expresses a speaker’s founded confidence.用法：V（ふつう）＋はずです&lt;ruby base="例" rt="れい" /&gt;：&lt;ruby base="連絡" rt="れんらく" /&gt;があるはずですA（ふつう）&lt;ruby base="例" rt="れい" /&gt;：おいしいはずですNa（ふつう）※Naだな&lt;ruby base="例" rt="れい" /&gt;：&lt;ruby base="上手" rt="じょうず" /&gt;なはずですN（ふつう）※Nだの&lt;ruby base="例" rt="れい" /&gt;：&lt;ruby base="休" rt="やす" /&gt;みのはずです例文：そろそろ　かれから　&lt;ruby base="連絡" rt="れんらく" /&gt;が　あるはず　ね。&lt;ruby base="今日" rt="きょう" /&gt;　&lt;ruby base="出" rt="で" /&gt;せば　&lt;ruby base="明日" rt="あした" /&gt;　&lt;ruby base="着" rt="つ" /&gt;くはず。かれは　10&lt;ruby base="年" rt="ねん" /&gt;　&lt;ruby base="日本" rt="にほん" /&gt;に　&lt;ruby base="住" rt="す" /&gt;んでいるので、&lt;ruby base="日本語" rt="にほんご" /&gt;が　&lt;ruby base="上手" rt="じょうず" /&gt;なはずです</w:t>
      </w:r>
    </w:p>
    <w:p w14:paraId="31E6F794">
      <w:r>
        <w:t>。かれは　10&lt;ruby base="年" rt="ねん" /&gt;　&lt;ruby base="日本" rt="にほん" /&gt;に　&lt;ruby base="住" rt="す" /&gt;んでいるので、&lt;ruby base="日本語" rt="にほんご" /&gt;が　&lt;ruby base="上手" rt="じょうず" /&gt;なはずです。【辞典】Meaning: (inevitable result) must, surely. Used when objective reason (for example, by calculation), and extreme confidence in surmise. Conjecture seems natural considering reasons. Also describes plans. Not used with speaker’s volitional actions or predictions.用法：普通形（ナAな・ナAである／Nの・Nである）　＋はずだ例文：&lt;ruby base="田中" rt="たなか" /&gt;さんはもう&lt;ruby base="会社" rt="かいしゃ" /&gt;を&lt;ruby base="出" rt="で" /&gt;たはずですよ。５&lt;ruby base="時" rt="じ" /&gt;の&lt;ruby base="新幹線" rt="しんかんせん" /&gt;に&lt;ruby base="乗" rt="の" /&gt;ると&lt;ruby base="言" rt="い" /&gt;っていたから。スポーツ&lt;ruby base="大会" rt="たいかい" /&gt;の&lt;ruby base="写真" rt="しゃしん" /&gt;は&lt;ruby base="山中君" rt="やまなかくん" /&gt;に&lt;ruby base="頼" rt="たの" /&gt;みましょう。&lt;ruby base="写真学校" rt="しゃしんがっこう" /&gt;の&lt;ruby base="学生" rt="がくせい" /&gt;だから&lt;ruby base="上手" rt="じょうず" /&gt;なはずですよ</w:t>
      </w:r>
    </w:p>
    <w:p w14:paraId="3CA56D63">
      <w:r>
        <w:t>。&lt;ruby base="写真学校" rt="しゃしんがっこう" /&gt;の&lt;ruby base="学生" rt="がくせい" /&gt;だから&lt;ruby base="上手" rt="じょうず" /&gt;なはずですよ。あのうちのおじょうさんも、10&lt;ruby base="年前" rt="ねんまえ" /&gt;に７&lt;ruby base="歳" rt="さい" /&gt;だったのだから、もう&lt;ruby base="高校生" rt="こうこうせい" /&gt;のはずだ。リーさんは３&lt;ruby base="時" rt="じ" /&gt;に&lt;ruby base="家" rt="いえ" /&gt;を&lt;ruby base="出" rt="で" /&gt;たそうですから、ここには４&lt;ruby base="時前" rt="じまえ" /&gt;に&lt;ruby base="着" rt="つ" /&gt;くはずです。～ほど～ない【N4】Meaning: An expression comparing the degree of the subject with something else.用法：N＋ほど～ません&lt;ruby base="例" rt="れい" /&gt;：&lt;ruby base="中国" rt="ちゅうごく" /&gt;ほど大きくありません例文：インドは　&lt;ruby base="中国" rt="ちゅうごく" /&gt;ほど　大きくありません。&lt;ruby base="今日" rt="きょう" /&gt;も　あついが、きのうほど　あつくない。&lt;ruby base="今" rt="いま" /&gt;の　仕事も　&lt;ruby base="忙" rt="いそが" /&gt;しいですが、&lt;ruby base="前" rt="まえ" /&gt;ほどではありません。【辞典】Meaning: not as…as. Two topics (N1 and N2) are not very different, but topic being taken up (N1) is not same degree as N2. Not used to compare completely different things.用法：N　＋ほど～ない例文：&lt;ruby base="今日" rt="きょう" /&gt;も&lt;ruby base="風" rt="かぜ" /&gt;が&lt;ruby base="強" rt="つよ" /&gt;いです</w:t>
      </w:r>
    </w:p>
    <w:p w14:paraId="13C3DA2E">
      <w:r>
        <w:t>。でも、&lt;ruby base="今日" rt="きょう" /&gt;はきのうほど&lt;ruby base="寒" rt="さむ" /&gt;くないです。わたしはテイさんほど&lt;ruby base="速" rt="はや" /&gt;く&lt;ruby base="走" rt="はし" /&gt;れません。この&lt;ruby base="町" rt="まち" /&gt;は&lt;ruby base="今" rt="いま" /&gt;も&lt;ruby base="人" rt="ひと" /&gt;が&lt;ruby base="多" rt="おお" /&gt;いですが、むかしほどにぎやかではありません。A：&lt;ruby base="今度" rt="こんど" /&gt;の&lt;ruby base="社長" rt="しゃちょう" /&gt;はきびしいですか。B：ええ、でも、&lt;ruby base="前" rt="まえ" /&gt;の&lt;ruby base="社長" rt="しゃちょう" /&gt;ほどではありません。この&lt;ruby base="番組" rt="ばんぐみ" /&gt;は&lt;ruby base="思" rt="おも" /&gt;っていたほどおもしろくなかったです。このテスト&lt;ruby base="問題" rt="もんだい" /&gt;はあなたが&lt;ruby base="考" rt="かんが" /&gt;えているほど&lt;ruby base="易" rt="やさ" /&gt;しくないです。～までに【N4】Meaning: Expresses a time limit.用法：V（じしょ）＋までに&lt;ruby base="例" rt="れい" /&gt;：30&lt;ruby base="歳" rt="さい" /&gt;になるまでにN&lt;ruby base="例" rt="れい" /&gt;：11&lt;ruby base="時" rt="じ" /&gt;までに例文：（１）11&lt;ruby base="時" rt="じ" /&gt;までに　&lt;ruby base="帰" rt="かえ" /&gt;ります。（２）かれが　この　へやに　&lt;ruby base="来" rt="き" /&gt;るまでに　&lt;ruby base="掃除" rt="そうじ" /&gt;しなくてはいけない。（３）30&lt;ruby base="歳" rt="さい" /&gt;になるまでに　&lt;ruby base="読" rt="よ" /&gt;みたい　&lt;ruby base="本" rt="ほん" /&gt;</w:t>
      </w:r>
    </w:p>
    <w:p w14:paraId="31DBE6BC">
      <w:r>
        <w:t>。（２）かれが　この　へやに　&lt;ruby base="来" rt="き" /&gt;るまでに　&lt;ruby base="掃除" rt="そうじ" /&gt;しなくてはいけない。（３）30&lt;ruby base="歳" rt="さい" /&gt;になるまでに　&lt;ruby base="読" rt="よ" /&gt;みたい　&lt;ruby base="本" rt="ほん" /&gt;。～まま【N4】Meaning: Indicates that a situation is continuing as it is, without changing. Often indicates a situation that one would not normally imagine.用法：V（た）＋まま&lt;ruby base="例" rt="れい" /&gt;：&lt;ruby base="着" rt="つ" /&gt;たままA&lt;ruby base="例" rt="れい" /&gt;：いそがしいままNaな&lt;ruby base="例" rt="れい" /&gt;：きれいなままNの&lt;ruby base="例" rt="れい" /&gt;：&lt;ruby base="生" rt="う" /&gt;のまま例文：つかれたので、&lt;ruby base="服" rt="ふく" /&gt;を　&lt;ruby base="着" rt="つ" /&gt;たまま　ねてしまった。&lt;ruby base="肉" rt="にく" /&gt;を　生のまま　&lt;ruby base="食" rt="た" /&gt;べました。それで、おなかが　いたくなりました。いつまでも　ハンサムなままの　あなたでいてください。【辞典】Meaning: stay; remain; as is. Certain condition continues unchanged.用法；Vた／普通形の現在形（ナAな／Nの）　＋まま（「Vるまま」の形はない）例文：うちの&lt;ruby base="子" rt="こ" /&gt;は&lt;ruby base="遊" rt="あそ" /&gt;びに&lt;ruby base="行" rt="い" /&gt;ったまま、まだ&lt;ruby base="帰" rt="かえ" /&gt;りません</w:t>
      </w:r>
    </w:p>
    <w:p w14:paraId="2A9ED68A">
      <w:r>
        <w:t>。&lt;ruby base="山口" rt="やまぐち" /&gt;さんから&lt;ruby base="連絡" rt="れんらく" /&gt;がないまま、１か&lt;ruby base="月" rt="がつ" /&gt;たちました。&lt;ruby base="久" rt="ひさ" /&gt;しぶりにふるさとに&lt;ruby base="帰" rt="かえ" /&gt;った。ふるさとは&lt;ruby base="昔" rt="むかし" /&gt;のままだった。この&lt;ruby base="観光地" rt="かんこうち" /&gt;は&lt;ruby base="長" rt="なが" /&gt;い&lt;ruby base="年月" rt="ねんげつ" /&gt;、きれいなままに&lt;ruby base="保" rt="たも" /&gt;たれています。きのう、&lt;ruby base="窓" rt="まど" /&gt;を&lt;ruby base="開" rt="あ" /&gt;けたまま&lt;ruby base="寝" rt="ね" /&gt;てしまいました。コンタクトレンズをつけたまま、プールに&lt;ruby base="入" rt="はい" /&gt;ってしまいました。パジャマのまま&lt;ruby base="外" rt="そと" /&gt;に&lt;ruby base="出" rt="で" /&gt;てはいけません。&lt;ruby base="服" rt="ふく" /&gt;に&lt;ruby base="着替" rt="きが" /&gt;えなさい。この&lt;ruby base="野菜" rt="やさい" /&gt;は&lt;ruby base="生" rt="う" /&gt;のままで&lt;ruby base="食" rt="た" /&gt;べられます。～のよう・～みたい【N4】Meaning: An expression likening one thing to another similar thing.用法：N　＋のよう／みたい例文：あつい！　５&lt;ruby base="月" rt="がつ" /&gt;なのに、&lt;ruby base="夏" rt="なつ" /&gt;みたいですね。はなさんは、&lt;ruby base="女優" rt="じょゆう" /&gt;のように　きれいです。かわいい　&lt;ruby base="手" rt="て" /&gt;！もみじみたいな　&lt;ruby base="手" rt="て" /&gt;ですね</w:t>
      </w:r>
    </w:p>
    <w:p w14:paraId="773A90DF">
      <w:r>
        <w:t>。はなさんは、&lt;ruby base="女優" rt="じょゆう" /&gt;のように　きれいです。かわいい　&lt;ruby base="手" rt="て" /&gt;！もみじみたいな　&lt;ruby base="手" rt="て" /&gt;ですね。～みたいだ〈&lt;ruby base="比況" rt="ひきょう" /&gt;〉【辞典】Meaning: just like. Simile used to describe appearance or situation. Also appends to words other than nouns, as in sentence (4).用法：N　＋みたいだ例文：&lt;ruby base="彼女" rt="かのじょ" /&gt;の&lt;ruby base="話" rt="はな" /&gt;し&lt;ruby base="方" rt="ほう" /&gt;は&lt;ruby base="子" rt="こ" /&gt;どもみたいね。あそこに&lt;ruby base="見" rt="み" /&gt;えるお&lt;ruby base="城" rt="しろ" /&gt;みたいな&lt;ruby base="家" rt="いえ" /&gt;にはどんな&lt;ruby base="人" rt="ひと" /&gt;が&lt;ruby base="住" rt="す" /&gt;んでいるの。びわ&lt;ruby base="湖" rt="こ" /&gt;は&lt;ruby base="海" rt="うみ" /&gt;みたい&lt;ruby base="大" rt="おお" /&gt;きい&lt;ruby base="湖" rt="こ" /&gt;なんだよ。&lt;ruby base="今日" rt="きょう" /&gt;は&lt;ruby base="春" rt="はる" /&gt;が&lt;ruby base="来" rt="き" /&gt;たみたいな&lt;ruby base="暖" rt="あたた" /&gt;かさですね。～ように〈&lt;ruby base="同様" rt="どうよう" /&gt;〉【辞典】Meaning: as. Matching content.用法：Nの／普通形（ナAな・ナAである／Nである）　＋ように例文：&lt;ruby base="旅行" rt="りょこう" /&gt;の&lt;ruby base="日程" rt="にってい" /&gt;は&lt;ruby base="次" rt="つぎ" /&gt;のように&lt;ruby base="決" rt="き" /&gt;まりました</w:t>
      </w:r>
    </w:p>
    <w:p w14:paraId="2117B217">
      <w:r>
        <w:t>。&lt;ruby base="世" rt="よ" /&gt;の&lt;ruby base="中" rt="ちゅう" /&gt;がなんでもあなたの&lt;ruby base="思" rt="おも" /&gt;うように&lt;ruby base="動" rt="うご" /&gt;くなどとは&lt;ruby base="考" rt="かんが" /&gt;えないでください。この&lt;ruby base="実験" rt="じっけん" /&gt;では、わたしが&lt;ruby base="期待" rt="きたい" /&gt;していたようなデータは&lt;ruby base="得" rt="え" /&gt;られなかった。&lt;ruby base="人間" rt="にんげん" /&gt;に&lt;ruby base="感情" rt="かんじょう" /&gt;があるように、&lt;ruby base="人間以外" rt="にんげんいがい" /&gt;の&lt;ruby base="動物" rt="どうぶつ" /&gt;にも&lt;ruby base="感情" rt="かんじょう" /&gt;があるはずだ。&lt;ruby base="作家" rt="さっか" /&gt;には&lt;ruby base="想像力" rt="そうぞうりょく" /&gt;が&lt;ruby base="必要" rt="ひつよう" /&gt;なように、&lt;ruby base="営業" rt="えいぎょう" /&gt;マンには&lt;ruby base="交渉力" rt="こうしょうりょく" /&gt;が&lt;ruby base="必要" rt="ひつよう" /&gt;だ。わたしもヤンさんのように&lt;ruby base="早" rt="はや" /&gt;く&lt;ruby base="日本語" rt="にほんご" /&gt;が&lt;ruby base="上手" rt="じょうず" /&gt;になりたい。～も【N4】Meaning: Expresses the speaker’s feeling that the amount or degree of something is sufficient.用法：N＋も&lt;ruby base="例" rt="れい" /&gt;：10&lt;ruby base="冊" rt="さつ" /&gt;も例文：&lt;ruby base="夏休" rt="なつやす" /&gt;みに　&lt;ruby base="本" rt="ほん" /&gt;を　10&lt;ruby base="冊" rt="さつ" /&gt;も　&lt;ruby base="読" rt="よ" /&gt;みました</w:t>
      </w:r>
    </w:p>
    <w:p w14:paraId="3D5EE33D">
      <w:r>
        <w:t>。&lt;ruby base="熱" rt="ねつ" /&gt;が　38&lt;ruby base="度" rt="ど" /&gt;も　あるから　&lt;ruby base="学校" rt="がっこう" /&gt;を　&lt;ruby base="休" rt="やす" /&gt;みます。（もし）～ても【N4】Meaning: A hypothetical expression saying that even if the antecedent materializes or is completed.用法：V（て）・V（ない）ないなくて＋も&lt;ruby base="例" rt="れい" /&gt;：&lt;ruby base="晴" rt="は" /&gt;れてもA（て）・Aいくなくて&lt;ruby base="例" rt="れい" /&gt;：&lt;ruby base="高" rt="たか" /&gt;くてもNa（て）・Naではなくて&lt;ruby base="例" rt="れい" /&gt;：ひまでもN（て）・Nではなくて&lt;ruby base="例" rt="れい" /&gt;：雨でも例文：もし　&lt;ruby base="連絡" rt="れんらく" /&gt;が　なくても、&lt;ruby base="心配" rt="しんぱい" /&gt;しないでください。&lt;ruby base="明日" rt="あした" /&gt;　&lt;ruby base="晴" rt="は" /&gt;れても、せんたくを　しません。&lt;ruby base="今日" rt="きょう" /&gt;　&lt;ruby base="全部" rt="ぜんぶ" /&gt;　しましたから。わたしが　いなくなっても、もう　&lt;ruby base="大丈夫" rt="だいじょうぶ" /&gt;ですね</w:t>
      </w:r>
    </w:p>
    <w:p w14:paraId="06EE5085">
      <w:r>
        <w:t>。&lt;ruby base="明日" rt="あした" /&gt;　&lt;ruby base="晴" rt="は" /&gt;れても、せんたくを　しません。&lt;ruby base="今日" rt="きょう" /&gt;　&lt;ruby base="全部" rt="ぜんぶ" /&gt;　しましたから。わたしが　いなくなっても、もう　&lt;ruby base="大丈夫" rt="だいじょうぶ" /&gt;ですね。～やすい【N4】Meaning: Expresses that an action is simple to perform, or that there is a tendency for things to become a certain way due to their nature.用法：V（ます）ます＋やすいです&lt;ruby base="例" rt="れい" /&gt;：&lt;ruby base="割" rt="わ" /&gt;れやすいです例文：&lt;ruby base="小" rt="ちい" /&gt;さい　&lt;ruby base="子" rt="こ" /&gt;どもに　&lt;ruby base="食" rt="た" /&gt;べやすく　&lt;ruby base="切" rt="き" /&gt;ってください。ワイングラスは　&lt;ruby base="割" rt="わ" /&gt;れやすい。この　&lt;ruby base="問題" rt="もんだい" /&gt;は　&lt;ruby base="間違" rt="まちが" /&gt;いやすい。【辞典】Meaning: easy to. Easy to do. Can be used in positive or negative evaluations.用法：Vます　＋やすい例文：この&lt;ruby base="本" rt="ほん" /&gt;は&lt;ruby base="字" rt="じ" /&gt;が&lt;ruby base="大" rt="おお" /&gt;きくて&lt;ruby base="読" rt="よ" /&gt;みやすいです。あの&lt;ruby base="病院" rt="びょういん" /&gt;のお&lt;ruby base="医者" rt="いしゃ" /&gt;さんは、&lt;ruby base="病気" rt="びょうき" /&gt;のことをわかりやすく&lt;ruby base="説明" rt="せつめい" /&gt;してくれます</w:t>
      </w:r>
    </w:p>
    <w:p w14:paraId="5A92D72D">
      <w:r>
        <w:t>。あの&lt;ruby base="病院" rt="びょういん" /&gt;のお&lt;ruby base="医者" rt="いしゃ" /&gt;さんは、&lt;ruby base="病気" rt="びょうき" /&gt;のことをわかりやすく&lt;ruby base="説明" rt="せつめい" /&gt;してくれます。（&lt;ruby base="手紙" rt="てがみ" /&gt;）&lt;ruby base="風邪" rt="かぜ" /&gt;をひきやすい&lt;ruby base="季節" rt="きせつ" /&gt;です。どうぞお&lt;ruby base="大事" rt="だいじ" /&gt;に。この&lt;ruby base="花" rt="はな" /&gt;びんは&lt;ruby base="壊" rt="こわ" /&gt;れやすいから&lt;ruby base="気" rt="き" /&gt;を&lt;ruby base="付" rt="つ" /&gt;けてください。～ように&lt;ruby base="言" rt="い" /&gt;われる【N4】Meaning: An expression that cites a command, advice, or a request.用法：V（じしょ）・V（ない）＋ように&lt;ruby base="言" rt="い" /&gt;われます&lt;ruby base="例" rt="れい" /&gt;：&lt;ruby base="忘" rt="わす" /&gt;れないように&lt;ruby base="言" rt="い" /&gt;われます例文：&lt;ruby base="先生" rt="せんせい" /&gt;に　&lt;ruby base="宿題" rt="しゅくだい" /&gt;を　&lt;ruby base="忘" rt="わす" /&gt;れないように　&lt;ruby base="言" rt="い" /&gt;われました。&lt;ruby base="明日" rt="あした" /&gt;は、いつもより　30分　&lt;ruby base="早" rt="はや" /&gt;く　&lt;ruby base="来" rt="き" /&gt;るように　&lt;ruby base="言" rt="い" /&gt;われた。となりの　&lt;ruby base="人" rt="ひと" /&gt;に、もう　&lt;ruby base="少" rt="すこ" /&gt;し　&lt;ruby base="静" rt="しず" /&gt;かにするように　&lt;ruby base="言" rt="い" /&gt;われた</w:t>
      </w:r>
    </w:p>
    <w:p w14:paraId="688A04E9">
      <w:r>
        <w:t>。となりの　&lt;ruby base="人" rt="ひと" /&gt;に、もう　&lt;ruby base="少" rt="すこ" /&gt;し　&lt;ruby base="静" rt="しず" /&gt;かにするように　&lt;ruby base="言" rt="い" /&gt;われた。～ようになる・なくなる【N4】Meaning: Indicates that an action or custom has changed from the way it once was.用法：V（じしょ）＋ようになります&lt;ruby base="例" rt="れい" /&gt;：&lt;ruby base="着" rt="つ" /&gt;るようになりますＶ（ない）ない＋なくなります&lt;ruby base="例" rt="れい" /&gt;：&lt;ruby base="飲" rt="の" /&gt;まなくなります例文：&lt;ruby base="留学" rt="りゅうがく" /&gt;して　&lt;ruby base="国" rt="くに" /&gt;の　&lt;ruby base="友" rt="とも" /&gt;だちと　なかなか　&lt;ruby base="会" rt="あ" /&gt;えなくなりました。&lt;ruby base="病気" rt="びょうき" /&gt;が　なおったら、&lt;ruby base="食" rt="た" /&gt;べられるようになるでしょう。もう　おさけを　&lt;ruby base="飲" rt="の" /&gt;まなくなりました。～ようになる【辞典】Meaning: becomes such that; start to do. Abilities, conditions, or customs change. Not appended to verbs expressing change.用法：Vる　＋ようになる；　Vなく　＋なる例文：&lt;ruby base="最近" rt="さいきん" /&gt;、&lt;ruby base="日本" rt="にほん" /&gt;の&lt;ruby base="食事" rt="しょくじ" /&gt;に&lt;ruby base="慣" rt="な" /&gt;れて、さしみが&lt;ruby base="食" rt="た" /&gt;べられるようになりました</w:t>
      </w:r>
    </w:p>
    <w:p w14:paraId="0816F5F8">
      <w:r>
        <w:t>。&lt;ruby base="来月" rt="らいげつ" /&gt;からこの&lt;ruby base="駅" rt="えき" /&gt;にも&lt;ruby base="急行" rt="きゅうこう" /&gt;が&lt;ruby base="止" rt="と" /&gt;まるようになります。&lt;ruby base="妹" rt="いもうと" /&gt;はよくマンがを&lt;ruby base="読" rt="よ" /&gt;んでいましたが、このごろ&lt;ruby base="小説" rt="しょうせつ" /&gt;を&lt;ruby base="読" rt="よ" /&gt;むようになりました。&lt;ruby base="母" rt="はは" /&gt;もやっとパソコンが&lt;ruby base="使" rt="つか" /&gt;えるようになって、よろこんでいる。&lt;ruby base="工事" rt="こうじ" /&gt;が&lt;ruby base="始" rt="はじ" /&gt;まって、あの&lt;ruby base="道" rt="みち" /&gt;は&lt;ruby base="通" rt="とお" /&gt;れなくなりました。&lt;ruby base="最近" rt="さいきん" /&gt;、あまり&lt;ruby base="勉強" rt="べんきょう" /&gt;しないから、&lt;ruby base="授業" rt="じゅぎょう" /&gt;がわからなくなりました。いつも&lt;ruby base="庭" rt="にわ" /&gt;に&lt;ruby base="遊" rt="あそ" /&gt;びに&lt;ruby base="来" rt="き" /&gt;ていたねこが、このごろ&lt;ruby base="来" rt="き" /&gt;なくなりました</w:t>
      </w:r>
    </w:p>
    <w:p w14:paraId="6552555F">
      <w:r>
        <w:t>。いつも&lt;ruby base="庭" rt="にわ" /&gt;に&lt;ruby base="遊" rt="あそ" /&gt;びに&lt;ruby base="来" rt="き" /&gt;ていたねこが、このごろ&lt;ruby base="来" rt="き" /&gt;なくなりました。～らしい〈&lt;ruby base="推量" rt="すいりょう" /&gt;〉【N4】Meaning: An expression used when making a conjecture based on externally-received information.用法：V（ふつう）＋らしいです&lt;ruby base="例" rt="れい" /&gt;：&lt;ruby base="倒産" rt="とうさん" /&gt;したらしいですA（ふつう）&lt;ruby base="例" rt="れい" /&gt;：いそがしいらしいですNa（ふつう）※Naだ&lt;ruby base="例" rt="れい" /&gt;：ひまらしいですN（ふつう）※Nだ&lt;ruby base="例" rt="れい" /&gt;：本当らしいです例文：&lt;ruby base="山田" rt="やまだ" /&gt;さんは　&lt;ruby base="今" rt="いま" /&gt;　&lt;ruby base="仕事" rt="しごと" /&gt;が　いそがしいらしいです。あの　うわさは　&lt;ruby base="本当" rt="ほんとう" /&gt;らしい。&lt;ruby base="小林" rt="こばやし" /&gt;さんの　&lt;ruby base="会社" rt="かいしゃ" /&gt;が　&lt;ruby base="倒産" rt="とうさん" /&gt;したらしいです</w:t>
      </w:r>
    </w:p>
    <w:p w14:paraId="24F2727A">
      <w:r>
        <w:t>。あの　うわさは　&lt;ruby base="本当" rt="ほんとう" /&gt;らしい。&lt;ruby base="小林" rt="こばやし" /&gt;さんの　&lt;ruby base="会社" rt="かいしゃ" /&gt;が　&lt;ruby base="倒産" rt="とうさん" /&gt;したらしいです。【辞典】Meaning: seems that. Speaker makes judgment based on what was seen or heard at that moment. Often used when there is some objective basis for judgment rather than just intuition. Unnatural to use simply based on speaker’s subjectivity.用法：普通形（ナA／N）　＋らしい例文：みんながホールのテレビの&lt;ruby base="前" rt="まえ" /&gt;に&lt;ruby base="集" rt="あつ" /&gt;まっていますよ。&lt;ruby base="何" rt="なに" /&gt;か&lt;ruby base="事故" rt="じこ" /&gt;があったらしいですよ。あの&lt;ruby base="子" rt="こ" /&gt;はにんじんがきらいらしいね。いつもにんじんだけ&lt;ruby base="残" rt="のこ" /&gt;すよ。ヤンさんは&lt;ruby base="今" rt="いま" /&gt;&lt;ruby base="日本" rt="にほん" /&gt;にはいないらしいです。メールを&lt;ruby base="送" rt="おく" /&gt;ったけど&lt;ruby base="返事" rt="へんじ" /&gt;が来ません。&lt;ruby base="天気予報" rt="てんきよほう" /&gt;では、&lt;ruby base="今日" rt="きょう" /&gt;は&lt;ruby base="雨" rt="あめ" /&gt;が&lt;ruby base="降" rt="ふ" /&gt;るらしいですよ。&lt;ruby base="台風" rt="たいふう" /&gt;が&lt;ruby base="近" rt="ちか" /&gt;づいているらしいです</w:t>
      </w:r>
    </w:p>
    <w:p w14:paraId="7997894B">
      <w:r>
        <w:t>。&lt;ruby base="天気予報" rt="てんきよほう" /&gt;では、&lt;ruby base="今日" rt="きょう" /&gt;は&lt;ruby base="雨" rt="あめ" /&gt;が&lt;ruby base="降" rt="ふ" /&gt;るらしいですよ。&lt;ruby base="台風" rt="たいふう" /&gt;が&lt;ruby base="近" rt="ちか" /&gt;づいているらしいです。&lt;ruby base="野球" rt="やきゅう" /&gt;の&lt;ruby base="試合" rt="しあい" /&gt;が&lt;ruby base="終" rt="お" /&gt;わったらしく、おおぜいの&lt;ruby base="人" rt="ひと" /&gt;が&lt;ruby base="野球場" rt="やきゅうじょう" /&gt;から&lt;ruby base="出" rt="で" /&gt;てきました。～らしい〈&lt;ruby base="典型" rt="てんけい" /&gt;〉【N4】Meaning: Expresses that a prototypical nature is manifested.用法：N＋らしい&lt;ruby base="例" rt="れい" /&gt;：&lt;ruby base="自分" rt="じぶん" /&gt;らしい例文：それは　とても　&lt;ruby base="男" rt="おとこ" /&gt;らしい　&lt;ruby base="態度" rt="たいど" /&gt;だった。&lt;ruby base="自分" rt="じぶん" /&gt;らしい　&lt;ruby base="生" rt="う" /&gt;き&lt;ruby base="方" rt="ほう" /&gt;を　したい。&lt;ruby base="母親" rt="ははおや" /&gt;なら、&lt;ruby base="母親" rt="ははおや" /&gt;らしく　してほしい。【辞典】Meaning: the epitome of. Something has representative essence of something.用法：N　＋らしい例文：ケンはいつも&lt;ruby base="元気" rt="げんき" /&gt;で、&lt;ruby base="本当" rt="ほんとう" /&gt;に&lt;ruby base="若者" rt="わかもの" /&gt;らしいです</w:t>
      </w:r>
    </w:p>
    <w:p w14:paraId="77FEC4FE">
      <w:r>
        <w:t>。【辞典】Meaning: the epitome of. Something has representative essence of something.用法：N　＋らしい例文：ケンはいつも&lt;ruby base="元気" rt="げんき" /&gt;で、&lt;ruby base="本当" rt="ほんとう" /&gt;に&lt;ruby base="若者" rt="わかもの" /&gt;らしいです。ことしの&lt;ruby base="夏" rt="なつ" /&gt;は&lt;ruby base="涼" rt="すず" /&gt;しくて、あまり&lt;ruby base="夏" rt="なつ" /&gt;らしくないですね。&lt;ruby base="久" rt="ひさ" /&gt;しぶりに&lt;ruby base="会" rt="あ" /&gt;った&lt;ruby base="明子" rt="あきこ" /&gt;さんは、ほんとうに&lt;ruby base="母親" rt="ははおや" /&gt;らしくなって、やさしい&lt;ruby base="声" rt="こえ" /&gt;で&lt;ruby base="子" rt="こ" /&gt;どもに&lt;ruby base="話" rt="はな" /&gt;していました。このごろ&lt;ruby base="雨" rt="あめ" /&gt;らしい&lt;ruby base="雨" rt="あめ" /&gt;が&lt;ruby base="降" rt="ふ" /&gt;っていません。&lt;ruby base="子" rt="こ" /&gt;どものときから、わたしは&lt;ruby base="病気" rt="びょうき" /&gt;らしい&lt;ruby base="病気" rt="びょうき" /&gt;をしたことがない</w:t>
      </w:r>
    </w:p>
    <w:p w14:paraId="3BD43557">
      <w:r>
        <w:t>。このごろ&lt;ruby base="雨" rt="あめ" /&gt;らしい&lt;ruby base="雨" rt="あめ" /&gt;が&lt;ruby base="降" rt="ふ" /&gt;っていません。&lt;ruby base="子" rt="こ" /&gt;どものときから、わたしは&lt;ruby base="病気" rt="びょうき" /&gt;らしい&lt;ruby base="病気" rt="びょうき" /&gt;をしたことがない。られる〈&lt;ruby base="受" rt="う" /&gt;け&lt;ruby base="身" rt="み" /&gt;〉【N4】Meaning: A passive expression used when a sentient being such as a person or creature is made into the recipient of an action.用法：～は～に　＋&lt;ruby base="受身形" rt="うけみけい" /&gt;例文：&lt;ruby base="山田" rt="やまだ" /&gt;さんは　&lt;ruby base="先生" rt="せんせい" /&gt;に　また　&lt;ruby base="注意" rt="ちゅうい" /&gt;された。&lt;ruby base="社長" rt="しゃちょう" /&gt;に　ほめられて、びっくりした。&lt;ruby base="電車" rt="でんしゃ" /&gt;の　&lt;ruby base="中" rt="ちゅう" /&gt;で　&lt;ruby base="強" rt="つよ" /&gt;く　&lt;ruby base="押" rt="お" /&gt;されて、うでが　&lt;ruby base="痛" rt="いた" /&gt;かった</w:t>
      </w:r>
    </w:p>
    <w:p w14:paraId="0B7F15F9">
      <w:r>
        <w:t>。【辞典】Meaning: was; is. Actions done to subject by others. When agent of action is not person (a company, school, group etc.) pattern takes から rather than に.用法：&lt;ruby base="受身形" rt="うけみけい" /&gt;の&lt;ruby base="活用" rt="かつよう" /&gt;&lt;ruby base="辞書形" rt="じしょけい" /&gt;&lt;ruby base="受身形" rt="うけみけい" /&gt;&lt;ruby base="辞書形" rt="じしょけい" /&gt;&lt;ruby base="受身形" rt="うけみけい" /&gt;&lt;ruby base="辞書形" rt="じしょけい" /&gt;&lt;ruby base="受身形" rt="うけみけい" /&gt;&lt;ruby base="動詞" rt="どうし" /&gt;I&lt;ruby base="書" rt="か" /&gt;く&lt;ruby base="書" rt="か" /&gt;かれる&lt;ruby base="動詞" rt="どうし" /&gt;I&lt;ruby base="死" rt="し" /&gt;ぬ&lt;ruby base="死" rt="し" /&gt;なれる&lt;ruby base="動詞" rt="どうし" /&gt;IIかけるかけられる&lt;ruby base="行" rt="い" /&gt;く&lt;ruby base="行" rt="い" /&gt;かれる&lt;ruby base="呼" rt="よ" /&gt;ぶ&lt;ruby base="呼" rt="よ" /&gt;ばれる&lt;ruby base="寝" rt="ね" /&gt;る&lt;ruby base="寝" rt="ね" /&gt;られる&lt;ruby base="泳" rt="およ" /&gt;ぐ&lt;ruby base="泳" rt="およ" /&gt;がれる&lt;ruby base="飲" rt="の" /&gt;む&lt;ruby base="飲" rt="の" /&gt;まれる&lt;ruby base="動詞" rt="どうし" /&gt;IIIするされる&lt;ruby base="話" rt="はな" /&gt;す&lt;ruby base="話" rt="はな" /&gt;される&lt;ruby base="帰" rt="かえ" /&gt;る&lt;ruby base="帰" rt="かえ"</w:t>
      </w:r>
    </w:p>
    <w:p w14:paraId="0D68B17E">
      <w:r>
        <w:t>/&gt;がれる&lt;ruby base="飲" rt="の" /&gt;む&lt;ruby base="飲" rt="の" /&gt;まれる&lt;ruby base="動詞" rt="どうし" /&gt;IIIするされる&lt;ruby base="話" rt="はな" /&gt;す&lt;ruby base="話" rt="はな" /&gt;される&lt;ruby base="帰" rt="かえ" /&gt;る&lt;ruby base="帰" rt="かえ" /&gt;られる&lt;ruby base="来" rt="き" /&gt;る&lt;ruby base="来" rt="き" /&gt;られる&lt;ruby base="待" rt="ま" /&gt;つ&lt;ruby base="待" rt="ま" /&gt;たれる&lt;ruby base="買" rt="か" /&gt;う&lt;ruby base="買" rt="か" /&gt;われる例文：&lt;ruby base="子" rt="こ" /&gt;どものとき&lt;ruby base="母" rt="はは" /&gt;が&lt;ruby base="忙" rt="いそが" /&gt;しかったので</w:t>
      </w:r>
    </w:p>
    <w:p w14:paraId="08C0126F">
      <w:r>
        <w:t>、わたしは&lt;ruby base="祖母" rt="そぼ" /&gt;に&lt;ruby base="育" rt="そだ" /&gt;てられました</w:t>
      </w:r>
    </w:p>
    <w:p w14:paraId="069A1F61">
      <w:r>
        <w:t>。けさ、&lt;ruby base="電車" rt="でんしゃ" /&gt;の&lt;ruby base="中" rt="ちゅう" /&gt;でうしろの&lt;ruby base="人" rt="ひと" /&gt;に&lt;ruby base="押" rt="お" /&gt;されて、とてもいやだった。&lt;ruby base="友" rt="とも" /&gt;だちにパーティーに&lt;ruby base="招待" rt="しょうたい" /&gt;されました。&lt;ruby base="楽" rt="たの" /&gt;しみです。うちを&lt;ruby base="出" rt="で" /&gt;るとき、&lt;ruby base="母" rt="はは" /&gt;に&lt;ruby base="呼" rt="よ" /&gt;びとめられて、&lt;ruby base="用事" rt="ようじ" /&gt;を&lt;ruby base="頼" rt="たの" /&gt;まれた。&lt;ruby base="兄" rt="あに" /&gt;は&lt;ruby base="山" rt="やま" /&gt;でけがをして、&lt;ruby base="病院" rt="びょういん" /&gt;へ&lt;ruby base="連" rt="つ" /&gt;れていかれたらしい。わたしは&lt;ruby base="借" rt="か" /&gt;りた&lt;ruby base="本" rt="ほん" /&gt;を&lt;ruby base="早" rt="はや" /&gt;く&lt;ruby base="返" rt="かえ" /&gt;すようにと&lt;ruby base="図書館" rt="としょかん" /&gt;から&lt;ruby base="注意" rt="ちゅうい" /&gt;されました</w:t>
      </w:r>
    </w:p>
    <w:p w14:paraId="3CC08019">
      <w:r>
        <w:t>。わたしは&lt;ruby base="借" rt="か" /&gt;りた&lt;ruby base="本" rt="ほん" /&gt;を&lt;ruby base="早" rt="はや" /&gt;く&lt;ruby base="返" rt="かえ" /&gt;すようにと&lt;ruby base="図書館" rt="としょかん" /&gt;から&lt;ruby base="注意" rt="ちゅうい" /&gt;されました。られる〈&lt;ruby base="非情" rt="ひじょう" /&gt;の&lt;ruby base="受" rt="う" /&gt;け&lt;ruby base="身" rt="み" /&gt;〉【N4】Meaning: An expression used when a non-sentient noun such as an event or a work is made into the recipient of an action. Often used when the performer of the action is not specified.用法：～は　＋&lt;ruby base="受身形" rt="うけみけい" /&gt;例文：&lt;ruby base="今度" rt="こんど" /&gt;の　オリンピックは　どこで　&lt;ruby base="開" rt="あ" /&gt;かれますか。アメリカは　「&lt;ruby base="世界" rt="せかい" /&gt;の&lt;ruby base="警察" rt="けいさつ" /&gt;」と　&lt;ruby base="呼" rt="よ" /&gt;ばれている。&lt;ruby base="日本" rt="にほん" /&gt;の　インスタントラーメンは　&lt;ruby base="世界中" rt="せかいじゅう" /&gt;で&lt;ruby base="食" rt="た" /&gt;べられている</w:t>
      </w:r>
    </w:p>
    <w:p w14:paraId="651DDB4E">
      <w:r>
        <w:t>。アメリカは　「&lt;ruby base="世界" rt="せかい" /&gt;の&lt;ruby base="警察" rt="けいさつ" /&gt;」と　&lt;ruby base="呼" rt="よ" /&gt;ばれている。&lt;ruby base="日本" rt="にほん" /&gt;の　インスタントラーメンは　&lt;ruby base="世界中" rt="せかいじゅう" /&gt;で&lt;ruby base="食" rt="た" /&gt;べられている。【辞典】Meaning: is; will be. Passive form used for social events or public announcements; action becomes subject. Unlike possessive and suffering passives, people cannot become subject. Emotions such as feeling put out or disgusted are not implied because sentence objectively describes facts. When agent of action is no one in particular, it does not generally appear in this form of passive. When agent is specified, によって is used.用法：&lt;ruby base="受身形" rt="うけみけい" /&gt;の&lt;ruby base="活用表" rt="かつようひょう" /&gt;に&lt;ruby base="参考" rt="さんこう" /&gt;例文：&lt;ruby base="試験" rt="しけん" /&gt;は３&lt;ruby base="月" rt="がつ" /&gt;１５&lt;ruby base="日" rt="ひ" /&gt;に&lt;ruby base="行" rt="い" /&gt;われます。この&lt;ruby base="寺" rt="てら" /&gt;の&lt;ruby base="門" rt="もん" /&gt;は&lt;ruby base="朝" rt="あさ" /&gt;６&lt;ruby base="時" rt="じ" /&gt;に&lt;ruby base="開" rt="あ" /&gt;けられます</w:t>
      </w:r>
    </w:p>
    <w:p w14:paraId="3F173159">
      <w:r>
        <w:t>。この&lt;ruby base="寺" rt="てら" /&gt;の&lt;ruby base="門" rt="もん" /&gt;は&lt;ruby base="朝" rt="あさ" /&gt;６&lt;ruby base="時" rt="じ" /&gt;に&lt;ruby base="開" rt="あ" /&gt;けられます。そして&lt;ruby base="夕方" rt="ゆうがた" /&gt;６&lt;ruby base="時" rt="じ" /&gt;に&lt;ruby base="閉" rt="し" /&gt;められます。この&lt;ruby base="雑誌" rt="ざっし" /&gt;は&lt;ruby base="若" rt="わか" /&gt;い&lt;ruby base="人" rt="ひと" /&gt;たちによく&lt;ruby base="読" rt="よ" /&gt;まれています。&lt;ruby base="東京" rt="とうきょう" /&gt;のアパート&lt;ruby base="代" rt="だい" /&gt;は&lt;ruby base="高" rt="たか" /&gt;いと&lt;ruby base="言" rt="い" /&gt;われています。&lt;ruby base="新" rt="あたら" /&gt;しい&lt;ruby base="治療法" rt="ちりょうほう" /&gt;が&lt;ruby base="東西大学" rt="とうざいだいがく" /&gt;の&lt;ruby base="小林教授" rt="こばやしきょうじゅ" /&gt;のグループによって&lt;ruby base="開発" rt="かいはつ" /&gt;された。られる〈&lt;ruby base="被害" rt="ひがい" /&gt;の&lt;ruby base="受" rt="う" /&gt;け&lt;ruby base="身" rt="み" /&gt;〉【N4】Meaning: A passive expression of one who has been inconvenienced or damaged by an action. 用法：～は～に　＋&lt;ruby base="受身形" rt="うけみけい" /&gt;例文：わたしは　&lt;ruby base="妹" rt="いもうと" /&gt;に　ばかにされて　おこった。かれに　メールを　&lt;ruby base="読" rt="よ" /&gt;まれた。&lt;ruby base="貸" rt="か" /&gt;した&lt;ruby base="物" rt="もの" /&gt;を　なくされたことがありますか</w:t>
      </w:r>
    </w:p>
    <w:p w14:paraId="01525068">
      <w:r>
        <w:t>。かれに　メールを　&lt;ruby base="読" rt="よ" /&gt;まれた。&lt;ruby base="貸" rt="か" /&gt;した&lt;ruby base="物" rt="もの" /&gt;を　なくされたことがありますか。【辞典】Meaning: adversely affected by. Speaker isn’t directly affected by action, but is adversely affected by some action or agent and feels distressed by it. Subject becomes person who suffered damage or distress. 用法：&lt;ruby base="受身形" rt="うけみけい" /&gt;の&lt;ruby base="活用表" rt="かつようひょう" /&gt;に&lt;ruby base="参考" rt="さんこう" /&gt;例文：きのう、となりの&lt;ruby base="人" rt="ひと" /&gt;に&lt;ruby base="夜遅" rt="よるおそ" /&gt;くまでさわがれて、うるさくて&lt;ruby base="眠" rt="ねむ" /&gt;れませんでした。A：どうしたんですか。&lt;ruby base="何" rt="なに" /&gt;かあったんですか。B：&lt;ruby base="旅行" rt="りょこう" /&gt;の&lt;ruby base="間" rt="あいだ" /&gt;に&lt;ruby base="泥棒" rt="どろぼう" /&gt;に&lt;ruby base="入" rt="はい" /&gt;られて、お&lt;ruby base="金" rt="きん" /&gt;を&lt;ruby base="盗" rt="ぬす" /&gt;まれたんです。かわいがっていたねこに&lt;ruby base="死" rt="し" /&gt;なれて、とてもさびしかった。すぐとなりに10&lt;ruby base="階" rt="かい" /&gt;のマンションを&lt;ruby base="建" rt="た" /&gt;てられて、わたしの&lt;ruby base="部屋" rt="へや" /&gt;から&lt;ruby base="富士山" rt="ふじさん" /&gt;が&lt;ruby base="見" rt="み" /&gt;えなくなりました</w:t>
      </w:r>
    </w:p>
    <w:p w14:paraId="5CAF7E52">
      <w:r>
        <w:t>。すぐとなりに10&lt;ruby base="階" rt="かい" /&gt;のマンションを&lt;ruby base="建" rt="た" /&gt;てられて、わたしの&lt;ruby base="部屋" rt="へや" /&gt;から&lt;ruby base="富士山" rt="ふじさん" /&gt;が&lt;ruby base="見" rt="み" /&gt;えなくなりました。&lt;ruby base="会議" rt="かいぎ" /&gt;の&lt;ruby base="間" rt="あいだ" /&gt;、となりの&lt;ruby base="人" rt="ひと" /&gt;にたばこを&lt;ruby base="吸" rt="す" /&gt;われて、&lt;ruby base="気分" rt="きぶん" /&gt;が&lt;ruby base="悪" rt="わる" /&gt;くなりました。&lt;ruby base="病院" rt="びょういん" /&gt;では&lt;ruby base="夜遅" rt="よるおそ" /&gt;くまで&lt;ruby base="起" rt="お" /&gt;きていることはできません。９&lt;ruby base="時" rt="じ" /&gt;に&lt;ruby base="電気" rt="でんき" /&gt;を&lt;ruby base="消" rt="け" /&gt;されてしまいます。～させる〈&lt;ruby base="強制" rt="きょうせい" /&gt;の&lt;ruby base="使役" rt="しえき" /&gt;〉【N4】Meaning: A causative expression instructing, coercing, or permitting someone to perform an action.用法：（だれか）は（なに）に・を＋&lt;ruby base="使役形" rt="しえきけい" /&gt;例文：（１）あの　&lt;ruby base="先輩" rt="せんぱい" /&gt;は　よく　&lt;ruby base="後輩" rt="こうはい" /&gt;に　&lt;ruby base="宿題" rt="しゅくだい" /&gt;を　やらせる。（２）&lt;ruby base="自分" rt="じぶん" /&gt;の　&lt;ruby base="仕事" rt="しごと" /&gt;を　&lt;ruby base="人" rt="ひと" /&gt;に　させてはいけない</w:t>
      </w:r>
    </w:p>
    <w:p w14:paraId="26CF23D0">
      <w:r>
        <w:t>。（２）&lt;ruby base="自分" rt="じぶん" /&gt;の　&lt;ruby base="仕事" rt="しごと" /&gt;を　&lt;ruby base="人" rt="ひと" /&gt;に　させてはいけない。（３）&lt;ruby base="父" rt="ちち" /&gt;は　&lt;ruby base="妹" rt="いもうと" /&gt;を　&lt;ruby base="留学" rt="りゅうがく" /&gt;させた</w:t>
      </w:r>
    </w:p>
    <w:p w14:paraId="6D031B01">
      <w:r>
        <w:t>。【辞典】Meaning: make someone do something用法：&lt;ruby base="使役形" rt="しえきけい" /&gt;の&lt;ruby base="活用" rt="かつよう" /&gt;&lt;ruby base="辞書形" rt="じしょけい" /&gt;&lt;ruby base="使役形" rt="しえきけい" /&gt;&lt;ruby base="辞書形" rt="じしょけい" /&gt;&lt;ruby base="使役形" rt="しえきけい" /&gt;&lt;ruby base="辞書形" rt="じしょけい" /&gt;&lt;ruby base="使役形" rt="しえきけい" /&gt;&lt;ruby base="動詞" rt="どうし" /&gt;I&lt;ruby base="書" rt="か" /&gt;く&lt;ruby base="書" rt="か" /&gt;かせる&lt;ruby base="動詞" rt="どうし" /&gt;I&lt;ruby base="死" rt="し" /&gt;ぬ&lt;ruby base="死" rt="し" /&gt;なせる&lt;ruby base="動詞" rt="どうし" /&gt;IIかけるかけさせる&lt;ruby base="行" rt="い" /&gt;く&lt;ruby base="行" rt="い" /&gt;かせる&lt;ruby base="呼" rt="よ" /&gt;ぶ&lt;ruby base="呼" rt="よ" /&gt;ばせる&lt;ruby base="寝" rt="ね" /&gt;る&lt;ruby base="寝" rt="ね" /&gt;させる&lt;ruby base="泳" rt="およ" /&gt;ぐ&lt;ruby base="泳" rt="およ" /&gt;がせる&lt;ruby base="飲" rt="の" /&gt;む&lt;ruby base="飲" rt="の" /&gt;ませる&lt;ruby base="動詞" rt="どうし" /&gt;IIIするさせる&lt;ruby base="話" rt="はな" /&gt;す&lt;ruby base="話" rt="はな" /&gt;させる&lt;ruby base="帰" rt="かえ" /&gt;る&lt;ruby base="帰" rt="かえ" /&gt;らせる&lt;ruby base="来" rt="き" /&gt;る&lt;ruby base="来" rt="き" /&gt;させる&lt;ruby base="待" rt="ま" /&gt;つ&lt;ruby base="待" rt="ま" /&gt;たせる&lt;ruby</w:t>
      </w:r>
    </w:p>
    <w:p w14:paraId="045181B5">
      <w:r>
        <w:t>/&gt;す&lt;ruby base="話" rt="はな" /&gt;させる&lt;ruby base="帰" rt="かえ" /&gt;る&lt;ruby base="帰" rt="かえ" /&gt;らせる&lt;ruby base="来" rt="き" /&gt;る&lt;ruby base="来" rt="き" /&gt;させる&lt;ruby base="待" rt="ま" /&gt;つ&lt;ruby base="待" rt="ま" /&gt;たせる&lt;ruby base="買" rt="か" /&gt;う&lt;ruby base="買" rt="か" /&gt;わせる例文：（１）&lt;ruby base="部屋" rt="へや" /&gt;が&lt;ruby base="汚" rt="きたな" /&gt;いので</w:t>
      </w:r>
    </w:p>
    <w:p w14:paraId="2E1AD7D1">
      <w:r>
        <w:t>、お&lt;ruby base="父" rt="ちち" /&gt;さんは&lt;ruby base="子" rt="こ" /&gt;どもに&lt;ruby base="部屋" rt="へや" /&gt;をそうじさせました</w:t>
      </w:r>
    </w:p>
    <w:p w14:paraId="7F05EDBA">
      <w:r>
        <w:t>。（２）&lt;ruby base="仕事" rt="しごと" /&gt;がたくさんあるので、&lt;ruby base="社長" rt="しゃちょう" /&gt;は&lt;ruby base="社員" rt="しゃいん" /&gt;に&lt;ruby base="日曜日" rt="にちようび" /&gt;も&lt;ruby base="仕事" rt="しごと" /&gt;をさせました。（３）&lt;ruby base="先生" rt="せんせい" /&gt;は&lt;ruby base="学生" rt="がくせい" /&gt;にA&lt;ruby base="社" rt="しゃ" /&gt;の&lt;ruby base="辞書" rt="じしょ" /&gt;を&lt;ruby base="勧" rt="すす" /&gt;めて&lt;ruby base="買" rt="か" /&gt;わせました。（４）&lt;ruby base="先生" rt="せんせい" /&gt;は&lt;ruby base="子" rt="こ" /&gt;どもだちに&lt;ruby base="運動場" rt="うんどうじょう" /&gt;を&lt;ruby base="走" rt="はし" /&gt;らせました。（５）&lt;ruby base="子" rt="こ" /&gt;どもがあまり&lt;ruby base="外" rt="そと" /&gt;で&lt;ruby base="遊" rt="あそ" /&gt;ばないので、&lt;ruby base="親" rt="した" /&gt;は&lt;ruby base="子" rt="こ" /&gt;どもを&lt;ruby base="野球" rt="やきゅう" /&gt;クラブに&lt;ruby base="入" rt="はい" /&gt;らせました。～させる〈&lt;ruby base="誘発" rt="ゆうはつ" /&gt;の&lt;ruby base="使役" rt="しえき" /&gt;〉【N4】Meaning: A causative expression that induces an action or emotion in a person.用法：（だれか）は（だれか）を＋&lt;ruby base="使役形" rt="しえきけい" /&gt;例文：（１）わたしは　いつも　かのじょを　おこらせる。（２）&lt;ruby base="先生" rt="せんせい" /&gt;は　みんなを　わらわせてくれる。（３）びっくりさせて　ごめんなさい</w:t>
      </w:r>
    </w:p>
    <w:p w14:paraId="311D7608">
      <w:r>
        <w:t>。（２）&lt;ruby base="先生" rt="せんせい" /&gt;は　みんなを　わらわせてくれる。（３）びっくりさせて　ごめんなさい。【辞典】Meaning: induce to用法：&lt;ruby base="使役形" rt="しえきけい" /&gt;の&lt;ruby base="活用表" rt="かつようひょう" /&gt;を&lt;ruby base="参照" rt="さんしょう" /&gt;例文：（１）ジム：……その&lt;ruby base="人" rt="ひと" /&gt;は&lt;ruby base="本当" rt="ほんとう" /&gt;は……おばけだったのです。&lt;ruby base="子" rt="こ" /&gt;どもだち：キャーッ、こわあい……。→ジムはおばけの&lt;ruby base="話" rt="はな" /&gt;をして、&lt;ruby base="子" rt="こ" /&gt;どもだちをこわがらせました。（２）よしおさんはいつもおもしろい&lt;ruby base="話" rt="はな" /&gt;をして、みんなを&lt;ruby base="笑" rt="わら" /&gt;わせます。（３）&lt;ruby base="花子" rt="はなこ" /&gt;さんはオリンピックの&lt;ruby base="選手" rt="せんしゅ" /&gt;になって、&lt;ruby base="両親" rt="りょうしん" /&gt;をびっくりさせました。（４）いつも&lt;ruby base="親" rt="した" /&gt;や&lt;ruby base="先生" rt="せんせい" /&gt;を&lt;ruby base="泣" rt="な" /&gt;かせていた&lt;ruby base="太郎" rt="たろう" /&gt;は、&lt;ruby base="今" rt="いま" /&gt;は３&lt;ruby base="人" rt="ひと" /&gt;の&lt;ruby base="子" rt="こ" /&gt;の&lt;ruby base="親" rt="した" /&gt;です。（５）リー：&lt;ruby base="先生" rt="せんせい" /&gt;、この&lt;ruby base="問題" rt="もんだい" /&gt;は……。&lt;ruby base="先生" rt="せんせい" /&gt;：むずかしい&lt;ruby base="質問" rt="しつもん" /&gt;ばかりして、わたしを&lt;ruby base="困" rt="こま" /&gt;らせないでください</w:t>
      </w:r>
    </w:p>
    <w:p w14:paraId="612DF9D6">
      <w:r>
        <w:t>。（５）リー：&lt;ruby base="先生" rt="せんせい" /&gt;、この&lt;ruby base="問題" rt="もんだい" /&gt;は……。&lt;ruby base="先生" rt="せんせい" /&gt;：むずかしい&lt;ruby base="質問" rt="しつもん" /&gt;ばかりして、わたしを&lt;ruby base="困" rt="こま" /&gt;らせないでください。させられる【N4】Meaning: Causative + passive expression. Expresses being forced to act by someone, or for one to feel an emotion as the result of someone’s action.用法：～は～に　＋&lt;ruby base="使役受身形" rt="しえきうけみけい" /&gt;例文：わたしは　子どもの　ころ　よく　&lt;ruby base="兄" rt="あに" /&gt;に　&lt;ruby base="泣" rt="な" /&gt;かされた。&lt;ruby base="高校" rt="こうこう" /&gt;で　&lt;ruby base="毎日" rt="まいにち" /&gt;　10キロも　&lt;ruby base="走" rt="はし" /&gt;らされた。いつも　かのじょに　&lt;ruby base="待" rt="ま" /&gt;たされる</w:t>
      </w:r>
    </w:p>
    <w:p w14:paraId="516FD333">
      <w:r>
        <w:t>。【辞典】Meaning: be made to. Causative passive. Expresses notion of someone receiving a command or directive and then being compelled to do the action. Subject is speaker or someone psychologically close to the speaker who feels unhappy about the fact.用法：&lt;ruby base="辞書形" rt="じしょけい" /&gt;&lt;ruby base="使役受身形" rt="しえきうけみけい" /&gt;&lt;ruby base="辞書形" rt="じしょけい" /&gt;&lt;ruby base="使役受身形" rt="しえきうけみけい" /&gt;&lt;ruby base="辞書形" rt="じしょけい" /&gt;&lt;ruby base="使役受身形" rt="しえきうけみけい" /&gt;&lt;ruby base="動詞" rt="どうし" /&gt;I&lt;ruby base="書" rt="か" /&gt;く&lt;ruby base="書" rt="か" /&gt;かされる&lt;ruby base="動詞" rt="どうし" /&gt;I&lt;ruby base="死" rt="し" /&gt;ぬ&lt;ruby base="死" rt="し" /&gt;なされる&lt;ruby base="動詞" rt="どうし" /&gt;IIかけるかけさせられる&lt;ruby base="行" rt="い" /&gt;く&lt;ruby base="行" rt="い" /&gt;かされる&lt;ruby base="呼" rt="よ" /&gt;ぶ&lt;ruby base="呼" rt="よ" /&gt;ばされる&lt;ruby base="寝" rt="ね" /&gt;る&lt;ruby base="寝" rt="ね" /&gt;させられる&lt;ruby base="泳" rt="およ" /&gt;ぐ&lt;ruby base="泳" rt="およ" /&gt;がされる&lt;ruby base="飲" rt="の" /&gt;む&lt;ruby base="飲" rt="の" /&gt;まされる&lt;ruby base="動詞" rt="どうし" /&gt;IIIするさせられる&lt;ruby base="話" rt="はな" /&gt;す&lt;ruby base="話"</w:t>
      </w:r>
    </w:p>
    <w:p w14:paraId="02E1F02B">
      <w:r>
        <w:t>rt="ね" /&gt;させられる&lt;ruby base="泳" rt="およ" /&gt;ぐ&lt;ruby base="泳" rt="およ" /&gt;がされる&lt;ruby base="飲" rt="の" /&gt;む&lt;ruby base="飲" rt="の" /&gt;まされる&lt;ruby base="動詞" rt="どうし" /&gt;IIIするさせられる&lt;ruby base="話" rt="はな" /&gt;す&lt;ruby base="話" rt="はな" /&gt;させられる&lt;ruby base="帰" rt="かえ" /&gt;る&lt;ruby base="帰" rt="かえ" /&gt;らされる&lt;ruby base="来" rt="き" /&gt;る&lt;ruby base="来" rt="き" /&gt;させられる&lt;ruby base="待" rt="ま" /&gt;つ&lt;ruby base="待" rt="ま" /&gt;たされる&lt;ruby base="買" rt="か" /&gt;う&lt;ruby base="買" rt="か" /&gt;わされる例文：アルバイトをしている&lt;ruby base="店" rt="みせ" /&gt;で</w:t>
      </w:r>
    </w:p>
    <w:p w14:paraId="1341D437">
      <w:r>
        <w:t>、&lt;ruby base="店長" rt="てんちょう" /&gt;に&lt;ruby base="言葉" rt="ことば" /&gt;の&lt;ruby base="使" rt="つか" /&gt;い&lt;ruby base="方" rt="ほう" /&gt;を&lt;ruby base="覚" rt="おぼ" /&gt;えさせられました</w:t>
      </w:r>
    </w:p>
    <w:p w14:paraId="0B3092FF">
      <w:r>
        <w:t>。&lt;ruby base="野球" rt="やきゅう" /&gt;チームに&lt;ruby base="入" rt="はい" /&gt;りたいけれど、&lt;ruby base="毎日練習" rt="まいにちれんしゅう" /&gt;させられるのはいやです。わたしが&lt;ruby base="子" rt="こ" /&gt;どものころは、&lt;ruby base="家" rt="いえ" /&gt;の&lt;ruby base="中" rt="ちゅう" /&gt;のいろいろな&lt;ruby base="仕事" rt="しごと" /&gt;を&lt;ruby base="手伝" rt="てつだ" /&gt;わされました。しかし、&lt;ruby base="今" rt="いま" /&gt;の&lt;ruby base="親" rt="した" /&gt;は&lt;ruby base="子" rt="こ" /&gt;どもにあまり&lt;ruby base="手伝" rt="てつだ" /&gt;わせないようです。&lt;ruby base="子" rt="こ" /&gt;どものころ、&lt;ruby base="兄" rt="あに" /&gt;によく&lt;ruby base="泣" rt="な" /&gt;かされました。あの人にはよくびっくりさせられます。いつも&lt;ruby base="夜遅" rt="よるおそ" /&gt;くいろいろな&lt;ruby base="国" rt="くに" /&gt;から&lt;ruby base="電話" rt="でんわ" /&gt;をかけてくるので……。&lt;ruby base="昨日田口君" rt="きのうたぐちくん" /&gt;と３&lt;ruby base="時" rt="じ" /&gt;の&lt;ruby base="約束" rt="やくそく" /&gt;したのですが、&lt;ruby base="駅" rt="えき" /&gt;で３０&lt;ruby base="分" rt="ぶん" /&gt;も&lt;ruby base="待" rt="ま" /&gt;たされました</w:t>
      </w:r>
    </w:p>
    <w:p w14:paraId="62354A8A">
      <w:r>
        <w:t>。&lt;ruby base="意志形" rt="いしけい" /&gt;【N4＆辞典】Meaning: An expression used to speak about future intentions or hopes. Also used to indicate an invitation to the listener.用法：&lt;ruby base="辞書形" rt="じしょけい" /&gt;&lt;ruby base="意志形" rt="いしけい" /&gt;&lt;ruby base="辞書形" rt="じしょけい" /&gt;&lt;ruby base="意志形" rt="いしけい" /&gt;&lt;ruby base="辞書形" rt="じしょけい" /&gt;&lt;ruby base="意志形" rt="いしけい" /&gt;&lt;ruby base="動詞" rt="どうし" /&gt;I&lt;ruby base="書" rt="か" /&gt;く&lt;ruby base="書" rt="か" /&gt;こう&lt;ruby base="動詞" rt="どうし" /&gt;I&lt;ruby base="死" rt="し" /&gt;ぬ&lt;ruby base="死" rt="し" /&gt;のう&lt;ruby base="動詞" rt="どうし" /&gt;IIかけるかけよう&lt;ruby base="行" rt="い" /&gt;く&lt;ruby base="行" rt="い" /&gt;こう&lt;ruby base="呼" rt="よ" /&gt;ぶ&lt;ruby base="呼" rt="よ" /&gt;ぼう&lt;ruby base="寝" rt="ね" /&gt;る&lt;ruby base="寝" rt="ね" /&gt;よう&lt;ruby base="泳" rt="およ" /&gt;ぐ&lt;ruby base="泳" rt="およ" /&gt;ごう&lt;ruby base="飲" rt="の" /&gt;む&lt;ruby base="飲" rt="の" /&gt;もう&lt;ruby base="動詞" rt="どうし" /&gt;IIIするしよう&lt;ruby base="話" rt="はな" /&gt;す&lt;ruby base="話" rt="はな" /&gt;そう&lt;ruby base="帰" rt="かえ" /&gt;る&lt;ruby base="帰" rt="かえ" /&gt;ろう&lt;ruby base="来" rt="き" /&gt;る&lt;ruby base="来" rt="き" /&gt;よう&lt;ruby base="待"</w:t>
      </w:r>
    </w:p>
    <w:p w14:paraId="429F2FA7">
      <w:r>
        <w:t>rt="どうし" /&gt;IIIするしよう&lt;ruby base="話" rt="はな" /&gt;す&lt;ruby base="話" rt="はな" /&gt;そう&lt;ruby base="帰" rt="かえ" /&gt;る&lt;ruby base="帰" rt="かえ" /&gt;ろう&lt;ruby base="来" rt="き" /&gt;る&lt;ruby base="来" rt="き" /&gt;よう&lt;ruby base="待" rt="ま" /&gt;つ&lt;ruby base="待" rt="ま" /&gt;とう&lt;ruby base="買" rt="か" /&gt;う&lt;ruby base="買" rt="か" /&gt;おう例文：&lt;ruby base="来週" rt="らいしゅう" /&gt;は　&lt;ruby base="病院" rt="びょういん" /&gt;へ　&lt;ruby base="行" rt="い" /&gt;こう</w:t>
      </w:r>
    </w:p>
    <w:p w14:paraId="21464450">
      <w:r>
        <w:t>。&lt;ruby base="九州" rt="きゅうしゅう" /&gt;で　&lt;ruby base="就職" rt="しゅうしょく" /&gt;&lt;ruby base="活動" rt="かつどう" /&gt;を　しようと　&lt;ruby base="思" rt="おも" /&gt;います</w:t>
      </w:r>
    </w:p>
    <w:p w14:paraId="6B0E0A2F">
      <w:r>
        <w:t>。&lt;ruby base="可能形" rt="かのうけい" /&gt;【N4＆辞典】Meaning: Expresses potential. Particle を taken by transitive verbs often becomesが, as in パソコンを&lt;ruby base="使" rt="つか" /&gt;う and パソコンが&lt;ruby base="使" rt="つか" /&gt;える. Only verbs that reflect volition can become potential verbs.用法：&lt;ruby base="辞書形" rt="じしょけい" /&gt;&lt;ruby base="可能形" rt="かのうけい" /&gt;&lt;ruby base="辞書形" rt="じしょけい" /&gt;&lt;ruby base="可能形" rt="かのうけい" /&gt;&lt;ruby base="辞書形" rt="じしょけい" /&gt;&lt;ruby base="可能形" rt="かのうけい" /&gt;&lt;ruby base="動詞" rt="どうし" /&gt;I&lt;ruby base="書" rt="か" /&gt;く&lt;ruby base="書" rt="か" /&gt;ける&lt;ruby base="動詞" rt="どうし" /&gt;I&lt;ruby base="死" rt="し" /&gt;ぬ&lt;ruby base="死" rt="し" /&gt;ねる&lt;ruby base="動詞" rt="どうし" /&gt;IIかけるかけられる&lt;ruby base="行" rt="い" /&gt;く&lt;ruby base="行" rt="い" /&gt;ける&lt;ruby base="呼" rt="よ" /&gt;ぶ&lt;ruby base="呼" rt="よ" /&gt;べる&lt;ruby base="寝" rt="ね" /&gt;る&lt;ruby base="寝" rt="ね" /&gt;られる&lt;ruby base="泳" rt="およ" /&gt;ぐ&lt;ruby base="泳" rt="およ" /&gt;げる&lt;ruby base="飲" rt="の" /&gt;む&lt;ruby base="飲" rt="の" /&gt;める&lt;ruby base="動詞" rt="どうし" /&gt;IIIするできる&lt;ruby base="話" rt="はな" /&gt;す&lt;ruby base="話" rt="はな" /&gt;せる&lt;ruby base="帰"</w:t>
      </w:r>
    </w:p>
    <w:p w14:paraId="39B81CED">
      <w:r>
        <w:t>rt="およ" /&gt;ぐ&lt;ruby base="泳" rt="およ" /&gt;げる&lt;ruby base="飲" rt="の" /&gt;む&lt;ruby base="飲" rt="の" /&gt;める&lt;ruby base="動詞" rt="どうし" /&gt;IIIするできる&lt;ruby base="話" rt="はな" /&gt;す&lt;ruby base="話" rt="はな" /&gt;せる&lt;ruby base="帰" rt="かえ" /&gt;る&lt;ruby base="帰" rt="かえ" /&gt;れる&lt;ruby base="来" rt="き" /&gt;る&lt;ruby base="来" rt="き" /&gt;られる&lt;ruby base="待" rt="ま" /&gt;つ&lt;ruby base="待" rt="ま" /&gt;てる&lt;ruby base="買" rt="か" /&gt;う&lt;ruby base="買" rt="か" /&gt;える例文：A：&lt;ruby base="日本語" rt="にほんご" /&gt;の&lt;ruby base="新聞" rt="しんぶん" /&gt;が&lt;ruby base="読" rt="よ" /&gt;めますか</w:t>
      </w:r>
    </w:p>
    <w:p w14:paraId="2EBA3FDD">
      <w:r>
        <w:t>。B：いいえ、&lt;ruby base="漢字" rt="かんじ" /&gt;が&lt;ruby base="多" rt="おお" /&gt;いので&lt;ruby base="読" rt="よ" /&gt;めません。A：この&lt;ruby base="荷物" rt="にもつ" /&gt;を&lt;ruby base="全部一人" rt="ぜんぶひとり" /&gt;で&lt;ruby base="持" rt="も" /&gt;てますか。B：むりですね。&lt;ruby base="一人" rt="ひとり" /&gt;では&lt;ruby base="持" rt="も" /&gt;てません。A：あなたは&lt;ruby base="辛" rt="から" /&gt;い&lt;ruby base="料理" rt="りょうり" /&gt;が&lt;ruby base="食" rt="た" /&gt;べられますか。B：ええ、&lt;ruby base="何" rt="なに" /&gt;でも&lt;ruby base="好" rt="す" /&gt;きです。この&lt;ruby base="入" rt="はい" /&gt;り&lt;ruby base="口" rt="くち" /&gt;からは&lt;ruby base="入" rt="はい" /&gt;れません。あちらの&lt;ruby base="入" rt="はい" /&gt;り&lt;ruby base="口" rt="くち" /&gt;からお&lt;ruby base="入" rt="はい" /&gt;りください。A：あした&lt;ruby base="朝" rt="あさ" /&gt;７&lt;ruby base="時" rt="じ" /&gt;にここに&lt;ruby base="来" rt="き" /&gt;られますか。B：ええ、だいじょうぶです。A：あら、どうしてビールを&lt;ruby base="飲" rt="の" /&gt;まないんですか。B：&lt;ruby base="車" rt="くるま" /&gt;で&lt;ruby base="来" rt="き" /&gt;たので、&lt;ruby base="飲" rt="の" /&gt;めないんですよ。（７）そのレポート、&lt;ruby base="全部書" rt="ぜんぶか" /&gt;けたらわたしにも&lt;ruby base="見" rt="み" /&gt;せてください</w:t>
      </w:r>
    </w:p>
    <w:p w14:paraId="72AEF78F">
      <w:r>
        <w:t>。B：&lt;ruby base="車" rt="くるま" /&gt;で&lt;ruby base="来" rt="き" /&gt;たので、&lt;ruby base="飲" rt="の" /&gt;めないんですよ。（７）そのレポート、&lt;ruby base="全部書" rt="ぜんぶか" /&gt;けたらわたしにも&lt;ruby base="見" rt="み" /&gt;せてください。～ば［ば&lt;ruby base="形" rt="けい" /&gt;］【N4】Meaning: Expresses that when preceding conditions are met, the consequent will occur as well.用法：ば&lt;ruby base="形" rt="けい" /&gt;の&lt;ruby base="活用" rt="かつよう" /&gt;例文：&lt;ruby base="今" rt="いま" /&gt;　&lt;ruby base="行" rt="い" /&gt;けば　&lt;ruby base="間" rt="あいだ" /&gt;に&lt;ruby base="合" rt="あ" /&gt;うだろう。&lt;ruby base="高" rt="たか" /&gt;くなければ　&lt;ruby base="買" rt="か" /&gt;いたい。&lt;ruby base="食" rt="た" /&gt;べたい　ものが　あれば　&lt;ruby base="言" rt="い" /&gt;ってください</w:t>
      </w:r>
    </w:p>
    <w:p w14:paraId="03C355AC">
      <w:r>
        <w:t>。【辞典】Meaning: if. Pattern ば is a conditional.用法：Vば／イAければ（ば形の活用表）&lt;ruby base="辞書形" rt="じしょけい" /&gt;ば&lt;ruby base="形" rt="けい" /&gt;&lt;ruby base="辞書形" rt="じしょけい" /&gt;ば&lt;ruby base="形" rt="けい" /&gt;&lt;ruby base="辞書形" rt="じしょけい" /&gt;ば&lt;ruby base="形" rt="けい" /&gt;&lt;ruby base="動詞" rt="どうし" /&gt;I&lt;ruby base="書" rt="か" /&gt;く&lt;ruby base="書" rt="か" /&gt;けば&lt;ruby base="動詞" rt="どうし" /&gt;I&lt;ruby base="死" rt="し" /&gt;ぬ&lt;ruby base="死" rt="し" /&gt;ねば&lt;ruby base="動詞" rt="どうし" /&gt;IIかけるかければ&lt;ruby base="行" rt="い" /&gt;く&lt;ruby base="行" rt="い" /&gt;けば&lt;ruby base="呼" rt="よ" /&gt;ぶ&lt;ruby base="呼" rt="よ" /&gt;べば&lt;ruby base="寝" rt="ね" /&gt;る&lt;ruby base="寝" rt="ね" /&gt;れば&lt;ruby base="泳" rt="およ" /&gt;ぐ&lt;ruby base="泳" rt="およ" /&gt;げば&lt;ruby base="飲" rt="の" /&gt;む&lt;ruby base="飲" rt="の" /&gt;めば&lt;ruby base="動詞" rt="どうし" /&gt;IIIするすれば&lt;ruby base="話" rt="はな" /&gt;す&lt;ruby base="話" rt="はな" /&gt;せば&lt;ruby base="帰" rt="かえ" /&gt;る&lt;ruby base="帰" rt="かえ" /&gt;れば&lt;ruby base="来" rt="き" /&gt;る&lt;ruby base="来" rt="き" /&gt;れば&lt;ruby base="待" rt="ま" /&gt;つ&lt;ruby base="待" rt="ま" /&gt;てば&lt;ruby base="買" rt="か" /&gt;う&lt;ruby base="買" rt="か" /&gt;えば例文：よく&lt;ruby base="読"</w:t>
      </w:r>
    </w:p>
    <w:p w14:paraId="547CC516">
      <w:r>
        <w:t>base="帰" rt="かえ" /&gt;れば&lt;ruby base="来" rt="き" /&gt;る&lt;ruby base="来" rt="き" /&gt;れば&lt;ruby base="待" rt="ま" /&gt;つ&lt;ruby base="待" rt="ま" /&gt;てば&lt;ruby base="買" rt="か" /&gt;う&lt;ruby base="買" rt="か" /&gt;えば例文：よく&lt;ruby base="読" rt="よ" /&gt;めば</w:t>
      </w:r>
    </w:p>
    <w:p w14:paraId="276E6F26">
      <w:r>
        <w:t>、わかります</w:t>
      </w:r>
    </w:p>
    <w:p w14:paraId="50E9A7CA">
      <w:r>
        <w:t>。この&lt;ruby base="本" rt="ほん" /&gt;はむずかしいことが&lt;ruby base="書" rt="か" /&gt;いてあるから、よく&lt;ruby base="読" rt="よ" /&gt;まなければ、わからないよ。&lt;ruby base="明日" rt="あした" /&gt;、&lt;ruby base="天気" rt="てんき" /&gt;がよければテニスをしますが、よくなければうちでDVDでも&lt;ruby base="見" rt="み" /&gt;ます。このDVD、とてもよかったよ。もし&lt;ruby base="見" rt="み" /&gt;たければ、&lt;ruby base="貸" rt="か" /&gt;してあげるよ。&lt;ruby base="部屋" rt="へや" /&gt;が&lt;ruby base="静" rt="しず" /&gt;かでなければ、わたしは&lt;ruby base="勉強" rt="べんきょう" /&gt;できません</w:t>
      </w:r>
    </w:p>
    <w:p w14:paraId="5E0968A2">
      <w:r>
        <w:t>。命令形【N4＆辞典】Expresses a command.用法：&lt;ruby base="辞書形" rt="じしょけい" /&gt;&lt;ruby base="命令形" rt="めいれいけい" /&gt;&lt;ruby base="辞書形" rt="じしょけい" /&gt;&lt;ruby base="命令形" rt="めいれいけい" /&gt;&lt;ruby base="辞書形" rt="じしょけい" /&gt;&lt;ruby base="命令形" rt="めいれいけい" /&gt;&lt;ruby base="動詞" rt="どうし" /&gt;I&lt;ruby base="書" rt="か" /&gt;く&lt;ruby base="書" rt="か" /&gt;け&lt;ruby base="動詞" rt="どうし" /&gt;I&lt;ruby base="死" rt="し" /&gt;ぬ&lt;ruby base="死" rt="し" /&gt;ね&lt;ruby base="動詞" rt="どうし" /&gt;IIかけるかけろ&lt;ruby base="行" rt="い" /&gt;く&lt;ruby base="行" rt="い" /&gt;け&lt;ruby base="呼" rt="よ" /&gt;ぶ&lt;ruby base="呼" rt="よ" /&gt;べ&lt;ruby base="寝" rt="ね" /&gt;る&lt;ruby base="寝" rt="ね" /&gt;ろ&lt;ruby base="泳" rt="およ" /&gt;ぐ&lt;ruby base="泳" rt="およ" /&gt;げ&lt;ruby base="飲" rt="の" /&gt;む&lt;ruby base="飲" rt="の" /&gt;め&lt;ruby base="動詞" rt="どうし" /&gt;IIIするしろ／せよ&lt;ruby base="話" rt="はな" /&gt;す&lt;ruby base="話" rt="はな" /&gt;せ&lt;ruby base="帰" rt="かえ" /&gt;る&lt;ruby base="帰" rt="かえ" /&gt;れ&lt;ruby base="来" rt="き" /&gt;る&lt;ruby base="来" rt="き" /&gt;い&lt;ruby base="待" rt="ま" /&gt;つ&lt;ruby base="待" rt="ま" /&gt;て&lt;ruby base="買" rt="か" /&gt;う&lt;ruby base="買" rt="か" /&gt;え例文：いやなら　やめろ！たのむ</w:t>
      </w:r>
    </w:p>
    <w:p w14:paraId="345DBDAE">
      <w:r>
        <w:t>。&lt;ruby base="来" rt="き" /&gt;るな！えんりょしないで　もっと　&lt;ruby base="飲" rt="の" /&gt;めよ。</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AF842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3933</Words>
  <Characters>7503</Characters>
  <Lines>0</Lines>
  <Paragraphs>0</Paragraphs>
  <TotalTime>0</TotalTime>
  <ScaleCrop>false</ScaleCrop>
  <LinksUpToDate>false</LinksUpToDate>
  <CharactersWithSpaces>8314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宇</cp:lastModifiedBy>
  <dcterms:modified xsi:type="dcterms:W3CDTF">2024-12-04T06:55:39Z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47A71E58C69B43078628BF50EB0AD30E_13</vt:lpwstr>
  </property>
</Properties>
</file>