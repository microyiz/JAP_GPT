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D9078C">
      <w:bookmarkStart w:id="0" w:name="_GoBack"/>
      <w:bookmarkEnd w:id="0"/>
      <w:r>
        <w:t>N4・語彙</w:t>
      </w:r>
      <w:r>
        <w:br w:type="textWrapping"/>
      </w:r>
      <w:r>
        <w:t>1. あ</w:t>
      </w:r>
      <w:r>
        <w:br w:type="textWrapping"/>
      </w:r>
      <w:r>
        <w:t>2. ああ</w:t>
      </w:r>
      <w:r>
        <w:br w:type="textWrapping"/>
      </w:r>
      <w:r>
        <w:t>3. あいさつ【挨拶】</w:t>
      </w:r>
      <w:r>
        <w:br w:type="textWrapping"/>
      </w:r>
      <w:r>
        <w:t>4. アイスクリーム</w:t>
      </w:r>
      <w:r>
        <w:br w:type="textWrapping"/>
      </w:r>
      <w:r>
        <w:t>5. あいだ【間】</w:t>
      </w:r>
      <w:r>
        <w:br w:type="textWrapping"/>
      </w:r>
      <w:r>
        <w:t>6. あう【合う】</w:t>
      </w:r>
      <w:r>
        <w:br w:type="textWrapping"/>
      </w:r>
      <w:r>
        <w:t>7. あかちゃん【赤ちゃん】</w:t>
      </w:r>
      <w:r>
        <w:br w:type="textWrapping"/>
      </w:r>
      <w:r>
        <w:t>8. あがる【上がる】</w:t>
      </w:r>
      <w:r>
        <w:br w:type="textWrapping"/>
      </w:r>
      <w:r>
        <w:t>9. あかるい【明るい】</w:t>
      </w:r>
      <w:r>
        <w:br w:type="textWrapping"/>
      </w:r>
      <w:r>
        <w:t>10. あかんぼう【赤ん坊】</w:t>
      </w:r>
      <w:r>
        <w:br w:type="textWrapping"/>
      </w:r>
      <w:r>
        <w:t>11. アクセサリー</w:t>
      </w:r>
      <w:r>
        <w:br w:type="textWrapping"/>
      </w:r>
      <w:r>
        <w:t>12. あげる</w:t>
      </w:r>
      <w:r>
        <w:br w:type="textWrapping"/>
      </w:r>
      <w:r>
        <w:t>13. あし【足】</w:t>
      </w:r>
      <w:r>
        <w:br w:type="textWrapping"/>
      </w:r>
      <w:r>
        <w:t>14. あじ【味】</w:t>
      </w:r>
      <w:r>
        <w:br w:type="textWrapping"/>
      </w:r>
      <w:r>
        <w:t>15. アジア</w:t>
      </w:r>
      <w:r>
        <w:br w:type="textWrapping"/>
      </w:r>
      <w:r>
        <w:t>16. あした【明日】</w:t>
      </w:r>
      <w:r>
        <w:br w:type="textWrapping"/>
      </w:r>
      <w:r>
        <w:t>17. あたたかい【温かい】</w:t>
      </w:r>
      <w:r>
        <w:br w:type="textWrapping"/>
      </w:r>
      <w:r>
        <w:t>18. あたま【頭】</w:t>
      </w:r>
      <w:r>
        <w:br w:type="textWrapping"/>
      </w:r>
      <w:r>
        <w:t>19. あつまる【集まる】</w:t>
      </w:r>
      <w:r>
        <w:br w:type="textWrapping"/>
      </w:r>
      <w:r>
        <w:t>20. あつめる【集める】</w:t>
      </w:r>
      <w:r>
        <w:br w:type="textWrapping"/>
      </w:r>
      <w:r>
        <w:t>21. アナウンサー</w:t>
      </w:r>
      <w:r>
        <w:br w:type="textWrapping"/>
      </w:r>
      <w:r>
        <w:t>22. アニメ</w:t>
      </w:r>
      <w:r>
        <w:br w:type="textWrapping"/>
      </w:r>
      <w:r>
        <w:t>23. アフリカ</w:t>
      </w:r>
      <w:r>
        <w:br w:type="textWrapping"/>
      </w:r>
      <w:r>
        <w:t>24. アメリカ</w:t>
      </w:r>
      <w:r>
        <w:br w:type="textWrapping"/>
      </w:r>
      <w:r>
        <w:t>25. あやまる【謝る】</w:t>
      </w:r>
      <w:r>
        <w:br w:type="textWrapping"/>
      </w:r>
      <w:r>
        <w:t>26. あるいて【歩いて】</w:t>
      </w:r>
      <w:r>
        <w:br w:type="textWrapping"/>
      </w:r>
      <w:r>
        <w:t>27. アルバイト</w:t>
      </w:r>
      <w:r>
        <w:br w:type="textWrapping"/>
      </w:r>
      <w:r>
        <w:t>28. あんしん（する）【安心（する）】</w:t>
      </w:r>
      <w:r>
        <w:br w:type="textWrapping"/>
      </w:r>
      <w:r>
        <w:t>29. あんぜん【安全】</w:t>
      </w:r>
      <w:r>
        <w:br w:type="textWrapping"/>
      </w:r>
      <w:r>
        <w:t>30. あんな</w:t>
      </w:r>
      <w:r>
        <w:br w:type="textWrapping"/>
      </w:r>
      <w:r>
        <w:t>31. あんない（する）【案内（する）】</w:t>
      </w:r>
      <w:r>
        <w:br w:type="textWrapping"/>
      </w:r>
      <w:r>
        <w:t>32. いい</w:t>
      </w:r>
      <w:r>
        <w:br w:type="textWrapping"/>
      </w:r>
      <w:r>
        <w:t>33. いか【以下】</w:t>
      </w:r>
      <w:r>
        <w:br w:type="textWrapping"/>
      </w:r>
      <w:r>
        <w:t>34. いがい【以外】</w:t>
      </w:r>
      <w:r>
        <w:br w:type="textWrapping"/>
      </w:r>
      <w:r>
        <w:t>35. いがく【医学】</w:t>
      </w:r>
      <w:r>
        <w:br w:type="textWrapping"/>
      </w:r>
      <w:r>
        <w:t>36. いきかた【行き方】</w:t>
      </w:r>
      <w:r>
        <w:br w:type="textWrapping"/>
      </w:r>
      <w:r>
        <w:t>37. いきる【生きる】</w:t>
      </w:r>
      <w:r>
        <w:br w:type="textWrapping"/>
      </w:r>
      <w:r>
        <w:t>38. 意見</w:t>
      </w:r>
      <w:r>
        <w:br w:type="textWrapping"/>
      </w:r>
      <w:r>
        <w:t>39. いし【石】</w:t>
      </w:r>
      <w:r>
        <w:br w:type="textWrapping"/>
      </w:r>
      <w:r>
        <w:t>40. いじめる</w:t>
      </w:r>
      <w:r>
        <w:br w:type="textWrapping"/>
      </w:r>
      <w:r>
        <w:t>41. いじょう【以上】</w:t>
      </w:r>
      <w:r>
        <w:br w:type="textWrapping"/>
      </w:r>
      <w:r>
        <w:t>42. いそがしい【忙しい】</w:t>
      </w:r>
      <w:r>
        <w:br w:type="textWrapping"/>
      </w:r>
      <w:r>
        <w:t>43. いそぐ【急ぐ】</w:t>
      </w:r>
      <w:r>
        <w:br w:type="textWrapping"/>
      </w:r>
      <w:r>
        <w:t>44. いたす</w:t>
      </w:r>
      <w:r>
        <w:br w:type="textWrapping"/>
      </w:r>
      <w:r>
        <w:t>45. いただく</w:t>
      </w:r>
      <w:r>
        <w:br w:type="textWrapping"/>
      </w:r>
      <w:r>
        <w:t>46. いちご</w:t>
      </w:r>
      <w:r>
        <w:br w:type="textWrapping"/>
      </w:r>
      <w:r>
        <w:t>47. いちど【一度】</w:t>
      </w:r>
      <w:r>
        <w:br w:type="textWrapping"/>
      </w:r>
      <w:r>
        <w:t>48. いっしょうけんめい【一生懸命】</w:t>
      </w:r>
      <w:r>
        <w:br w:type="textWrapping"/>
      </w:r>
      <w:r>
        <w:t>49. いってきます【行ってきます】</w:t>
      </w:r>
      <w:r>
        <w:br w:type="textWrapping"/>
      </w:r>
      <w:r>
        <w:t>50. いってまいります【行ってまいります】</w:t>
      </w:r>
      <w:r>
        <w:br w:type="textWrapping"/>
      </w:r>
      <w:r>
        <w:t>51. いってらっしゃい【いってらっしゃい】</w:t>
      </w:r>
      <w:r>
        <w:br w:type="textWrapping"/>
      </w:r>
      <w:r>
        <w:t>52. いっぱい</w:t>
      </w:r>
      <w:r>
        <w:br w:type="textWrapping"/>
      </w:r>
      <w:r>
        <w:t>53. いと【糸】</w:t>
      </w:r>
      <w:r>
        <w:br w:type="textWrapping"/>
      </w:r>
      <w:r>
        <w:t>54. いない【以内】</w:t>
      </w:r>
      <w:r>
        <w:br w:type="textWrapping"/>
      </w:r>
      <w:r>
        <w:t>55. いなか【田舎】</w:t>
      </w:r>
      <w:r>
        <w:br w:type="textWrapping"/>
      </w:r>
      <w:r>
        <w:t>56. いのる【祈る】</w:t>
      </w:r>
      <w:r>
        <w:br w:type="textWrapping"/>
      </w:r>
      <w:r>
        <w:t>57. いらっしゃる</w:t>
      </w:r>
      <w:r>
        <w:br w:type="textWrapping"/>
      </w:r>
      <w:r>
        <w:t>58. ～いん</w:t>
      </w:r>
      <w:r>
        <w:br w:type="textWrapping"/>
      </w:r>
      <w:r>
        <w:t>59. インターネット</w:t>
      </w:r>
      <w:r>
        <w:br w:type="textWrapping"/>
      </w:r>
      <w:r>
        <w:t>60. うかがう【伺う】</w:t>
      </w:r>
      <w:r>
        <w:br w:type="textWrapping"/>
      </w:r>
      <w:r>
        <w:t>61. うけつけ【受付】</w:t>
      </w:r>
      <w:r>
        <w:br w:type="textWrapping"/>
      </w:r>
      <w:r>
        <w:t>62. うけとる【受け取る】</w:t>
      </w:r>
      <w:r>
        <w:br w:type="textWrapping"/>
      </w:r>
      <w:r>
        <w:t>63. うごく【動く】</w:t>
      </w:r>
      <w:r>
        <w:br w:type="textWrapping"/>
      </w:r>
      <w:r>
        <w:t>64. うそ【嘘】</w:t>
      </w:r>
      <w:r>
        <w:br w:type="textWrapping"/>
      </w:r>
      <w:r>
        <w:t>65. ～うち</w:t>
      </w:r>
      <w:r>
        <w:br w:type="textWrapping"/>
      </w:r>
      <w:r>
        <w:t>66. うつ【打つ】</w:t>
      </w:r>
      <w:r>
        <w:br w:type="textWrapping"/>
      </w:r>
      <w:r>
        <w:t>67. うつくしい【美しい】</w:t>
      </w:r>
      <w:r>
        <w:br w:type="textWrapping"/>
      </w:r>
      <w:r>
        <w:t>68. うで【腕】</w:t>
      </w:r>
      <w:r>
        <w:br w:type="textWrapping"/>
      </w:r>
      <w:r>
        <w:t>69. うまい【旨い】</w:t>
      </w:r>
      <w:r>
        <w:br w:type="textWrapping"/>
      </w:r>
      <w:r>
        <w:t>70. うまい【上手い】</w:t>
      </w:r>
      <w:r>
        <w:br w:type="textWrapping"/>
      </w:r>
      <w:r>
        <w:t>71. うまれる【生まれる】</w:t>
      </w:r>
      <w:r>
        <w:br w:type="textWrapping"/>
      </w:r>
      <w:r>
        <w:t>72. うら【裏】</w:t>
      </w:r>
      <w:r>
        <w:br w:type="textWrapping"/>
      </w:r>
      <w:r>
        <w:t>73. うりば【売り場】</w:t>
      </w:r>
      <w:r>
        <w:br w:type="textWrapping"/>
      </w:r>
      <w:r>
        <w:t>74. うわぎ【上着】</w:t>
      </w:r>
      <w:r>
        <w:br w:type="textWrapping"/>
      </w:r>
      <w:r>
        <w:t>75. うん</w:t>
      </w:r>
      <w:r>
        <w:br w:type="textWrapping"/>
      </w:r>
      <w:r>
        <w:t>76. うんてん（する）【運転（する）】</w:t>
      </w:r>
      <w:r>
        <w:br w:type="textWrapping"/>
      </w:r>
      <w:r>
        <w:t>77. うんてんしゅ【運転手】</w:t>
      </w:r>
      <w:r>
        <w:br w:type="textWrapping"/>
      </w:r>
      <w:r>
        <w:t>78. うんどう（する）【運動（する）】</w:t>
      </w:r>
      <w:r>
        <w:br w:type="textWrapping"/>
      </w:r>
      <w:r>
        <w:t>79. うんどうかい【運動会】</w:t>
      </w:r>
      <w:r>
        <w:br w:type="textWrapping"/>
      </w:r>
      <w:r>
        <w:t>80. エアコン</w:t>
      </w:r>
      <w:r>
        <w:br w:type="textWrapping"/>
      </w:r>
      <w:r>
        <w:t>81. えきいん【駅員】</w:t>
      </w:r>
      <w:r>
        <w:br w:type="textWrapping"/>
      </w:r>
      <w:r>
        <w:t>82. えきまえ【駅前】</w:t>
      </w:r>
      <w:r>
        <w:br w:type="textWrapping"/>
      </w:r>
      <w:r>
        <w:t>83. エス【S（サイズ）】</w:t>
      </w:r>
      <w:r>
        <w:br w:type="textWrapping"/>
      </w:r>
      <w:r>
        <w:t>84. エスカレーター</w:t>
      </w:r>
      <w:r>
        <w:br w:type="textWrapping"/>
      </w:r>
      <w:r>
        <w:t>85. えだ【枝】</w:t>
      </w:r>
      <w:r>
        <w:br w:type="textWrapping"/>
      </w:r>
      <w:r>
        <w:t>86. エム【M（サイズ）】</w:t>
      </w:r>
      <w:r>
        <w:br w:type="textWrapping"/>
      </w:r>
      <w:r>
        <w:t>87. えらぶ【選ぶ】</w:t>
      </w:r>
      <w:r>
        <w:br w:type="textWrapping"/>
      </w:r>
      <w:r>
        <w:t>88. エル【L（サイズ）】</w:t>
      </w:r>
      <w:r>
        <w:br w:type="textWrapping"/>
      </w:r>
      <w:r>
        <w:t>89. えんりょ（する）【遠慮（する）】</w:t>
      </w:r>
      <w:r>
        <w:br w:type="textWrapping"/>
      </w:r>
      <w:r>
        <w:t>90. お（ゆ）【お湯】</w:t>
      </w:r>
      <w:r>
        <w:br w:type="textWrapping"/>
      </w:r>
      <w:r>
        <w:t>91. おいでになる【お出でになる】</w:t>
      </w:r>
      <w:r>
        <w:br w:type="textWrapping"/>
      </w:r>
      <w:r>
        <w:t>92. おいわい【お祝】</w:t>
      </w:r>
      <w:r>
        <w:br w:type="textWrapping"/>
      </w:r>
      <w:r>
        <w:t>93. おかえりなさい【お帰りなさい】</w:t>
      </w:r>
      <w:r>
        <w:br w:type="textWrapping"/>
      </w:r>
      <w:r>
        <w:t>94. おかげ【お蔭】</w:t>
      </w:r>
      <w:r>
        <w:br w:type="textWrapping"/>
      </w:r>
      <w:r>
        <w:t>95. おかげさまで【お陰様で】</w:t>
      </w:r>
      <w:r>
        <w:br w:type="textWrapping"/>
      </w:r>
      <w:r>
        <w:t>96. おかしい【可笑しい】</w:t>
      </w:r>
      <w:r>
        <w:br w:type="textWrapping"/>
      </w:r>
      <w:r>
        <w:t>97. ～おき</w:t>
      </w:r>
      <w:r>
        <w:br w:type="textWrapping"/>
      </w:r>
      <w:r>
        <w:t>98. ～おく【～億】</w:t>
      </w:r>
      <w:r>
        <w:br w:type="textWrapping"/>
      </w:r>
      <w:r>
        <w:t>99. おくじょう【屋上】</w:t>
      </w:r>
      <w:r>
        <w:br w:type="textWrapping"/>
      </w:r>
      <w:r>
        <w:t>100. おくりもの【贈り物】</w:t>
      </w:r>
      <w:r>
        <w:br w:type="textWrapping"/>
      </w:r>
      <w:r>
        <w:t>101. おくれる【遅れる】</w:t>
      </w:r>
      <w:r>
        <w:br w:type="textWrapping"/>
      </w:r>
      <w:r>
        <w:t>102. おこさん【お子さん】</w:t>
      </w:r>
      <w:r>
        <w:br w:type="textWrapping"/>
      </w:r>
      <w:r>
        <w:t>103. おこす【起こす】</w:t>
      </w:r>
      <w:r>
        <w:br w:type="textWrapping"/>
      </w:r>
      <w:r>
        <w:t>104. （お）先に失礼します</w:t>
      </w:r>
      <w:r>
        <w:br w:type="textWrapping"/>
      </w:r>
      <w:r>
        <w:t>105. おしいれ【押し入れ】</w:t>
      </w:r>
      <w:r>
        <w:br w:type="textWrapping"/>
      </w:r>
      <w:r>
        <w:t>106. おじゃまします【お邪魔します】</w:t>
      </w:r>
      <w:r>
        <w:br w:type="textWrapping"/>
      </w:r>
      <w:r>
        <w:t>107. おじょうさん【お嬢さん】</w:t>
      </w:r>
      <w:r>
        <w:br w:type="textWrapping"/>
      </w:r>
      <w:r>
        <w:t>108. おしらせ【お知らせ】</w:t>
      </w:r>
      <w:r>
        <w:br w:type="textWrapping"/>
      </w:r>
      <w:r>
        <w:t>109. おだいじに【お大事に】</w:t>
      </w:r>
      <w:r>
        <w:br w:type="textWrapping"/>
      </w:r>
      <w:r>
        <w:t>110. おたく【お宅】</w:t>
      </w:r>
      <w:r>
        <w:br w:type="textWrapping"/>
      </w:r>
      <w:r>
        <w:t>111. おちる【落ちる】</w:t>
      </w:r>
      <w:r>
        <w:br w:type="textWrapping"/>
      </w:r>
      <w:r>
        <w:t>112. おつかれさま【お疲れ様】</w:t>
      </w:r>
      <w:r>
        <w:br w:type="textWrapping"/>
      </w:r>
      <w:r>
        <w:t>113. おっしゃる</w:t>
      </w:r>
      <w:r>
        <w:br w:type="textWrapping"/>
      </w:r>
      <w:r>
        <w:t>114. おっと【夫】</w:t>
      </w:r>
      <w:r>
        <w:br w:type="textWrapping"/>
      </w:r>
      <w:r>
        <w:t>115. おと【音】</w:t>
      </w:r>
      <w:r>
        <w:br w:type="textWrapping"/>
      </w:r>
      <w:r>
        <w:t>116. おとす【落とす】</w:t>
      </w:r>
      <w:r>
        <w:br w:type="textWrapping"/>
      </w:r>
      <w:r>
        <w:t>117. おどり【踊り】</w:t>
      </w:r>
      <w:r>
        <w:br w:type="textWrapping"/>
      </w:r>
      <w:r>
        <w:t>118. ダンスをおどる【ダンスを踊る】</w:t>
      </w:r>
      <w:r>
        <w:br w:type="textWrapping"/>
      </w:r>
      <w:r>
        <w:t>119. おどろく【驚く】</w:t>
      </w:r>
      <w:r>
        <w:br w:type="textWrapping"/>
      </w:r>
      <w:r>
        <w:t>120. おなか</w:t>
      </w:r>
      <w:r>
        <w:br w:type="textWrapping"/>
      </w:r>
      <w:r>
        <w:t>121. おぼえる【覚える】</w:t>
      </w:r>
      <w:r>
        <w:br w:type="textWrapping"/>
      </w:r>
      <w:r>
        <w:t>122. おまいり（する）【お参り（する）】</w:t>
      </w:r>
      <w:r>
        <w:br w:type="textWrapping"/>
      </w:r>
      <w:r>
        <w:t>123. おまたせしました【お待たせしました】</w:t>
      </w:r>
      <w:r>
        <w:br w:type="textWrapping"/>
      </w:r>
      <w:r>
        <w:t>124. おみやげ【お土産】</w:t>
      </w:r>
      <w:r>
        <w:br w:type="textWrapping"/>
      </w:r>
      <w:r>
        <w:t>125. おめでとうございます</w:t>
      </w:r>
      <w:r>
        <w:br w:type="textWrapping"/>
      </w:r>
      <w:r>
        <w:t>126. おめにかかる【お目にかかる】</w:t>
      </w:r>
      <w:r>
        <w:br w:type="textWrapping"/>
      </w:r>
      <w:r>
        <w:t>127. おもいだす【思い出す】</w:t>
      </w:r>
      <w:r>
        <w:br w:type="textWrapping"/>
      </w:r>
      <w:r>
        <w:t>128. おもう【思う】</w:t>
      </w:r>
      <w:r>
        <w:br w:type="textWrapping"/>
      </w:r>
      <w:r>
        <w:t>129. おもちゃ【玩具】</w:t>
      </w:r>
      <w:r>
        <w:br w:type="textWrapping"/>
      </w:r>
      <w:r>
        <w:t>130. おもて【表】</w:t>
      </w:r>
      <w:r>
        <w:br w:type="textWrapping"/>
      </w:r>
      <w:r>
        <w:t>131. おや</w:t>
      </w:r>
      <w:r>
        <w:br w:type="textWrapping"/>
      </w:r>
      <w:r>
        <w:t>132. およぐ【泳ぐ】</w:t>
      </w:r>
      <w:r>
        <w:br w:type="textWrapping"/>
      </w:r>
      <w:r>
        <w:t>133. おる【折る】</w:t>
      </w:r>
      <w:r>
        <w:br w:type="textWrapping"/>
      </w:r>
      <w:r>
        <w:t>134. おる</w:t>
      </w:r>
      <w:r>
        <w:br w:type="textWrapping"/>
      </w:r>
      <w:r>
        <w:t>135. おわり【終わり】</w:t>
      </w:r>
      <w:r>
        <w:br w:type="textWrapping"/>
      </w:r>
      <w:r>
        <w:t>136. おんがくか【音楽家】</w:t>
      </w:r>
      <w:r>
        <w:br w:type="textWrapping"/>
      </w:r>
      <w:r>
        <w:t>137. ～か【～家】</w:t>
      </w:r>
      <w:r>
        <w:br w:type="textWrapping"/>
      </w:r>
      <w:r>
        <w:t>138. カーテン</w:t>
      </w:r>
      <w:r>
        <w:br w:type="textWrapping"/>
      </w:r>
      <w:r>
        <w:t>139. かい【会】</w:t>
      </w:r>
      <w:r>
        <w:br w:type="textWrapping"/>
      </w:r>
      <w:r>
        <w:t>140. かいがい【海外】</w:t>
      </w:r>
      <w:r>
        <w:br w:type="textWrapping"/>
      </w:r>
      <w:r>
        <w:t>141. かいがん【海岸】</w:t>
      </w:r>
      <w:r>
        <w:br w:type="textWrapping"/>
      </w:r>
      <w:r>
        <w:t>142. かいぎ【会議】</w:t>
      </w:r>
      <w:r>
        <w:br w:type="textWrapping"/>
      </w:r>
      <w:r>
        <w:t>143. かいぎしつ【会議室】</w:t>
      </w:r>
      <w:r>
        <w:br w:type="textWrapping"/>
      </w:r>
      <w:r>
        <w:t>144. かいしゃいん【（会）社員】</w:t>
      </w:r>
      <w:r>
        <w:br w:type="textWrapping"/>
      </w:r>
      <w:r>
        <w:t>145. かいじょう【会場】</w:t>
      </w:r>
      <w:r>
        <w:br w:type="textWrapping"/>
      </w:r>
      <w:r>
        <w:t>146. ～かいだて【～階建て】</w:t>
      </w:r>
      <w:r>
        <w:br w:type="textWrapping"/>
      </w:r>
      <w:r>
        <w:t>147. かえり【帰り】</w:t>
      </w:r>
      <w:r>
        <w:br w:type="textWrapping"/>
      </w:r>
      <w:r>
        <w:t>148. かえる【変える】</w:t>
      </w:r>
      <w:r>
        <w:br w:type="textWrapping"/>
      </w:r>
      <w:r>
        <w:t>149. がか【画家】</w:t>
      </w:r>
      <w:r>
        <w:br w:type="textWrapping"/>
      </w:r>
      <w:r>
        <w:t>150. かがく【科学】</w:t>
      </w:r>
      <w:r>
        <w:br w:type="textWrapping"/>
      </w:r>
      <w:r>
        <w:t>151. かがみ【鏡】</w:t>
      </w:r>
      <w:r>
        <w:br w:type="textWrapping"/>
      </w:r>
      <w:r>
        <w:t>152. かくにん（する）【確認（する）】</w:t>
      </w:r>
      <w:r>
        <w:br w:type="textWrapping"/>
      </w:r>
      <w:r>
        <w:t>153. がくぶ【学部】</w:t>
      </w:r>
      <w:r>
        <w:br w:type="textWrapping"/>
      </w:r>
      <w:r>
        <w:t>154. かける</w:t>
      </w:r>
      <w:r>
        <w:br w:type="textWrapping"/>
      </w:r>
      <w:r>
        <w:t>155. かじ【火事】</w:t>
      </w:r>
      <w:r>
        <w:br w:type="textWrapping"/>
      </w:r>
      <w:r>
        <w:t>156. かしこまりました</w:t>
      </w:r>
      <w:r>
        <w:br w:type="textWrapping"/>
      </w:r>
      <w:r>
        <w:t>157. ガス</w:t>
      </w:r>
      <w:r>
        <w:br w:type="textWrapping"/>
      </w:r>
      <w:r>
        <w:t>158. ガソリンスタンド</w:t>
      </w:r>
      <w:r>
        <w:br w:type="textWrapping"/>
      </w:r>
      <w:r>
        <w:t>159. かたい①【固い・堅い・硬い】</w:t>
      </w:r>
      <w:r>
        <w:br w:type="textWrapping"/>
      </w:r>
      <w:r>
        <w:t>160. かたい②【固い・堅い・硬い】</w:t>
      </w:r>
      <w:r>
        <w:br w:type="textWrapping"/>
      </w:r>
      <w:r>
        <w:t>161. かだい【課題】</w:t>
      </w:r>
      <w:r>
        <w:br w:type="textWrapping"/>
      </w:r>
      <w:r>
        <w:t>162. かたち【形】</w:t>
      </w:r>
      <w:r>
        <w:br w:type="textWrapping"/>
      </w:r>
      <w:r>
        <w:t>163. かたづく【片付く】</w:t>
      </w:r>
      <w:r>
        <w:br w:type="textWrapping"/>
      </w:r>
      <w:r>
        <w:t>164. かたづける【片付ける】</w:t>
      </w:r>
      <w:r>
        <w:br w:type="textWrapping"/>
      </w:r>
      <w:r>
        <w:t>165. カタログ</w:t>
      </w:r>
      <w:r>
        <w:br w:type="textWrapping"/>
      </w:r>
      <w:r>
        <w:t>166. かちょう【課長】</w:t>
      </w:r>
      <w:r>
        <w:br w:type="textWrapping"/>
      </w:r>
      <w:r>
        <w:t>167. かつ【勝つ】</w:t>
      </w:r>
      <w:r>
        <w:br w:type="textWrapping"/>
      </w:r>
      <w:r>
        <w:t>168. かっこう【格好】</w:t>
      </w:r>
      <w:r>
        <w:br w:type="textWrapping"/>
      </w:r>
      <w:r>
        <w:t>169. かでん【家電】</w:t>
      </w:r>
      <w:r>
        <w:br w:type="textWrapping"/>
      </w:r>
      <w:r>
        <w:t>170. かない【家内】</w:t>
      </w:r>
      <w:r>
        <w:br w:type="textWrapping"/>
      </w:r>
      <w:r>
        <w:t>171. かならず【必ず】</w:t>
      </w:r>
      <w:r>
        <w:br w:type="textWrapping"/>
      </w:r>
      <w:r>
        <w:t>172. かのじょ【彼女】</w:t>
      </w:r>
      <w:r>
        <w:br w:type="textWrapping"/>
      </w:r>
      <w:r>
        <w:t>173. かべ【壁】</w:t>
      </w:r>
      <w:r>
        <w:br w:type="textWrapping"/>
      </w:r>
      <w:r>
        <w:t>174. かみ【髪】</w:t>
      </w:r>
      <w:r>
        <w:br w:type="textWrapping"/>
      </w:r>
      <w:r>
        <w:t>175. かむ【噛む】</w:t>
      </w:r>
      <w:r>
        <w:br w:type="textWrapping"/>
      </w:r>
      <w:r>
        <w:t>176. かよう【通う】</w:t>
      </w:r>
      <w:r>
        <w:br w:type="textWrapping"/>
      </w:r>
      <w:r>
        <w:t>177. ガラス</w:t>
      </w:r>
      <w:r>
        <w:br w:type="textWrapping"/>
      </w:r>
      <w:r>
        <w:t>178. かれ【彼】</w:t>
      </w:r>
      <w:r>
        <w:br w:type="textWrapping"/>
      </w:r>
      <w:r>
        <w:t>179. かわく【乾く】</w:t>
      </w:r>
      <w:r>
        <w:br w:type="textWrapping"/>
      </w:r>
      <w:r>
        <w:t>180. かわる【変わる】</w:t>
      </w:r>
      <w:r>
        <w:br w:type="textWrapping"/>
      </w:r>
      <w:r>
        <w:t>181. かん【缶】</w:t>
      </w:r>
      <w:r>
        <w:br w:type="textWrapping"/>
      </w:r>
      <w:r>
        <w:t>182. かんがえる【考える】</w:t>
      </w:r>
      <w:r>
        <w:br w:type="textWrapping"/>
      </w:r>
      <w:r>
        <w:t>183. かんけい【関係】</w:t>
      </w:r>
      <w:r>
        <w:br w:type="textWrapping"/>
      </w:r>
      <w:r>
        <w:t>184. かんごし【看護師】</w:t>
      </w:r>
      <w:r>
        <w:br w:type="textWrapping"/>
      </w:r>
      <w:r>
        <w:t>185. かんどう（する）【感動（する）】</w:t>
      </w:r>
      <w:r>
        <w:br w:type="textWrapping"/>
      </w:r>
      <w:r>
        <w:t>186. がんばる【頑張る】</w:t>
      </w:r>
      <w:r>
        <w:br w:type="textWrapping"/>
      </w:r>
      <w:r>
        <w:t>187. き【気】</w:t>
      </w:r>
      <w:r>
        <w:br w:type="textWrapping"/>
      </w:r>
      <w:r>
        <w:t>188. きえる【消える】</w:t>
      </w:r>
      <w:r>
        <w:br w:type="textWrapping"/>
      </w:r>
      <w:r>
        <w:t>189. きかい【機会】</w:t>
      </w:r>
      <w:r>
        <w:br w:type="textWrapping"/>
      </w:r>
      <w:r>
        <w:t>190. きかい【機械】</w:t>
      </w:r>
      <w:r>
        <w:br w:type="textWrapping"/>
      </w:r>
      <w:r>
        <w:t>191. きけん（な）【危険（な）】</w:t>
      </w:r>
      <w:r>
        <w:br w:type="textWrapping"/>
      </w:r>
      <w:r>
        <w:t>192. きこえる【聞こえる】</w:t>
      </w:r>
      <w:r>
        <w:br w:type="textWrapping"/>
      </w:r>
      <w:r>
        <w:t>193. ぎじゅつ【技術】</w:t>
      </w:r>
      <w:r>
        <w:br w:type="textWrapping"/>
      </w:r>
      <w:r>
        <w:t>194. きず【傷】</w:t>
      </w:r>
      <w:r>
        <w:br w:type="textWrapping"/>
      </w:r>
      <w:r>
        <w:t>195. きせつ【季節】</w:t>
      </w:r>
      <w:r>
        <w:br w:type="textWrapping"/>
      </w:r>
      <w:r>
        <w:t>196. きそく【規則】</w:t>
      </w:r>
      <w:r>
        <w:br w:type="textWrapping"/>
      </w:r>
      <w:r>
        <w:t>197. きっと</w:t>
      </w:r>
      <w:r>
        <w:br w:type="textWrapping"/>
      </w:r>
      <w:r>
        <w:t>198. きにする【気にする】</w:t>
      </w:r>
      <w:r>
        <w:br w:type="textWrapping"/>
      </w:r>
      <w:r>
        <w:t>199. きになる【気になる】</w:t>
      </w:r>
      <w:r>
        <w:br w:type="textWrapping"/>
      </w:r>
      <w:r>
        <w:t>200. きぬ【絹】</w:t>
      </w:r>
      <w:r>
        <w:br w:type="textWrapping"/>
      </w:r>
      <w:r>
        <w:t>201. きびしい【厳しい】</w:t>
      </w:r>
      <w:r>
        <w:br w:type="textWrapping"/>
      </w:r>
      <w:r>
        <w:t>202. きぶん【気分】</w:t>
      </w:r>
      <w:r>
        <w:br w:type="textWrapping"/>
      </w:r>
      <w:r>
        <w:t>203. きまる【決まる】</w:t>
      </w:r>
      <w:r>
        <w:br w:type="textWrapping"/>
      </w:r>
      <w:r>
        <w:t>204. きみ【君】</w:t>
      </w:r>
      <w:r>
        <w:br w:type="textWrapping"/>
      </w:r>
      <w:r>
        <w:t>205. きめる【決める】</w:t>
      </w:r>
      <w:r>
        <w:br w:type="textWrapping"/>
      </w:r>
      <w:r>
        <w:t>206. きもち【気持ち】</w:t>
      </w:r>
      <w:r>
        <w:br w:type="textWrapping"/>
      </w:r>
      <w:r>
        <w:t>207. きもち（が）いい【気持ち（が）いい】</w:t>
      </w:r>
      <w:r>
        <w:br w:type="textWrapping"/>
      </w:r>
      <w:r>
        <w:t>208. きもち（が）わるい【気持ち（が）悪い】</w:t>
      </w:r>
      <w:r>
        <w:br w:type="textWrapping"/>
      </w:r>
      <w:r>
        <w:t>209. きもの【着物】</w:t>
      </w:r>
      <w:r>
        <w:br w:type="textWrapping"/>
      </w:r>
      <w:r>
        <w:t>210. （お）きゃく【（お）客】</w:t>
      </w:r>
      <w:r>
        <w:br w:type="textWrapping"/>
      </w:r>
      <w:r>
        <w:t>211. きゅう（な）【急（な）】</w:t>
      </w:r>
      <w:r>
        <w:br w:type="textWrapping"/>
      </w:r>
      <w:r>
        <w:t>212. きゅうこう【急行】</w:t>
      </w:r>
      <w:r>
        <w:br w:type="textWrapping"/>
      </w:r>
      <w:r>
        <w:t>213. きょういく（する）【教育（する）】</w:t>
      </w:r>
      <w:r>
        <w:br w:type="textWrapping"/>
      </w:r>
      <w:r>
        <w:t>214. きょうかい【教会】</w:t>
      </w:r>
      <w:r>
        <w:br w:type="textWrapping"/>
      </w:r>
      <w:r>
        <w:t>215. きょうし【教師】</w:t>
      </w:r>
      <w:r>
        <w:br w:type="textWrapping"/>
      </w:r>
      <w:r>
        <w:t>216. きょうみ【興味】</w:t>
      </w:r>
      <w:r>
        <w:br w:type="textWrapping"/>
      </w:r>
      <w:r>
        <w:t>217. きれる【切れる】</w:t>
      </w:r>
      <w:r>
        <w:br w:type="textWrapping"/>
      </w:r>
      <w:r>
        <w:t>218. きをつけて【気を付けて】</w:t>
      </w:r>
      <w:r>
        <w:br w:type="textWrapping"/>
      </w:r>
      <w:r>
        <w:t>219. ぎんこういん【銀行員】</w:t>
      </w:r>
      <w:r>
        <w:br w:type="textWrapping"/>
      </w:r>
      <w:r>
        <w:t>220. きんじょ【近所】</w:t>
      </w:r>
      <w:r>
        <w:br w:type="textWrapping"/>
      </w:r>
      <w:r>
        <w:t>221. きんちょう（する）【緊張（する）】</w:t>
      </w:r>
      <w:r>
        <w:br w:type="textWrapping"/>
      </w:r>
      <w:r>
        <w:t>222. ～く【区】</w:t>
      </w:r>
      <w:r>
        <w:br w:type="textWrapping"/>
      </w:r>
      <w:r>
        <w:t>223. ぐあい【具合】</w:t>
      </w:r>
      <w:r>
        <w:br w:type="textWrapping"/>
      </w:r>
      <w:r>
        <w:t>224. くうき【空気】</w:t>
      </w:r>
      <w:r>
        <w:br w:type="textWrapping"/>
      </w:r>
      <w:r>
        <w:t>225. くうこう【空港】</w:t>
      </w:r>
      <w:r>
        <w:br w:type="textWrapping"/>
      </w:r>
      <w:r>
        <w:t>226. くさ【草】</w:t>
      </w:r>
      <w:r>
        <w:br w:type="textWrapping"/>
      </w:r>
      <w:r>
        <w:t>227. くださる【下さる】</w:t>
      </w:r>
      <w:r>
        <w:br w:type="textWrapping"/>
      </w:r>
      <w:r>
        <w:t>228. くだる【下る】</w:t>
      </w:r>
      <w:r>
        <w:br w:type="textWrapping"/>
      </w:r>
      <w:r>
        <w:t>229. くばる【配る】</w:t>
      </w:r>
      <w:r>
        <w:br w:type="textWrapping"/>
      </w:r>
      <w:r>
        <w:t>230. くび【首】</w:t>
      </w:r>
      <w:r>
        <w:br w:type="textWrapping"/>
      </w:r>
      <w:r>
        <w:t>231. クラブ</w:t>
      </w:r>
      <w:r>
        <w:br w:type="textWrapping"/>
      </w:r>
      <w:r>
        <w:t>232. くらべる【比べる】</w:t>
      </w:r>
      <w:r>
        <w:br w:type="textWrapping"/>
      </w:r>
      <w:r>
        <w:t>233. くるま【車】</w:t>
      </w:r>
      <w:r>
        <w:br w:type="textWrapping"/>
      </w:r>
      <w:r>
        <w:t>234. くれる【暮れる】</w:t>
      </w:r>
      <w:r>
        <w:br w:type="textWrapping"/>
      </w:r>
      <w:r>
        <w:t>235. くれる</w:t>
      </w:r>
      <w:r>
        <w:br w:type="textWrapping"/>
      </w:r>
      <w:r>
        <w:t>236. くん【君】</w:t>
      </w:r>
      <w:r>
        <w:br w:type="textWrapping"/>
      </w:r>
      <w:r>
        <w:t>237. け【毛】</w:t>
      </w:r>
      <w:r>
        <w:br w:type="textWrapping"/>
      </w:r>
      <w:r>
        <w:t>238. けいかく【計画】</w:t>
      </w:r>
      <w:r>
        <w:br w:type="textWrapping"/>
      </w:r>
      <w:r>
        <w:t>239. けいかん【警官】</w:t>
      </w:r>
      <w:r>
        <w:br w:type="textWrapping"/>
      </w:r>
      <w:r>
        <w:t>240. けいけん【経験】</w:t>
      </w:r>
      <w:r>
        <w:br w:type="textWrapping"/>
      </w:r>
      <w:r>
        <w:t>241. けいざい【経済】</w:t>
      </w:r>
      <w:r>
        <w:br w:type="textWrapping"/>
      </w:r>
      <w:r>
        <w:t>242. けいさつ【警察】</w:t>
      </w:r>
      <w:r>
        <w:br w:type="textWrapping"/>
      </w:r>
      <w:r>
        <w:t>243. ケーキ</w:t>
      </w:r>
      <w:r>
        <w:br w:type="textWrapping"/>
      </w:r>
      <w:r>
        <w:t>244. ケータイ【携帯電話】</w:t>
      </w:r>
      <w:r>
        <w:br w:type="textWrapping"/>
      </w:r>
      <w:r>
        <w:t>245. けが【怪我】</w:t>
      </w:r>
      <w:r>
        <w:br w:type="textWrapping"/>
      </w:r>
      <w:r>
        <w:t>246. けしき【景色】</w:t>
      </w:r>
      <w:r>
        <w:br w:type="textWrapping"/>
      </w:r>
      <w:r>
        <w:t>247. けしゴム【消しゴム】</w:t>
      </w:r>
      <w:r>
        <w:br w:type="textWrapping"/>
      </w:r>
      <w:r>
        <w:t>248. げしゅく（する）【下宿（する）】</w:t>
      </w:r>
      <w:r>
        <w:br w:type="textWrapping"/>
      </w:r>
      <w:r>
        <w:t>249. けしょう【化粧】</w:t>
      </w:r>
      <w:r>
        <w:br w:type="textWrapping"/>
      </w:r>
      <w:r>
        <w:t>250. けす【消す】</w:t>
      </w:r>
      <w:r>
        <w:br w:type="textWrapping"/>
      </w:r>
      <w:r>
        <w:t>251. けっこんしき【結婚式】</w:t>
      </w:r>
      <w:r>
        <w:br w:type="textWrapping"/>
      </w:r>
      <w:r>
        <w:t>252. けれど</w:t>
      </w:r>
      <w:r>
        <w:br w:type="textWrapping"/>
      </w:r>
      <w:r>
        <w:t>253. ～けん【～軒】</w:t>
      </w:r>
      <w:r>
        <w:br w:type="textWrapping"/>
      </w:r>
      <w:r>
        <w:t>254. けん【県】</w:t>
      </w:r>
      <w:r>
        <w:br w:type="textWrapping"/>
      </w:r>
      <w:r>
        <w:t>255. げんいん【原因】</w:t>
      </w:r>
      <w:r>
        <w:br w:type="textWrapping"/>
      </w:r>
      <w:r>
        <w:t>256. けんか（する）【喧嘩（する）】</w:t>
      </w:r>
      <w:r>
        <w:br w:type="textWrapping"/>
      </w:r>
      <w:r>
        <w:t>257. けんきゅう【研究】</w:t>
      </w:r>
      <w:r>
        <w:br w:type="textWrapping"/>
      </w:r>
      <w:r>
        <w:t>258. けんこう【健康】</w:t>
      </w:r>
      <w:r>
        <w:br w:type="textWrapping"/>
      </w:r>
      <w:r>
        <w:t>259. けんぶつ（する）【見物（する）】</w:t>
      </w:r>
      <w:r>
        <w:br w:type="textWrapping"/>
      </w:r>
      <w:r>
        <w:t>260. げんりょう【原料】</w:t>
      </w:r>
      <w:r>
        <w:br w:type="textWrapping"/>
      </w:r>
      <w:r>
        <w:t>261. こ【子】</w:t>
      </w:r>
      <w:r>
        <w:br w:type="textWrapping"/>
      </w:r>
      <w:r>
        <w:t>262. こう</w:t>
      </w:r>
      <w:r>
        <w:br w:type="textWrapping"/>
      </w:r>
      <w:r>
        <w:t>263. こうがい【郊外】</w:t>
      </w:r>
      <w:r>
        <w:br w:type="textWrapping"/>
      </w:r>
      <w:r>
        <w:t>264. こうぎ【講義】</w:t>
      </w:r>
      <w:r>
        <w:br w:type="textWrapping"/>
      </w:r>
      <w:r>
        <w:t>265. こうぎょう【工業】</w:t>
      </w:r>
      <w:r>
        <w:br w:type="textWrapping"/>
      </w:r>
      <w:r>
        <w:t>266. こうこう【高校】</w:t>
      </w:r>
      <w:r>
        <w:br w:type="textWrapping"/>
      </w:r>
      <w:r>
        <w:t>267. こうさてん【交差点】</w:t>
      </w:r>
      <w:r>
        <w:br w:type="textWrapping"/>
      </w:r>
      <w:r>
        <w:t>268. こうじ（する）【工事（する）】</w:t>
      </w:r>
      <w:r>
        <w:br w:type="textWrapping"/>
      </w:r>
      <w:r>
        <w:t>269. こうじょう【工場】</w:t>
      </w:r>
      <w:r>
        <w:br w:type="textWrapping"/>
      </w:r>
      <w:r>
        <w:t>270. こうちょう【校長】</w:t>
      </w:r>
      <w:r>
        <w:br w:type="textWrapping"/>
      </w:r>
      <w:r>
        <w:t>271. こうつう【交通】</w:t>
      </w:r>
      <w:r>
        <w:br w:type="textWrapping"/>
      </w:r>
      <w:r>
        <w:t>272. こうどう【講堂】</w:t>
      </w:r>
      <w:r>
        <w:br w:type="textWrapping"/>
      </w:r>
      <w:r>
        <w:t>273. こうばん【交番】</w:t>
      </w:r>
      <w:r>
        <w:br w:type="textWrapping"/>
      </w:r>
      <w:r>
        <w:t>274. こうむいん【公務員】</w:t>
      </w:r>
      <w:r>
        <w:br w:type="textWrapping"/>
      </w:r>
      <w:r>
        <w:t>275. こくさい【国際】</w:t>
      </w:r>
      <w:r>
        <w:br w:type="textWrapping"/>
      </w:r>
      <w:r>
        <w:t>276. こくみん【国民】</w:t>
      </w:r>
      <w:r>
        <w:br w:type="textWrapping"/>
      </w:r>
      <w:r>
        <w:t>277. こころ【心】</w:t>
      </w:r>
      <w:r>
        <w:br w:type="textWrapping"/>
      </w:r>
      <w:r>
        <w:t>278. ～ございます</w:t>
      </w:r>
      <w:r>
        <w:br w:type="textWrapping"/>
      </w:r>
      <w:r>
        <w:t>279. ごしゅじん【ご主人】</w:t>
      </w:r>
      <w:r>
        <w:br w:type="textWrapping"/>
      </w:r>
      <w:r>
        <w:t>280. こしょう（する）【故障（する）】</w:t>
      </w:r>
      <w:r>
        <w:br w:type="textWrapping"/>
      </w:r>
      <w:r>
        <w:t>281. ごぞんじ（です）【ご存知（です）】</w:t>
      </w:r>
      <w:r>
        <w:br w:type="textWrapping"/>
      </w:r>
      <w:r>
        <w:t>282. こたえ【答え】</w:t>
      </w:r>
      <w:r>
        <w:br w:type="textWrapping"/>
      </w:r>
      <w:r>
        <w:t>283. こちらこそ</w:t>
      </w:r>
      <w:r>
        <w:br w:type="textWrapping"/>
      </w:r>
      <w:r>
        <w:t>284. こと【事】</w:t>
      </w:r>
      <w:r>
        <w:br w:type="textWrapping"/>
      </w:r>
      <w:r>
        <w:t>285. ことし【今年】</w:t>
      </w:r>
      <w:r>
        <w:br w:type="textWrapping"/>
      </w:r>
      <w:r>
        <w:t>286. ことり【小鳥】</w:t>
      </w:r>
      <w:r>
        <w:br w:type="textWrapping"/>
      </w:r>
      <w:r>
        <w:t>287. このあいだ【この間】</w:t>
      </w:r>
      <w:r>
        <w:br w:type="textWrapping"/>
      </w:r>
      <w:r>
        <w:t>288. このごろ【この頃】</w:t>
      </w:r>
      <w:r>
        <w:br w:type="textWrapping"/>
      </w:r>
      <w:r>
        <w:t>289. こまかい【細かい】</w:t>
      </w:r>
      <w:r>
        <w:br w:type="textWrapping"/>
      </w:r>
      <w:r>
        <w:t>290. ごみ</w:t>
      </w:r>
      <w:r>
        <w:br w:type="textWrapping"/>
      </w:r>
      <w:r>
        <w:t>291. ゴミばこ【ゴミ箱】</w:t>
      </w:r>
      <w:r>
        <w:br w:type="textWrapping"/>
      </w:r>
      <w:r>
        <w:t>292. こむ【込む】</w:t>
      </w:r>
      <w:r>
        <w:br w:type="textWrapping"/>
      </w:r>
      <w:r>
        <w:t>293. こめ【米】</w:t>
      </w:r>
      <w:r>
        <w:br w:type="textWrapping"/>
      </w:r>
      <w:r>
        <w:t>294. ごめんなさい</w:t>
      </w:r>
      <w:r>
        <w:br w:type="textWrapping"/>
      </w:r>
      <w:r>
        <w:t>295. ごらんになる【ご覧になる】</w:t>
      </w:r>
      <w:r>
        <w:br w:type="textWrapping"/>
      </w:r>
      <w:r>
        <w:t>296. これから</w:t>
      </w:r>
      <w:r>
        <w:br w:type="textWrapping"/>
      </w:r>
      <w:r>
        <w:t>297. こわす【壊す】</w:t>
      </w:r>
      <w:r>
        <w:br w:type="textWrapping"/>
      </w:r>
      <w:r>
        <w:t>298. こわれる【壊れる】</w:t>
      </w:r>
      <w:r>
        <w:br w:type="textWrapping"/>
      </w:r>
      <w:r>
        <w:t>299. コンサート</w:t>
      </w:r>
      <w:r>
        <w:br w:type="textWrapping"/>
      </w:r>
      <w:r>
        <w:t>300. こんど【今度】</w:t>
      </w:r>
      <w:r>
        <w:br w:type="textWrapping"/>
      </w:r>
      <w:r>
        <w:t>301. コンピューター</w:t>
      </w:r>
      <w:r>
        <w:br w:type="textWrapping"/>
      </w:r>
      <w:r>
        <w:t>302. こんや【今夜】</w:t>
      </w:r>
      <w:r>
        <w:br w:type="textWrapping"/>
      </w:r>
      <w:r>
        <w:t>303. さいきん【最近】</w:t>
      </w:r>
      <w:r>
        <w:br w:type="textWrapping"/>
      </w:r>
      <w:r>
        <w:t>304. さいご【最後】</w:t>
      </w:r>
      <w:r>
        <w:br w:type="textWrapping"/>
      </w:r>
      <w:r>
        <w:t>305. さいしょ【最初】</w:t>
      </w:r>
      <w:r>
        <w:br w:type="textWrapping"/>
      </w:r>
      <w:r>
        <w:t>306. サイズ</w:t>
      </w:r>
      <w:r>
        <w:br w:type="textWrapping"/>
      </w:r>
      <w:r>
        <w:t>307. ざいりょう【材料】</w:t>
      </w:r>
      <w:r>
        <w:br w:type="textWrapping"/>
      </w:r>
      <w:r>
        <w:t>308. さか【坂】</w:t>
      </w:r>
      <w:r>
        <w:br w:type="textWrapping"/>
      </w:r>
      <w:r>
        <w:t>309. さがす【探す・捜す】</w:t>
      </w:r>
      <w:r>
        <w:br w:type="textWrapping"/>
      </w:r>
      <w:r>
        <w:t>310. さがる【下がる】</w:t>
      </w:r>
      <w:r>
        <w:br w:type="textWrapping"/>
      </w:r>
      <w:r>
        <w:t>311. さかん（な）【盛ん（な）】</w:t>
      </w:r>
      <w:r>
        <w:br w:type="textWrapping"/>
      </w:r>
      <w:r>
        <w:t>312. さしあげる【差し上げる】</w:t>
      </w:r>
      <w:r>
        <w:br w:type="textWrapping"/>
      </w:r>
      <w:r>
        <w:t>313. さっき</w:t>
      </w:r>
      <w:r>
        <w:br w:type="textWrapping"/>
      </w:r>
      <w:r>
        <w:t>314. ～さま【～様】</w:t>
      </w:r>
      <w:r>
        <w:br w:type="textWrapping"/>
      </w:r>
      <w:r>
        <w:t>315. さめる【冷める】</w:t>
      </w:r>
      <w:r>
        <w:br w:type="textWrapping"/>
      </w:r>
      <w:r>
        <w:t>316. さらいげつ【再来月】</w:t>
      </w:r>
      <w:r>
        <w:br w:type="textWrapping"/>
      </w:r>
      <w:r>
        <w:t>317. さらいしゅう【再来週】</w:t>
      </w:r>
      <w:r>
        <w:br w:type="textWrapping"/>
      </w:r>
      <w:r>
        <w:t>318. サラダ</w:t>
      </w:r>
      <w:r>
        <w:br w:type="textWrapping"/>
      </w:r>
      <w:r>
        <w:t>319. さわる【触る】</w:t>
      </w:r>
      <w:r>
        <w:br w:type="textWrapping"/>
      </w:r>
      <w:r>
        <w:t>320. さんか（する）【参加（する）】</w:t>
      </w:r>
      <w:r>
        <w:br w:type="textWrapping"/>
      </w:r>
      <w:r>
        <w:t>321. さんぎょう【産業】</w:t>
      </w:r>
      <w:r>
        <w:br w:type="textWrapping"/>
      </w:r>
      <w:r>
        <w:t>322. さんせい（する）【賛成（する）】</w:t>
      </w:r>
      <w:r>
        <w:br w:type="textWrapping"/>
      </w:r>
      <w:r>
        <w:t>323. サンダル</w:t>
      </w:r>
      <w:r>
        <w:br w:type="textWrapping"/>
      </w:r>
      <w:r>
        <w:t>324. サンドイッチ</w:t>
      </w:r>
      <w:r>
        <w:br w:type="textWrapping"/>
      </w:r>
      <w:r>
        <w:t>325. ざんねん（な）【残念（な）】</w:t>
      </w:r>
      <w:r>
        <w:br w:type="textWrapping"/>
      </w:r>
      <w:r>
        <w:t>326. し【市】</w:t>
      </w:r>
      <w:r>
        <w:br w:type="textWrapping"/>
      </w:r>
      <w:r>
        <w:t>327. じ【字】</w:t>
      </w:r>
      <w:r>
        <w:br w:type="textWrapping"/>
      </w:r>
      <w:r>
        <w:t>328. しあい【試合】</w:t>
      </w:r>
      <w:r>
        <w:br w:type="textWrapping"/>
      </w:r>
      <w:r>
        <w:t>329. しかた【仕方】</w:t>
      </w:r>
      <w:r>
        <w:br w:type="textWrapping"/>
      </w:r>
      <w:r>
        <w:t>330. しかる【叱る】</w:t>
      </w:r>
      <w:r>
        <w:br w:type="textWrapping"/>
      </w:r>
      <w:r>
        <w:t>331. しき【式】</w:t>
      </w:r>
      <w:r>
        <w:br w:type="textWrapping"/>
      </w:r>
      <w:r>
        <w:t>332. しけん【試験】</w:t>
      </w:r>
      <w:r>
        <w:br w:type="textWrapping"/>
      </w:r>
      <w:r>
        <w:t>333. じこ【事故】</w:t>
      </w:r>
      <w:r>
        <w:br w:type="textWrapping"/>
      </w:r>
      <w:r>
        <w:t>334. しごと【仕事】</w:t>
      </w:r>
      <w:r>
        <w:br w:type="textWrapping"/>
      </w:r>
      <w:r>
        <w:t>335. じしん【地震】</w:t>
      </w:r>
      <w:r>
        <w:br w:type="textWrapping"/>
      </w:r>
      <w:r>
        <w:t>336. じだい【時代】</w:t>
      </w:r>
      <w:r>
        <w:br w:type="textWrapping"/>
      </w:r>
      <w:r>
        <w:t>337. したぎ【下着】</w:t>
      </w:r>
      <w:r>
        <w:br w:type="textWrapping"/>
      </w:r>
      <w:r>
        <w:t>338. したく（する）【支度（する）】</w:t>
      </w:r>
      <w:r>
        <w:br w:type="textWrapping"/>
      </w:r>
      <w:r>
        <w:t>339. しちゃく（する）【試着（する）】</w:t>
      </w:r>
      <w:r>
        <w:br w:type="textWrapping"/>
      </w:r>
      <w:r>
        <w:t>340. しっかり</w:t>
      </w:r>
      <w:r>
        <w:br w:type="textWrapping"/>
      </w:r>
      <w:r>
        <w:t>341. しっぱい（する）【失敗（する）】</w:t>
      </w:r>
      <w:r>
        <w:br w:type="textWrapping"/>
      </w:r>
      <w:r>
        <w:t>342. しつれい（する）【失礼（する）】</w:t>
      </w:r>
      <w:r>
        <w:br w:type="textWrapping"/>
      </w:r>
      <w:r>
        <w:t>343. しつれいします【失礼します】</w:t>
      </w:r>
      <w:r>
        <w:br w:type="textWrapping"/>
      </w:r>
      <w:r>
        <w:t>344. じてん【辞典】</w:t>
      </w:r>
      <w:r>
        <w:br w:type="textWrapping"/>
      </w:r>
      <w:r>
        <w:t>345. しなもの【品物】</w:t>
      </w:r>
      <w:r>
        <w:br w:type="textWrapping"/>
      </w:r>
      <w:r>
        <w:t>346. しばらく</w:t>
      </w:r>
      <w:r>
        <w:br w:type="textWrapping"/>
      </w:r>
      <w:r>
        <w:t>347. しま【島】</w:t>
      </w:r>
      <w:r>
        <w:br w:type="textWrapping"/>
      </w:r>
      <w:r>
        <w:t>348. しみん【市民】</w:t>
      </w:r>
      <w:r>
        <w:br w:type="textWrapping"/>
      </w:r>
      <w:r>
        <w:t>349. じむしょ【事務所】</w:t>
      </w:r>
      <w:r>
        <w:br w:type="textWrapping"/>
      </w:r>
      <w:r>
        <w:t>350. しゃいん【社員】</w:t>
      </w:r>
      <w:r>
        <w:br w:type="textWrapping"/>
      </w:r>
      <w:r>
        <w:t>351. しゃかい【社会】</w:t>
      </w:r>
      <w:r>
        <w:br w:type="textWrapping"/>
      </w:r>
      <w:r>
        <w:t>352. しゃちょう【社長】</w:t>
      </w:r>
      <w:r>
        <w:br w:type="textWrapping"/>
      </w:r>
      <w:r>
        <w:t>353. じゃま（な）【邪魔（な）】</w:t>
      </w:r>
      <w:r>
        <w:br w:type="textWrapping"/>
      </w:r>
      <w:r>
        <w:t>354. ジャム</w:t>
      </w:r>
      <w:r>
        <w:br w:type="textWrapping"/>
      </w:r>
      <w:r>
        <w:t>355. じゆう（な）【自由（な）】</w:t>
      </w:r>
      <w:r>
        <w:br w:type="textWrapping"/>
      </w:r>
      <w:r>
        <w:t>356. しゅうかん【習慣】</w:t>
      </w:r>
      <w:r>
        <w:br w:type="textWrapping"/>
      </w:r>
      <w:r>
        <w:t>357. じゅうしょ【住所】</w:t>
      </w:r>
      <w:r>
        <w:br w:type="textWrapping"/>
      </w:r>
      <w:r>
        <w:t>358. ジュース</w:t>
      </w:r>
      <w:r>
        <w:br w:type="textWrapping"/>
      </w:r>
      <w:r>
        <w:t>359. じゅうどう【柔道】</w:t>
      </w:r>
      <w:r>
        <w:br w:type="textWrapping"/>
      </w:r>
      <w:r>
        <w:t>360. じゅうぶん【十分】</w:t>
      </w:r>
      <w:r>
        <w:br w:type="textWrapping"/>
      </w:r>
      <w:r>
        <w:t>361. しゅっせき（する）【出席（する）】</w:t>
      </w:r>
      <w:r>
        <w:br w:type="textWrapping"/>
      </w:r>
      <w:r>
        <w:t>362. しゅっぱつ（する）【出発（する）】</w:t>
      </w:r>
      <w:r>
        <w:br w:type="textWrapping"/>
      </w:r>
      <w:r>
        <w:t>363. じゅんび【準備】</w:t>
      </w:r>
      <w:r>
        <w:br w:type="textWrapping"/>
      </w:r>
      <w:r>
        <w:t>364. しょうかい（する）【紹介（する）】</w:t>
      </w:r>
      <w:r>
        <w:br w:type="textWrapping"/>
      </w:r>
      <w:r>
        <w:t>365. しょうがくせい【小学生】</w:t>
      </w:r>
      <w:r>
        <w:br w:type="textWrapping"/>
      </w:r>
      <w:r>
        <w:t>366. （お）しょうがつ【（お）正月】</w:t>
      </w:r>
      <w:r>
        <w:br w:type="textWrapping"/>
      </w:r>
      <w:r>
        <w:t>367. しょうがっこう【小学校】</w:t>
      </w:r>
      <w:r>
        <w:br w:type="textWrapping"/>
      </w:r>
      <w:r>
        <w:t>368. しょうせつ【小説】</w:t>
      </w:r>
      <w:r>
        <w:br w:type="textWrapping"/>
      </w:r>
      <w:r>
        <w:t>369. しょうせつか【小説家】</w:t>
      </w:r>
      <w:r>
        <w:br w:type="textWrapping"/>
      </w:r>
      <w:r>
        <w:t>370. しょうたい（する）【招待（する）】</w:t>
      </w:r>
      <w:r>
        <w:br w:type="textWrapping"/>
      </w:r>
      <w:r>
        <w:t>371. じょうだん【冗談】</w:t>
      </w:r>
      <w:r>
        <w:br w:type="textWrapping"/>
      </w:r>
      <w:r>
        <w:t>372. しょうち（する）【承知（する）】</w:t>
      </w:r>
      <w:r>
        <w:br w:type="textWrapping"/>
      </w:r>
      <w:r>
        <w:t>373. じょうほう【情報】</w:t>
      </w:r>
      <w:r>
        <w:br w:type="textWrapping"/>
      </w:r>
      <w:r>
        <w:t>374. しょうらい【将来】</w:t>
      </w:r>
      <w:r>
        <w:br w:type="textWrapping"/>
      </w:r>
      <w:r>
        <w:t>375. しょくひん【食品】</w:t>
      </w:r>
      <w:r>
        <w:br w:type="textWrapping"/>
      </w:r>
      <w:r>
        <w:t>376. じょせい【女性】</w:t>
      </w:r>
      <w:r>
        <w:br w:type="textWrapping"/>
      </w:r>
      <w:r>
        <w:t>377. しょっき【食器】</w:t>
      </w:r>
      <w:r>
        <w:br w:type="textWrapping"/>
      </w:r>
      <w:r>
        <w:t>378. しょるい【書類】</w:t>
      </w:r>
      <w:r>
        <w:br w:type="textWrapping"/>
      </w:r>
      <w:r>
        <w:t>379. しらせる【知らせる】</w:t>
      </w:r>
      <w:r>
        <w:br w:type="textWrapping"/>
      </w:r>
      <w:r>
        <w:t>380. しらべる【調べる】</w:t>
      </w:r>
      <w:r>
        <w:br w:type="textWrapping"/>
      </w:r>
      <w:r>
        <w:t>381. じんこう【人口】</w:t>
      </w:r>
      <w:r>
        <w:br w:type="textWrapping"/>
      </w:r>
      <w:r>
        <w:t>382. じんじゃ【神社】</w:t>
      </w:r>
      <w:r>
        <w:br w:type="textWrapping"/>
      </w:r>
      <w:r>
        <w:t>383. しんじる【信じる】</w:t>
      </w:r>
      <w:r>
        <w:br w:type="textWrapping"/>
      </w:r>
      <w:r>
        <w:t>384. しんせつ（な）【親切（な）】</w:t>
      </w:r>
      <w:r>
        <w:br w:type="textWrapping"/>
      </w:r>
      <w:r>
        <w:t>385. しんぱい（する）【心配（する）】</w:t>
      </w:r>
      <w:r>
        <w:br w:type="textWrapping"/>
      </w:r>
      <w:r>
        <w:t>386. しんぶんしゃ【新聞社】</w:t>
      </w:r>
      <w:r>
        <w:br w:type="textWrapping"/>
      </w:r>
      <w:r>
        <w:t>387. すいえい【水泳】</w:t>
      </w:r>
      <w:r>
        <w:br w:type="textWrapping"/>
      </w:r>
      <w:r>
        <w:t>388. すいている【空いている】</w:t>
      </w:r>
      <w:r>
        <w:br w:type="textWrapping"/>
      </w:r>
      <w:r>
        <w:t>389. ずいぶん【随分】</w:t>
      </w:r>
      <w:r>
        <w:br w:type="textWrapping"/>
      </w:r>
      <w:r>
        <w:t>390. すうがく【数学】</w:t>
      </w:r>
      <w:r>
        <w:br w:type="textWrapping"/>
      </w:r>
      <w:r>
        <w:t>391. スーツ</w:t>
      </w:r>
      <w:r>
        <w:br w:type="textWrapping"/>
      </w:r>
      <w:r>
        <w:t>392. スーツケース</w:t>
      </w:r>
      <w:r>
        <w:br w:type="textWrapping"/>
      </w:r>
      <w:r>
        <w:t>393. スープ</w:t>
      </w:r>
      <w:r>
        <w:br w:type="textWrapping"/>
      </w:r>
      <w:r>
        <w:t>394. すく【空く】</w:t>
      </w:r>
      <w:r>
        <w:br w:type="textWrapping"/>
      </w:r>
      <w:r>
        <w:t>395. すごい【凄い】</w:t>
      </w:r>
      <w:r>
        <w:br w:type="textWrapping"/>
      </w:r>
      <w:r>
        <w:t>396. （お）すし【（お）寿司】</w:t>
      </w:r>
      <w:r>
        <w:br w:type="textWrapping"/>
      </w:r>
      <w:r>
        <w:t>397. すっかり</w:t>
      </w:r>
      <w:r>
        <w:br w:type="textWrapping"/>
      </w:r>
      <w:r>
        <w:t>398. ずっと</w:t>
      </w:r>
      <w:r>
        <w:br w:type="textWrapping"/>
      </w:r>
      <w:r>
        <w:t>399. ステーキ</w:t>
      </w:r>
      <w:r>
        <w:br w:type="textWrapping"/>
      </w:r>
      <w:r>
        <w:t>400. すてる【捨てる】</w:t>
      </w:r>
      <w:r>
        <w:br w:type="textWrapping"/>
      </w:r>
      <w:r>
        <w:t>401. ストレス</w:t>
      </w:r>
      <w:r>
        <w:br w:type="textWrapping"/>
      </w:r>
      <w:r>
        <w:t>402. すな【砂】</w:t>
      </w:r>
      <w:r>
        <w:br w:type="textWrapping"/>
      </w:r>
      <w:r>
        <w:t>403. スパゲティー</w:t>
      </w:r>
      <w:r>
        <w:br w:type="textWrapping"/>
      </w:r>
      <w:r>
        <w:t>404. すばらしい【素晴らしい】</w:t>
      </w:r>
      <w:r>
        <w:br w:type="textWrapping"/>
      </w:r>
      <w:r>
        <w:t>405. スマホ</w:t>
      </w:r>
      <w:r>
        <w:br w:type="textWrapping"/>
      </w:r>
      <w:r>
        <w:t>406. すみ【隅】</w:t>
      </w:r>
      <w:r>
        <w:br w:type="textWrapping"/>
      </w:r>
      <w:r>
        <w:t>407. すむ【済む】</w:t>
      </w:r>
      <w:r>
        <w:br w:type="textWrapping"/>
      </w:r>
      <w:r>
        <w:t>408. スリ</w:t>
      </w:r>
      <w:r>
        <w:br w:type="textWrapping"/>
      </w:r>
      <w:r>
        <w:t>409. する</w:t>
      </w:r>
      <w:r>
        <w:br w:type="textWrapping"/>
      </w:r>
      <w:r>
        <w:t>410. すると</w:t>
      </w:r>
      <w:r>
        <w:br w:type="textWrapping"/>
      </w:r>
      <w:r>
        <w:t>411. ～せい【～製】</w:t>
      </w:r>
      <w:r>
        <w:br w:type="textWrapping"/>
      </w:r>
      <w:r>
        <w:t>412. せいかつ（する）【生活（する）】</w:t>
      </w:r>
      <w:r>
        <w:br w:type="textWrapping"/>
      </w:r>
      <w:r>
        <w:t>413. せいさん（する）【生産（する）】</w:t>
      </w:r>
      <w:r>
        <w:br w:type="textWrapping"/>
      </w:r>
      <w:r>
        <w:t>414. せいじ【政治】</w:t>
      </w:r>
      <w:r>
        <w:br w:type="textWrapping"/>
      </w:r>
      <w:r>
        <w:t>415. せいと【生徒】</w:t>
      </w:r>
      <w:r>
        <w:br w:type="textWrapping"/>
      </w:r>
      <w:r>
        <w:t>416. せいひん【製品】</w:t>
      </w:r>
      <w:r>
        <w:br w:type="textWrapping"/>
      </w:r>
      <w:r>
        <w:t>417. せいよう【西洋】</w:t>
      </w:r>
      <w:r>
        <w:br w:type="textWrapping"/>
      </w:r>
      <w:r>
        <w:t>418. セール</w:t>
      </w:r>
      <w:r>
        <w:br w:type="textWrapping"/>
      </w:r>
      <w:r>
        <w:t>419. せかい【世界】</w:t>
      </w:r>
      <w:r>
        <w:br w:type="textWrapping"/>
      </w:r>
      <w:r>
        <w:t>420. せき【席】</w:t>
      </w:r>
      <w:r>
        <w:br w:type="textWrapping"/>
      </w:r>
      <w:r>
        <w:t>421. せきゆ【石油】</w:t>
      </w:r>
      <w:r>
        <w:br w:type="textWrapping"/>
      </w:r>
      <w:r>
        <w:t>422. セット</w:t>
      </w:r>
      <w:r>
        <w:br w:type="textWrapping"/>
      </w:r>
      <w:r>
        <w:t>423. せつめい（する）【説明（する）】</w:t>
      </w:r>
      <w:r>
        <w:br w:type="textWrapping"/>
      </w:r>
      <w:r>
        <w:t>424. せつめいかい【説明会】</w:t>
      </w:r>
      <w:r>
        <w:br w:type="textWrapping"/>
      </w:r>
      <w:r>
        <w:t>425. せなか【背中】</w:t>
      </w:r>
      <w:r>
        <w:br w:type="textWrapping"/>
      </w:r>
      <w:r>
        <w:t>426. ぜひ【是非】</w:t>
      </w:r>
      <w:r>
        <w:br w:type="textWrapping"/>
      </w:r>
      <w:r>
        <w:t>427. せわ【世話】</w:t>
      </w:r>
      <w:r>
        <w:br w:type="textWrapping"/>
      </w:r>
      <w:r>
        <w:t>428. せん【線】</w:t>
      </w:r>
      <w:r>
        <w:br w:type="textWrapping"/>
      </w:r>
      <w:r>
        <w:t>429. ぜんぜん～ない【全然～ない】</w:t>
      </w:r>
      <w:r>
        <w:br w:type="textWrapping"/>
      </w:r>
      <w:r>
        <w:t>430. せんそう【戦争】</w:t>
      </w:r>
      <w:r>
        <w:br w:type="textWrapping"/>
      </w:r>
      <w:r>
        <w:t>431. せんたくき【洗濯機】</w:t>
      </w:r>
      <w:r>
        <w:br w:type="textWrapping"/>
      </w:r>
      <w:r>
        <w:t>432. せんぱい【先輩】</w:t>
      </w:r>
      <w:r>
        <w:br w:type="textWrapping"/>
      </w:r>
      <w:r>
        <w:t>433. せんもん【専門】</w:t>
      </w:r>
      <w:r>
        <w:br w:type="textWrapping"/>
      </w:r>
      <w:r>
        <w:t>434. そう</w:t>
      </w:r>
      <w:r>
        <w:br w:type="textWrapping"/>
      </w:r>
      <w:r>
        <w:t>435. そうじき【掃除機】</w:t>
      </w:r>
      <w:r>
        <w:br w:type="textWrapping"/>
      </w:r>
      <w:r>
        <w:t>436. そうだん（する）【相談（する）】</w:t>
      </w:r>
      <w:r>
        <w:br w:type="textWrapping"/>
      </w:r>
      <w:r>
        <w:t>437. そだてる【育てる】</w:t>
      </w:r>
      <w:r>
        <w:br w:type="textWrapping"/>
      </w:r>
      <w:r>
        <w:t>438. そつぎょう（する）【卒業（する）】</w:t>
      </w:r>
      <w:r>
        <w:br w:type="textWrapping"/>
      </w:r>
      <w:r>
        <w:t>439. そつぎょうしき【卒業式】</w:t>
      </w:r>
      <w:r>
        <w:br w:type="textWrapping"/>
      </w:r>
      <w:r>
        <w:t>440. そふ【祖父】</w:t>
      </w:r>
      <w:r>
        <w:br w:type="textWrapping"/>
      </w:r>
      <w:r>
        <w:t>441. ソファ</w:t>
      </w:r>
      <w:r>
        <w:br w:type="textWrapping"/>
      </w:r>
      <w:r>
        <w:t>442. そぼ【祖母】</w:t>
      </w:r>
      <w:r>
        <w:br w:type="textWrapping"/>
      </w:r>
      <w:r>
        <w:t>443. それで</w:t>
      </w:r>
      <w:r>
        <w:br w:type="textWrapping"/>
      </w:r>
      <w:r>
        <w:t>444. それに</w:t>
      </w:r>
      <w:r>
        <w:br w:type="textWrapping"/>
      </w:r>
      <w:r>
        <w:t>445. それはいけませんね。</w:t>
      </w:r>
      <w:r>
        <w:br w:type="textWrapping"/>
      </w:r>
      <w:r>
        <w:t>446. それほど～ない</w:t>
      </w:r>
      <w:r>
        <w:br w:type="textWrapping"/>
      </w:r>
      <w:r>
        <w:t>447. そろそろ</w:t>
      </w:r>
      <w:r>
        <w:br w:type="textWrapping"/>
      </w:r>
      <w:r>
        <w:t>448. そんな</w:t>
      </w:r>
      <w:r>
        <w:br w:type="textWrapping"/>
      </w:r>
      <w:r>
        <w:t>449. そんなに</w:t>
      </w:r>
      <w:r>
        <w:br w:type="textWrapping"/>
      </w:r>
      <w:r>
        <w:t>450. たいいん（する）【退院（する）】</w:t>
      </w:r>
      <w:r>
        <w:br w:type="textWrapping"/>
      </w:r>
      <w:r>
        <w:t>451. ダイエット（する）</w:t>
      </w:r>
      <w:r>
        <w:br w:type="textWrapping"/>
      </w:r>
      <w:r>
        <w:t>452. だいじ（な）【大事（な）】</w:t>
      </w:r>
      <w:r>
        <w:br w:type="textWrapping"/>
      </w:r>
      <w:r>
        <w:t>453. たいしかん【大使館】</w:t>
      </w:r>
      <w:r>
        <w:br w:type="textWrapping"/>
      </w:r>
      <w:r>
        <w:t>454. たいせつ（な）【大切（な）】</w:t>
      </w:r>
      <w:r>
        <w:br w:type="textWrapping"/>
      </w:r>
      <w:r>
        <w:t>455. だいたい【大体】</w:t>
      </w:r>
      <w:r>
        <w:br w:type="textWrapping"/>
      </w:r>
      <w:r>
        <w:t>456. たいてい【大抵】</w:t>
      </w:r>
      <w:r>
        <w:br w:type="textWrapping"/>
      </w:r>
      <w:r>
        <w:t>457. タイプ</w:t>
      </w:r>
      <w:r>
        <w:br w:type="textWrapping"/>
      </w:r>
      <w:r>
        <w:t>458. だいぶ【大分】</w:t>
      </w:r>
      <w:r>
        <w:br w:type="textWrapping"/>
      </w:r>
      <w:r>
        <w:t>459. たいふう【台風】</w:t>
      </w:r>
      <w:r>
        <w:br w:type="textWrapping"/>
      </w:r>
      <w:r>
        <w:t>460. だから</w:t>
      </w:r>
      <w:r>
        <w:br w:type="textWrapping"/>
      </w:r>
      <w:r>
        <w:t>461. たしか（な）【確か（な）】</w:t>
      </w:r>
      <w:r>
        <w:br w:type="textWrapping"/>
      </w:r>
      <w:r>
        <w:t>462. たしかめる【確かめる】</w:t>
      </w:r>
      <w:r>
        <w:br w:type="textWrapping"/>
      </w:r>
      <w:r>
        <w:t>463. たす【足す】</w:t>
      </w:r>
      <w:r>
        <w:br w:type="textWrapping"/>
      </w:r>
      <w:r>
        <w:t>464. だす【出す】</w:t>
      </w:r>
      <w:r>
        <w:br w:type="textWrapping"/>
      </w:r>
      <w:r>
        <w:t>465. たずねる【尋ねる・訪ねる】</w:t>
      </w:r>
      <w:r>
        <w:br w:type="textWrapping"/>
      </w:r>
      <w:r>
        <w:t>466. ただいま</w:t>
      </w:r>
      <w:r>
        <w:br w:type="textWrapping"/>
      </w:r>
      <w:r>
        <w:t>467. ただしい【正しい】</w:t>
      </w:r>
      <w:r>
        <w:br w:type="textWrapping"/>
      </w:r>
      <w:r>
        <w:t>468. たてる【建てる・立てる】</w:t>
      </w:r>
      <w:r>
        <w:br w:type="textWrapping"/>
      </w:r>
      <w:r>
        <w:t>469. たな【棚】</w:t>
      </w:r>
      <w:r>
        <w:br w:type="textWrapping"/>
      </w:r>
      <w:r>
        <w:t>470. たのしみ【楽しみ】</w:t>
      </w:r>
      <w:r>
        <w:br w:type="textWrapping"/>
      </w:r>
      <w:r>
        <w:t>471. たのしむ【楽しむ】</w:t>
      </w:r>
      <w:r>
        <w:br w:type="textWrapping"/>
      </w:r>
      <w:r>
        <w:t>472. たまに【偶に】</w:t>
      </w:r>
      <w:r>
        <w:br w:type="textWrapping"/>
      </w:r>
      <w:r>
        <w:t>473. たまねぎ【玉ねぎ】</w:t>
      </w:r>
      <w:r>
        <w:br w:type="textWrapping"/>
      </w:r>
      <w:r>
        <w:t>474. だめ【駄目】</w:t>
      </w:r>
      <w:r>
        <w:br w:type="textWrapping"/>
      </w:r>
      <w:r>
        <w:t>475. たりる【足りる】</w:t>
      </w:r>
      <w:r>
        <w:br w:type="textWrapping"/>
      </w:r>
      <w:r>
        <w:t>476. ダンス</w:t>
      </w:r>
      <w:r>
        <w:br w:type="textWrapping"/>
      </w:r>
      <w:r>
        <w:t>477. だんせい【男性】</w:t>
      </w:r>
      <w:r>
        <w:br w:type="textWrapping"/>
      </w:r>
      <w:r>
        <w:t>478. だんぼう【暖房】</w:t>
      </w:r>
      <w:r>
        <w:br w:type="textWrapping"/>
      </w:r>
      <w:r>
        <w:t>479. ち【血】</w:t>
      </w:r>
      <w:r>
        <w:br w:type="textWrapping"/>
      </w:r>
      <w:r>
        <w:t>480. チーズ</w:t>
      </w:r>
      <w:r>
        <w:br w:type="textWrapping"/>
      </w:r>
      <w:r>
        <w:t>481. チェック（する）</w:t>
      </w:r>
      <w:r>
        <w:br w:type="textWrapping"/>
      </w:r>
      <w:r>
        <w:t>482. ちか【地下】</w:t>
      </w:r>
      <w:r>
        <w:br w:type="textWrapping"/>
      </w:r>
      <w:r>
        <w:t>483. ちがう【違う】</w:t>
      </w:r>
      <w:r>
        <w:br w:type="textWrapping"/>
      </w:r>
      <w:r>
        <w:t>484. ちから【力】</w:t>
      </w:r>
      <w:r>
        <w:br w:type="textWrapping"/>
      </w:r>
      <w:r>
        <w:t>485. チケット</w:t>
      </w:r>
      <w:r>
        <w:br w:type="textWrapping"/>
      </w:r>
      <w:r>
        <w:t>486. ちず【地図】</w:t>
      </w:r>
      <w:r>
        <w:br w:type="textWrapping"/>
      </w:r>
      <w:r>
        <w:t>487. ちっとも～ない</w:t>
      </w:r>
      <w:r>
        <w:br w:type="textWrapping"/>
      </w:r>
      <w:r>
        <w:t>488. ～ちゃん</w:t>
      </w:r>
      <w:r>
        <w:br w:type="textWrapping"/>
      </w:r>
      <w:r>
        <w:t>489. ちゅうい（する）【注意（する）】</w:t>
      </w:r>
      <w:r>
        <w:br w:type="textWrapping"/>
      </w:r>
      <w:r>
        <w:t>490. ちゅうがくせい【中学生】</w:t>
      </w:r>
      <w:r>
        <w:br w:type="textWrapping"/>
      </w:r>
      <w:r>
        <w:t>491. ちゅうがっこう【中学校】</w:t>
      </w:r>
      <w:r>
        <w:br w:type="textWrapping"/>
      </w:r>
      <w:r>
        <w:t>492. ちゅうし（する）【中止（する）】</w:t>
      </w:r>
      <w:r>
        <w:br w:type="textWrapping"/>
      </w:r>
      <w:r>
        <w:t>493. ちゅうしゃ（する）【注射（する）】</w:t>
      </w:r>
      <w:r>
        <w:br w:type="textWrapping"/>
      </w:r>
      <w:r>
        <w:t>494. ちゅうしゃじょう【駐車場】</w:t>
      </w:r>
      <w:r>
        <w:br w:type="textWrapping"/>
      </w:r>
      <w:r>
        <w:t>495. ちり【地理】</w:t>
      </w:r>
      <w:r>
        <w:br w:type="textWrapping"/>
      </w:r>
      <w:r>
        <w:t>496. つかまえる【捕まえる】</w:t>
      </w:r>
      <w:r>
        <w:br w:type="textWrapping"/>
      </w:r>
      <w:r>
        <w:t>497. つき【月】</w:t>
      </w:r>
      <w:r>
        <w:br w:type="textWrapping"/>
      </w:r>
      <w:r>
        <w:t>498. つく</w:t>
      </w:r>
      <w:r>
        <w:br w:type="textWrapping"/>
      </w:r>
      <w:r>
        <w:t>499. つける</w:t>
      </w:r>
      <w:r>
        <w:br w:type="textWrapping"/>
      </w:r>
      <w:r>
        <w:t>500. つたえる【伝える】</w:t>
      </w:r>
      <w:r>
        <w:br w:type="textWrapping"/>
      </w:r>
      <w:r>
        <w:t>501. つづく【続く】</w:t>
      </w:r>
      <w:r>
        <w:br w:type="textWrapping"/>
      </w:r>
      <w:r>
        <w:t>502. つづける【続ける】</w:t>
      </w:r>
      <w:r>
        <w:br w:type="textWrapping"/>
      </w:r>
      <w:r>
        <w:t>503. つつむ【包む】</w:t>
      </w:r>
      <w:r>
        <w:br w:type="textWrapping"/>
      </w:r>
      <w:r>
        <w:t>504. つとめる【勤める】</w:t>
      </w:r>
      <w:r>
        <w:br w:type="textWrapping"/>
      </w:r>
      <w:r>
        <w:t>505. つながる【繋がる】</w:t>
      </w:r>
      <w:r>
        <w:br w:type="textWrapping"/>
      </w:r>
      <w:r>
        <w:t>506. つま【妻】</w:t>
      </w:r>
      <w:r>
        <w:br w:type="textWrapping"/>
      </w:r>
      <w:r>
        <w:t>507. つる【釣る】</w:t>
      </w:r>
      <w:r>
        <w:br w:type="textWrapping"/>
      </w:r>
      <w:r>
        <w:t>508. て【手】</w:t>
      </w:r>
      <w:r>
        <w:br w:type="textWrapping"/>
      </w:r>
      <w:r>
        <w:t>509. ていねい（な）【丁寧（な）】</w:t>
      </w:r>
      <w:r>
        <w:br w:type="textWrapping"/>
      </w:r>
      <w:r>
        <w:t>510. でかける【出かける】</w:t>
      </w:r>
      <w:r>
        <w:br w:type="textWrapping"/>
      </w:r>
      <w:r>
        <w:t>511. テキスト</w:t>
      </w:r>
      <w:r>
        <w:br w:type="textWrapping"/>
      </w:r>
      <w:r>
        <w:t>512. てきとう（な）【適当（な）】</w:t>
      </w:r>
      <w:r>
        <w:br w:type="textWrapping"/>
      </w:r>
      <w:r>
        <w:t>513. できる</w:t>
      </w:r>
      <w:r>
        <w:br w:type="textWrapping"/>
      </w:r>
      <w:r>
        <w:t>514. ～でございます</w:t>
      </w:r>
      <w:r>
        <w:br w:type="textWrapping"/>
      </w:r>
      <w:r>
        <w:t>515. てつ【鉄】</w:t>
      </w:r>
      <w:r>
        <w:br w:type="textWrapping"/>
      </w:r>
      <w:r>
        <w:t>516. てつだう【手伝う】</w:t>
      </w:r>
      <w:r>
        <w:br w:type="textWrapping"/>
      </w:r>
      <w:r>
        <w:t>517. テニス</w:t>
      </w:r>
      <w:r>
        <w:br w:type="textWrapping"/>
      </w:r>
      <w:r>
        <w:t>518. てぶくろ【手袋】</w:t>
      </w:r>
      <w:r>
        <w:br w:type="textWrapping"/>
      </w:r>
      <w:r>
        <w:t>519. でる【出る】</w:t>
      </w:r>
      <w:r>
        <w:br w:type="textWrapping"/>
      </w:r>
      <w:r>
        <w:t>520. テレビ</w:t>
      </w:r>
      <w:r>
        <w:br w:type="textWrapping"/>
      </w:r>
      <w:r>
        <w:t>521. てん【点】</w:t>
      </w:r>
      <w:r>
        <w:br w:type="textWrapping"/>
      </w:r>
      <w:r>
        <w:t>522. てんいん【店員】</w:t>
      </w:r>
      <w:r>
        <w:br w:type="textWrapping"/>
      </w:r>
      <w:r>
        <w:t>523. でんき【電気】</w:t>
      </w:r>
      <w:r>
        <w:br w:type="textWrapping"/>
      </w:r>
      <w:r>
        <w:t>524. てんきよほう【天気予報】</w:t>
      </w:r>
      <w:r>
        <w:br w:type="textWrapping"/>
      </w:r>
      <w:r>
        <w:t>525. てんじょう【天井】</w:t>
      </w:r>
      <w:r>
        <w:br w:type="textWrapping"/>
      </w:r>
      <w:r>
        <w:t>526. でんち【電池】</w:t>
      </w:r>
      <w:r>
        <w:br w:type="textWrapping"/>
      </w:r>
      <w:r>
        <w:t>527. てんちょう【店長】</w:t>
      </w:r>
      <w:r>
        <w:br w:type="textWrapping"/>
      </w:r>
      <w:r>
        <w:t>528. でんとう【電灯】</w:t>
      </w:r>
      <w:r>
        <w:br w:type="textWrapping"/>
      </w:r>
      <w:r>
        <w:t>529. てんらんかい【展覧会】</w:t>
      </w:r>
      <w:r>
        <w:br w:type="textWrapping"/>
      </w:r>
      <w:r>
        <w:t>530. と【都】</w:t>
      </w:r>
      <w:r>
        <w:br w:type="textWrapping"/>
      </w:r>
      <w:r>
        <w:t>531. ドア</w:t>
      </w:r>
      <w:r>
        <w:br w:type="textWrapping"/>
      </w:r>
      <w:r>
        <w:t>532. とうきょう【東京】</w:t>
      </w:r>
      <w:r>
        <w:br w:type="textWrapping"/>
      </w:r>
      <w:r>
        <w:t>533. どうぐ【道具】</w:t>
      </w:r>
      <w:r>
        <w:br w:type="textWrapping"/>
      </w:r>
      <w:r>
        <w:t>534. とうとう</w:t>
      </w:r>
      <w:r>
        <w:br w:type="textWrapping"/>
      </w:r>
      <w:r>
        <w:t>535. どうろ【道路】</w:t>
      </w:r>
      <w:r>
        <w:br w:type="textWrapping"/>
      </w:r>
      <w:r>
        <w:t>536. とおく【遠く】</w:t>
      </w:r>
      <w:r>
        <w:br w:type="textWrapping"/>
      </w:r>
      <w:r>
        <w:t>537. とおり【通り】</w:t>
      </w:r>
      <w:r>
        <w:br w:type="textWrapping"/>
      </w:r>
      <w:r>
        <w:t>538. どきどき（する）</w:t>
      </w:r>
      <w:r>
        <w:br w:type="textWrapping"/>
      </w:r>
      <w:r>
        <w:t>539. とくに【特に】</w:t>
      </w:r>
      <w:r>
        <w:br w:type="textWrapping"/>
      </w:r>
      <w:r>
        <w:t>540. とくべつ（な）【特別（な）】</w:t>
      </w:r>
      <w:r>
        <w:br w:type="textWrapping"/>
      </w:r>
      <w:r>
        <w:t>541. とけい【時計】</w:t>
      </w:r>
      <w:r>
        <w:br w:type="textWrapping"/>
      </w:r>
      <w:r>
        <w:t>542. とちゅう【途中】</w:t>
      </w:r>
      <w:r>
        <w:br w:type="textWrapping"/>
      </w:r>
      <w:r>
        <w:t>543. とっきゅう【特急】</w:t>
      </w:r>
      <w:r>
        <w:br w:type="textWrapping"/>
      </w:r>
      <w:r>
        <w:t>544. とどく【届く】</w:t>
      </w:r>
      <w:r>
        <w:br w:type="textWrapping"/>
      </w:r>
      <w:r>
        <w:t>545. とどける【届ける】</w:t>
      </w:r>
      <w:r>
        <w:br w:type="textWrapping"/>
      </w:r>
      <w:r>
        <w:t>546. トマト</w:t>
      </w:r>
      <w:r>
        <w:br w:type="textWrapping"/>
      </w:r>
      <w:r>
        <w:t>547. とまる【泊まる】</w:t>
      </w:r>
      <w:r>
        <w:br w:type="textWrapping"/>
      </w:r>
      <w:r>
        <w:t>548. とめる【止める】</w:t>
      </w:r>
      <w:r>
        <w:br w:type="textWrapping"/>
      </w:r>
      <w:r>
        <w:t>549. とめる【留める】</w:t>
      </w:r>
      <w:r>
        <w:br w:type="textWrapping"/>
      </w:r>
      <w:r>
        <w:t>550. ～ともうします【～と申します】</w:t>
      </w:r>
      <w:r>
        <w:br w:type="textWrapping"/>
      </w:r>
      <w:r>
        <w:t>551. ともだち【友達】</w:t>
      </w:r>
      <w:r>
        <w:br w:type="textWrapping"/>
      </w:r>
      <w:r>
        <w:t>552. ドラマ</w:t>
      </w:r>
      <w:r>
        <w:br w:type="textWrapping"/>
      </w:r>
      <w:r>
        <w:t>553. とりかえる【取り替える】</w:t>
      </w:r>
      <w:r>
        <w:br w:type="textWrapping"/>
      </w:r>
      <w:r>
        <w:t>554. とれる【取れる】</w:t>
      </w:r>
      <w:r>
        <w:br w:type="textWrapping"/>
      </w:r>
      <w:r>
        <w:t>555. どろぼう【泥棒】</w:t>
      </w:r>
      <w:r>
        <w:br w:type="textWrapping"/>
      </w:r>
      <w:r>
        <w:t>556. どんどん</w:t>
      </w:r>
      <w:r>
        <w:br w:type="textWrapping"/>
      </w:r>
      <w:r>
        <w:t>557. なおる【治る】</w:t>
      </w:r>
      <w:r>
        <w:br w:type="textWrapping"/>
      </w:r>
      <w:r>
        <w:t>558. なかなか</w:t>
      </w:r>
      <w:r>
        <w:br w:type="textWrapping"/>
      </w:r>
      <w:r>
        <w:t>559. なく【泣く】</w:t>
      </w:r>
      <w:r>
        <w:br w:type="textWrapping"/>
      </w:r>
      <w:r>
        <w:t>560. なくす【無くす】</w:t>
      </w:r>
      <w:r>
        <w:br w:type="textWrapping"/>
      </w:r>
      <w:r>
        <w:t>561. なくなる【無くなる・亡くなる】</w:t>
      </w:r>
      <w:r>
        <w:br w:type="textWrapping"/>
      </w:r>
      <w:r>
        <w:t>562. なげる【投げる】</w:t>
      </w:r>
      <w:r>
        <w:br w:type="textWrapping"/>
      </w:r>
      <w:r>
        <w:t>563. なさる</w:t>
      </w:r>
      <w:r>
        <w:br w:type="textWrapping"/>
      </w:r>
      <w:r>
        <w:t>564. なつかしい【懐かしい】</w:t>
      </w:r>
      <w:r>
        <w:br w:type="textWrapping"/>
      </w:r>
      <w:r>
        <w:t>565. なつやすみ【夏休み】</w:t>
      </w:r>
      <w:r>
        <w:br w:type="textWrapping"/>
      </w:r>
      <w:r>
        <w:t>566. なる【鳴る】</w:t>
      </w:r>
      <w:r>
        <w:br w:type="textWrapping"/>
      </w:r>
      <w:r>
        <w:t>567. なるべく</w:t>
      </w:r>
      <w:r>
        <w:br w:type="textWrapping"/>
      </w:r>
      <w:r>
        <w:t>568. なるほど</w:t>
      </w:r>
      <w:r>
        <w:br w:type="textWrapping"/>
      </w:r>
      <w:r>
        <w:t>569. なれる</w:t>
      </w:r>
      <w:r>
        <w:br w:type="textWrapping"/>
      </w:r>
      <w:r>
        <w:t>570. におい【匂い】</w:t>
      </w:r>
      <w:r>
        <w:br w:type="textWrapping"/>
      </w:r>
      <w:r>
        <w:t>571. にがい【苦い】</w:t>
      </w:r>
      <w:r>
        <w:br w:type="textWrapping"/>
      </w:r>
      <w:r>
        <w:t>572. にげる【逃げる】</w:t>
      </w:r>
      <w:r>
        <w:br w:type="textWrapping"/>
      </w:r>
      <w:r>
        <w:t>573. にっき【日記】</w:t>
      </w:r>
      <w:r>
        <w:br w:type="textWrapping"/>
      </w:r>
      <w:r>
        <w:t>574. にもつ【荷物】</w:t>
      </w:r>
      <w:r>
        <w:br w:type="textWrapping"/>
      </w:r>
      <w:r>
        <w:t>575. にゅういん（する）【入院（する）】</w:t>
      </w:r>
      <w:r>
        <w:br w:type="textWrapping"/>
      </w:r>
      <w:r>
        <w:t>576. にゅうがく（する）【入学（する）】</w:t>
      </w:r>
      <w:r>
        <w:br w:type="textWrapping"/>
      </w:r>
      <w:r>
        <w:t>577. にゅうがくしき【入学式】</w:t>
      </w:r>
      <w:r>
        <w:br w:type="textWrapping"/>
      </w:r>
      <w:r>
        <w:t>578. にんぎょう【人形】</w:t>
      </w:r>
      <w:r>
        <w:br w:type="textWrapping"/>
      </w:r>
      <w:r>
        <w:t>579. ぬすむ【盗む】</w:t>
      </w:r>
      <w:r>
        <w:br w:type="textWrapping"/>
      </w:r>
      <w:r>
        <w:t>580. ぬる【塗る】</w:t>
      </w:r>
      <w:r>
        <w:br w:type="textWrapping"/>
      </w:r>
      <w:r>
        <w:t>581. ぬれる【濡れる】</w:t>
      </w:r>
      <w:r>
        <w:br w:type="textWrapping"/>
      </w:r>
      <w:r>
        <w:t>582. ねだん【値段】</w:t>
      </w:r>
      <w:r>
        <w:br w:type="textWrapping"/>
      </w:r>
      <w:r>
        <w:t>583. ねつ【熱】</w:t>
      </w:r>
      <w:r>
        <w:br w:type="textWrapping"/>
      </w:r>
      <w:r>
        <w:t>584. ねっしん（な）【熱心（な）】</w:t>
      </w:r>
      <w:r>
        <w:br w:type="textWrapping"/>
      </w:r>
      <w:r>
        <w:t>585. ねぼう（する）【寝坊（する）】</w:t>
      </w:r>
      <w:r>
        <w:br w:type="textWrapping"/>
      </w:r>
      <w:r>
        <w:t>586. ねむい【眠い】</w:t>
      </w:r>
      <w:r>
        <w:br w:type="textWrapping"/>
      </w:r>
      <w:r>
        <w:t>587. ねむる【眠る】</w:t>
      </w:r>
      <w:r>
        <w:br w:type="textWrapping"/>
      </w:r>
      <w:r>
        <w:t>588. ねる【寝る】</w:t>
      </w:r>
      <w:r>
        <w:br w:type="textWrapping"/>
      </w:r>
      <w:r>
        <w:t>589. のうぎょう【農業】</w:t>
      </w:r>
      <w:r>
        <w:br w:type="textWrapping"/>
      </w:r>
      <w:r>
        <w:t>590. ～のかわり【～の代わり】</w:t>
      </w:r>
      <w:r>
        <w:br w:type="textWrapping"/>
      </w:r>
      <w:r>
        <w:t>591. のこる【残る】</w:t>
      </w:r>
      <w:r>
        <w:br w:type="textWrapping"/>
      </w:r>
      <w:r>
        <w:t>592. ～ので</w:t>
      </w:r>
      <w:r>
        <w:br w:type="textWrapping"/>
      </w:r>
      <w:r>
        <w:t>593. のど【喉】</w:t>
      </w:r>
      <w:r>
        <w:br w:type="textWrapping"/>
      </w:r>
      <w:r>
        <w:t>594. ～のに</w:t>
      </w:r>
      <w:r>
        <w:br w:type="textWrapping"/>
      </w:r>
      <w:r>
        <w:t>595. のぼる【上る・登る】</w:t>
      </w:r>
      <w:r>
        <w:br w:type="textWrapping"/>
      </w:r>
      <w:r>
        <w:t>596. のりかえる【乗り換える】</w:t>
      </w:r>
      <w:r>
        <w:br w:type="textWrapping"/>
      </w:r>
      <w:r>
        <w:t>597. のりもの【乗り物】</w:t>
      </w:r>
      <w:r>
        <w:br w:type="textWrapping"/>
      </w:r>
      <w:r>
        <w:t>598. は【歯】</w:t>
      </w:r>
      <w:r>
        <w:br w:type="textWrapping"/>
      </w:r>
      <w:r>
        <w:t>599. は【葉】</w:t>
      </w:r>
      <w:r>
        <w:br w:type="textWrapping"/>
      </w:r>
      <w:r>
        <w:t>600. ばあい【場合】</w:t>
      </w:r>
      <w:r>
        <w:br w:type="textWrapping"/>
      </w:r>
      <w:r>
        <w:t>601. パーティー</w:t>
      </w:r>
      <w:r>
        <w:br w:type="textWrapping"/>
      </w:r>
      <w:r>
        <w:t>602. パート</w:t>
      </w:r>
      <w:r>
        <w:br w:type="textWrapping"/>
      </w:r>
      <w:r>
        <w:t>603. ～ばい【～倍】</w:t>
      </w:r>
      <w:r>
        <w:br w:type="textWrapping"/>
      </w:r>
      <w:r>
        <w:t>604. ばい【倍】</w:t>
      </w:r>
      <w:r>
        <w:br w:type="textWrapping"/>
      </w:r>
      <w:r>
        <w:t>605. はいけん（する）【拝見（する）】</w:t>
      </w:r>
      <w:r>
        <w:br w:type="textWrapping"/>
      </w:r>
      <w:r>
        <w:t>606. はいしゃ【歯医者】</w:t>
      </w:r>
      <w:r>
        <w:br w:type="textWrapping"/>
      </w:r>
      <w:r>
        <w:t>607. はいたつ（する）【配達（する）】</w:t>
      </w:r>
      <w:r>
        <w:br w:type="textWrapping"/>
      </w:r>
      <w:r>
        <w:t>608. はこ【箱】</w:t>
      </w:r>
      <w:r>
        <w:br w:type="textWrapping"/>
      </w:r>
      <w:r>
        <w:t>609. はこぶ【運ぶ】</w:t>
      </w:r>
      <w:r>
        <w:br w:type="textWrapping"/>
      </w:r>
      <w:r>
        <w:t>610. はじめる【始める】</w:t>
      </w:r>
      <w:r>
        <w:br w:type="textWrapping"/>
      </w:r>
      <w:r>
        <w:t>611. ばしょ【場所】</w:t>
      </w:r>
      <w:r>
        <w:br w:type="textWrapping"/>
      </w:r>
      <w:r>
        <w:t>612. はずかしい【恥ずかしい】</w:t>
      </w:r>
      <w:r>
        <w:br w:type="textWrapping"/>
      </w:r>
      <w:r>
        <w:t>613. はずす【外す】</w:t>
      </w:r>
      <w:r>
        <w:br w:type="textWrapping"/>
      </w:r>
      <w:r>
        <w:t>614. パスタ</w:t>
      </w:r>
      <w:r>
        <w:br w:type="textWrapping"/>
      </w:r>
      <w:r>
        <w:t>615. パソコン</w:t>
      </w:r>
      <w:r>
        <w:br w:type="textWrapping"/>
      </w:r>
      <w:r>
        <w:t>616. はたらく【働く】</w:t>
      </w:r>
      <w:r>
        <w:br w:type="textWrapping"/>
      </w:r>
      <w:r>
        <w:t>617. はつおん【発音】</w:t>
      </w:r>
      <w:r>
        <w:br w:type="textWrapping"/>
      </w:r>
      <w:r>
        <w:t>618. はっきり</w:t>
      </w:r>
      <w:r>
        <w:br w:type="textWrapping"/>
      </w:r>
      <w:r>
        <w:t>619. はなみ【花見】</w:t>
      </w:r>
      <w:r>
        <w:br w:type="textWrapping"/>
      </w:r>
      <w:r>
        <w:t>620. パパ</w:t>
      </w:r>
      <w:r>
        <w:br w:type="textWrapping"/>
      </w:r>
      <w:r>
        <w:t>621. はやし【林】</w:t>
      </w:r>
      <w:r>
        <w:br w:type="textWrapping"/>
      </w:r>
      <w:r>
        <w:t>622. はらう【払う】</w:t>
      </w:r>
      <w:r>
        <w:br w:type="textWrapping"/>
      </w:r>
      <w:r>
        <w:t>623. はる【貼る】</w:t>
      </w:r>
      <w:r>
        <w:br w:type="textWrapping"/>
      </w:r>
      <w:r>
        <w:t>624. ばんぐみ【番組】</w:t>
      </w:r>
      <w:r>
        <w:br w:type="textWrapping"/>
      </w:r>
      <w:r>
        <w:t>625. はんたい（する）【反対（する）】</w:t>
      </w:r>
      <w:r>
        <w:br w:type="textWrapping"/>
      </w:r>
      <w:r>
        <w:t>626. パンツ</w:t>
      </w:r>
      <w:r>
        <w:br w:type="textWrapping"/>
      </w:r>
      <w:r>
        <w:t>627. ハンバーガー</w:t>
      </w:r>
      <w:r>
        <w:br w:type="textWrapping"/>
      </w:r>
      <w:r>
        <w:t>628. ハンバーグ</w:t>
      </w:r>
      <w:r>
        <w:br w:type="textWrapping"/>
      </w:r>
      <w:r>
        <w:t>629. パンフレット</w:t>
      </w:r>
      <w:r>
        <w:br w:type="textWrapping"/>
      </w:r>
      <w:r>
        <w:t>630. ひ【火】</w:t>
      </w:r>
      <w:r>
        <w:br w:type="textWrapping"/>
      </w:r>
      <w:r>
        <w:t>631. ひ【日】</w:t>
      </w:r>
      <w:r>
        <w:br w:type="textWrapping"/>
      </w:r>
      <w:r>
        <w:t>632. ピアノ</w:t>
      </w:r>
      <w:r>
        <w:br w:type="textWrapping"/>
      </w:r>
      <w:r>
        <w:t>633. ビール</w:t>
      </w:r>
      <w:r>
        <w:br w:type="textWrapping"/>
      </w:r>
      <w:r>
        <w:t>634. ひえる【冷える】</w:t>
      </w:r>
      <w:r>
        <w:br w:type="textWrapping"/>
      </w:r>
      <w:r>
        <w:t>635. ひかり【光】</w:t>
      </w:r>
      <w:r>
        <w:br w:type="textWrapping"/>
      </w:r>
      <w:r>
        <w:t>636. ひかる【光る】</w:t>
      </w:r>
      <w:r>
        <w:br w:type="textWrapping"/>
      </w:r>
      <w:r>
        <w:t>637. ひきだし【引き出し】</w:t>
      </w:r>
      <w:r>
        <w:br w:type="textWrapping"/>
      </w:r>
      <w:r>
        <w:t>638. ひく【弾く】</w:t>
      </w:r>
      <w:r>
        <w:br w:type="textWrapping"/>
      </w:r>
      <w:r>
        <w:t>639. ひく【引く】</w:t>
      </w:r>
      <w:r>
        <w:br w:type="textWrapping"/>
      </w:r>
      <w:r>
        <w:t>640. ひげ【髭】</w:t>
      </w:r>
      <w:r>
        <w:br w:type="textWrapping"/>
      </w:r>
      <w:r>
        <w:t>641. ひこうき【飛行機】</w:t>
      </w:r>
      <w:r>
        <w:br w:type="textWrapping"/>
      </w:r>
      <w:r>
        <w:t>642. ひこうじょう【飛行場】</w:t>
      </w:r>
      <w:r>
        <w:br w:type="textWrapping"/>
      </w:r>
      <w:r>
        <w:t>643. ピザ</w:t>
      </w:r>
      <w:r>
        <w:br w:type="textWrapping"/>
      </w:r>
      <w:r>
        <w:t>644. ひさしぶり【久しぶり】</w:t>
      </w:r>
      <w:r>
        <w:br w:type="textWrapping"/>
      </w:r>
      <w:r>
        <w:t>645. ひじょうに【非常に】</w:t>
      </w:r>
      <w:r>
        <w:br w:type="textWrapping"/>
      </w:r>
      <w:r>
        <w:t>646. びっくり（する）</w:t>
      </w:r>
      <w:r>
        <w:br w:type="textWrapping"/>
      </w:r>
      <w:r>
        <w:t>647. ひっこす【引っ越す】</w:t>
      </w:r>
      <w:r>
        <w:br w:type="textWrapping"/>
      </w:r>
      <w:r>
        <w:t>648. ひつよう（な）【必要（な）】</w:t>
      </w:r>
      <w:r>
        <w:br w:type="textWrapping"/>
      </w:r>
      <w:r>
        <w:t>649. ビデオ</w:t>
      </w:r>
      <w:r>
        <w:br w:type="textWrapping"/>
      </w:r>
      <w:r>
        <w:t>650. ひと【人】</w:t>
      </w:r>
      <w:r>
        <w:br w:type="textWrapping"/>
      </w:r>
      <w:r>
        <w:t>651. ひどい【酷い】</w:t>
      </w:r>
      <w:r>
        <w:br w:type="textWrapping"/>
      </w:r>
      <w:r>
        <w:t>652. ひとつき【ひと月】</w:t>
      </w:r>
      <w:r>
        <w:br w:type="textWrapping"/>
      </w:r>
      <w:r>
        <w:t>653. びよういん【美容院】</w:t>
      </w:r>
      <w:r>
        <w:br w:type="textWrapping"/>
      </w:r>
      <w:r>
        <w:t>654. ひるま【昼間】</w:t>
      </w:r>
      <w:r>
        <w:br w:type="textWrapping"/>
      </w:r>
      <w:r>
        <w:t>655. ひるやすみ【昼休み】</w:t>
      </w:r>
      <w:r>
        <w:br w:type="textWrapping"/>
      </w:r>
      <w:r>
        <w:t>656. ひろう【拾う】</w:t>
      </w:r>
      <w:r>
        <w:br w:type="textWrapping"/>
      </w:r>
      <w:r>
        <w:t>657. ひろしま【広島】</w:t>
      </w:r>
      <w:r>
        <w:br w:type="textWrapping"/>
      </w:r>
      <w:r>
        <w:t>658. びん【瓶】</w:t>
      </w:r>
      <w:r>
        <w:br w:type="textWrapping"/>
      </w:r>
      <w:r>
        <w:t>659. ファイル</w:t>
      </w:r>
      <w:r>
        <w:br w:type="textWrapping"/>
      </w:r>
      <w:r>
        <w:t>660. ファックス</w:t>
      </w:r>
      <w:r>
        <w:br w:type="textWrapping"/>
      </w:r>
      <w:r>
        <w:t>661. ふうとう【封筒】</w:t>
      </w:r>
      <w:r>
        <w:br w:type="textWrapping"/>
      </w:r>
      <w:r>
        <w:t>662. ふえる【増える】</w:t>
      </w:r>
      <w:r>
        <w:br w:type="textWrapping"/>
      </w:r>
      <w:r>
        <w:t>663. ふかい【深い】</w:t>
      </w:r>
      <w:r>
        <w:br w:type="textWrapping"/>
      </w:r>
      <w:r>
        <w:t>664. ふく【服】</w:t>
      </w:r>
      <w:r>
        <w:br w:type="textWrapping"/>
      </w:r>
      <w:r>
        <w:t>665. ふくざつ（な）【複雑（な）】</w:t>
      </w:r>
      <w:r>
        <w:br w:type="textWrapping"/>
      </w:r>
      <w:r>
        <w:t>666. ふくしゅう（する）【復習（する）】</w:t>
      </w:r>
      <w:r>
        <w:br w:type="textWrapping"/>
      </w:r>
      <w:r>
        <w:t>667. ふくろ【袋】</w:t>
      </w:r>
      <w:r>
        <w:br w:type="textWrapping"/>
      </w:r>
      <w:r>
        <w:t>668. ぶちょう【部長】</w:t>
      </w:r>
      <w:r>
        <w:br w:type="textWrapping"/>
      </w:r>
      <w:r>
        <w:t>669. ふつう【普通】</w:t>
      </w:r>
      <w:r>
        <w:br w:type="textWrapping"/>
      </w:r>
      <w:r>
        <w:t>670. ぶつかる</w:t>
      </w:r>
      <w:r>
        <w:br w:type="textWrapping"/>
      </w:r>
      <w:r>
        <w:t>671. ぶつける</w:t>
      </w:r>
      <w:r>
        <w:br w:type="textWrapping"/>
      </w:r>
      <w:r>
        <w:t>672. ぶどう【葡萄】</w:t>
      </w:r>
      <w:r>
        <w:br w:type="textWrapping"/>
      </w:r>
      <w:r>
        <w:t>673. ふとる【太る】</w:t>
      </w:r>
      <w:r>
        <w:br w:type="textWrapping"/>
      </w:r>
      <w:r>
        <w:t>674. ふとん【布団】</w:t>
      </w:r>
      <w:r>
        <w:br w:type="textWrapping"/>
      </w:r>
      <w:r>
        <w:t>675. ふべん（な）【不便（な）】</w:t>
      </w:r>
      <w:r>
        <w:br w:type="textWrapping"/>
      </w:r>
      <w:r>
        <w:t>676. プレゼント（する）</w:t>
      </w:r>
      <w:r>
        <w:br w:type="textWrapping"/>
      </w:r>
      <w:r>
        <w:t>677. ぶんか【文化】</w:t>
      </w:r>
      <w:r>
        <w:br w:type="textWrapping"/>
      </w:r>
      <w:r>
        <w:t>678. ぶんがく【文学】</w:t>
      </w:r>
      <w:r>
        <w:br w:type="textWrapping"/>
      </w:r>
      <w:r>
        <w:t>679. ぶんぽう【文法】</w:t>
      </w:r>
      <w:r>
        <w:br w:type="textWrapping"/>
      </w:r>
      <w:r>
        <w:t>680. べつ【別】</w:t>
      </w:r>
      <w:r>
        <w:br w:type="textWrapping"/>
      </w:r>
      <w:r>
        <w:t>681. へる【減る】</w:t>
      </w:r>
      <w:r>
        <w:br w:type="textWrapping"/>
      </w:r>
      <w:r>
        <w:t>682. へん（な）【変（な）】</w:t>
      </w:r>
      <w:r>
        <w:br w:type="textWrapping"/>
      </w:r>
      <w:r>
        <w:t>683. べんり（な）【便利（な）】</w:t>
      </w:r>
      <w:r>
        <w:br w:type="textWrapping"/>
      </w:r>
      <w:r>
        <w:t>684. ぼうえき【貿易】</w:t>
      </w:r>
      <w:r>
        <w:br w:type="textWrapping"/>
      </w:r>
      <w:r>
        <w:t>685. ほうそう（する）【放送（する）】</w:t>
      </w:r>
      <w:r>
        <w:br w:type="textWrapping"/>
      </w:r>
      <w:r>
        <w:t>686. ほうほう【方法】</w:t>
      </w:r>
      <w:r>
        <w:br w:type="textWrapping"/>
      </w:r>
      <w:r>
        <w:t>687. ほうりつ【法律】</w:t>
      </w:r>
      <w:r>
        <w:br w:type="textWrapping"/>
      </w:r>
      <w:r>
        <w:t>688. ボール</w:t>
      </w:r>
      <w:r>
        <w:br w:type="textWrapping"/>
      </w:r>
      <w:r>
        <w:t>689. ぼく【僕】</w:t>
      </w:r>
      <w:r>
        <w:br w:type="textWrapping"/>
      </w:r>
      <w:r>
        <w:t>690. ほし【星】</w:t>
      </w:r>
      <w:r>
        <w:br w:type="textWrapping"/>
      </w:r>
      <w:r>
        <w:t>691. ポスター</w:t>
      </w:r>
      <w:r>
        <w:br w:type="textWrapping"/>
      </w:r>
      <w:r>
        <w:t>692. ボタン</w:t>
      </w:r>
      <w:r>
        <w:br w:type="textWrapping"/>
      </w:r>
      <w:r>
        <w:t>693. ～ほど</w:t>
      </w:r>
      <w:r>
        <w:br w:type="textWrapping"/>
      </w:r>
      <w:r>
        <w:t>694. ほとんど～ない【殆ど～ない】</w:t>
      </w:r>
      <w:r>
        <w:br w:type="textWrapping"/>
      </w:r>
      <w:r>
        <w:t>695. ほめる【褒める】</w:t>
      </w:r>
      <w:r>
        <w:br w:type="textWrapping"/>
      </w:r>
      <w:r>
        <w:t>696. ほんやく（する）【翻訳（する）】</w:t>
      </w:r>
      <w:r>
        <w:br w:type="textWrapping"/>
      </w:r>
      <w:r>
        <w:t>697. まいる【参る】</w:t>
      </w:r>
      <w:r>
        <w:br w:type="textWrapping"/>
      </w:r>
      <w:r>
        <w:t>698. まける【負ける】</w:t>
      </w:r>
      <w:r>
        <w:br w:type="textWrapping"/>
      </w:r>
      <w:r>
        <w:t>699. まじめ（な）【真面目（な）】</w:t>
      </w:r>
      <w:r>
        <w:br w:type="textWrapping"/>
      </w:r>
      <w:r>
        <w:t>700. まず</w:t>
      </w:r>
      <w:r>
        <w:br w:type="textWrapping"/>
      </w:r>
      <w:r>
        <w:t>701. または【又は】</w:t>
      </w:r>
      <w:r>
        <w:br w:type="textWrapping"/>
      </w:r>
      <w:r>
        <w:t>702. まち【町】</w:t>
      </w:r>
      <w:r>
        <w:br w:type="textWrapping"/>
      </w:r>
      <w:r>
        <w:t>703. まちがえる【間違える】</w:t>
      </w:r>
      <w:r>
        <w:br w:type="textWrapping"/>
      </w:r>
      <w:r>
        <w:t>704. （お）まつり【（お）祭り】</w:t>
      </w:r>
      <w:r>
        <w:br w:type="textWrapping"/>
      </w:r>
      <w:r>
        <w:t>705. まにあう【間に合う】</w:t>
      </w:r>
      <w:r>
        <w:br w:type="textWrapping"/>
      </w:r>
      <w:r>
        <w:t>706. ママ</w:t>
      </w:r>
      <w:r>
        <w:br w:type="textWrapping"/>
      </w:r>
      <w:r>
        <w:t>707. まもる【守る】</w:t>
      </w:r>
      <w:r>
        <w:br w:type="textWrapping"/>
      </w:r>
      <w:r>
        <w:t>708. まよう【迷う】</w:t>
      </w:r>
      <w:r>
        <w:br w:type="textWrapping"/>
      </w:r>
      <w:r>
        <w:t>709. まわり【周り】</w:t>
      </w:r>
      <w:r>
        <w:br w:type="textWrapping"/>
      </w:r>
      <w:r>
        <w:t>710. まんなか【真ん中】</w:t>
      </w:r>
      <w:r>
        <w:br w:type="textWrapping"/>
      </w:r>
      <w:r>
        <w:t>711. みえる【見える】</w:t>
      </w:r>
      <w:r>
        <w:br w:type="textWrapping"/>
      </w:r>
      <w:r>
        <w:t>712. みがく【磨く】</w:t>
      </w:r>
      <w:r>
        <w:br w:type="textWrapping"/>
      </w:r>
      <w:r>
        <w:t>713. みかん</w:t>
      </w:r>
      <w:r>
        <w:br w:type="textWrapping"/>
      </w:r>
      <w:r>
        <w:t>714. ミス</w:t>
      </w:r>
      <w:r>
        <w:br w:type="textWrapping"/>
      </w:r>
      <w:r>
        <w:t>715. みずうみ【湖】</w:t>
      </w:r>
      <w:r>
        <w:br w:type="textWrapping"/>
      </w:r>
      <w:r>
        <w:t>716. みそ【味噌】</w:t>
      </w:r>
      <w:r>
        <w:br w:type="textWrapping"/>
      </w:r>
      <w:r>
        <w:t>717. みどり【緑】</w:t>
      </w:r>
      <w:r>
        <w:br w:type="textWrapping"/>
      </w:r>
      <w:r>
        <w:t>718. みな【皆】</w:t>
      </w:r>
      <w:r>
        <w:br w:type="textWrapping"/>
      </w:r>
      <w:r>
        <w:t>719. みなと【港】</w:t>
      </w:r>
      <w:r>
        <w:br w:type="textWrapping"/>
      </w:r>
      <w:r>
        <w:t>720. （お）みまい【（お）見舞い】</w:t>
      </w:r>
      <w:r>
        <w:br w:type="textWrapping"/>
      </w:r>
      <w:r>
        <w:t>721. みんな</w:t>
      </w:r>
      <w:r>
        <w:br w:type="textWrapping"/>
      </w:r>
      <w:r>
        <w:t>722. むかう【向かう】</w:t>
      </w:r>
      <w:r>
        <w:br w:type="textWrapping"/>
      </w:r>
      <w:r>
        <w:t>723. むかえ【迎え】</w:t>
      </w:r>
      <w:r>
        <w:br w:type="textWrapping"/>
      </w:r>
      <w:r>
        <w:t>724. むかし【昔】</w:t>
      </w:r>
      <w:r>
        <w:br w:type="textWrapping"/>
      </w:r>
      <w:r>
        <w:t>725. むし【虫】</w:t>
      </w:r>
      <w:r>
        <w:br w:type="textWrapping"/>
      </w:r>
      <w:r>
        <w:t>726. むすこ（さん）【息子（さん）】</w:t>
      </w:r>
      <w:r>
        <w:br w:type="textWrapping"/>
      </w:r>
      <w:r>
        <w:t>727. むすめ（さん）【娘（さん）】</w:t>
      </w:r>
      <w:r>
        <w:br w:type="textWrapping"/>
      </w:r>
      <w:r>
        <w:t>728. むり（な）【無理（な）】</w:t>
      </w:r>
      <w:r>
        <w:br w:type="textWrapping"/>
      </w:r>
      <w:r>
        <w:t>729. ～め【～目】</w:t>
      </w:r>
      <w:r>
        <w:br w:type="textWrapping"/>
      </w:r>
      <w:r>
        <w:t>730. メール</w:t>
      </w:r>
      <w:r>
        <w:br w:type="textWrapping"/>
      </w:r>
      <w:r>
        <w:t>731. めしあがる【召し上がる】</w:t>
      </w:r>
      <w:r>
        <w:br w:type="textWrapping"/>
      </w:r>
      <w:r>
        <w:t>732. めずらしい【珍しい】</w:t>
      </w:r>
      <w:r>
        <w:br w:type="textWrapping"/>
      </w:r>
      <w:r>
        <w:t>733. めん【綿】</w:t>
      </w:r>
      <w:r>
        <w:br w:type="textWrapping"/>
      </w:r>
      <w:r>
        <w:t>734. もうしあげる【申し上げる】</w:t>
      </w:r>
      <w:r>
        <w:br w:type="textWrapping"/>
      </w:r>
      <w:r>
        <w:t>735. もうしこむ【申し込む】</w:t>
      </w:r>
      <w:r>
        <w:br w:type="textWrapping"/>
      </w:r>
      <w:r>
        <w:t>736. もうす【申す】</w:t>
      </w:r>
      <w:r>
        <w:br w:type="textWrapping"/>
      </w:r>
      <w:r>
        <w:t>737. もうすぐ</w:t>
      </w:r>
      <w:r>
        <w:br w:type="textWrapping"/>
      </w:r>
      <w:r>
        <w:t>738. もえる【燃える】</w:t>
      </w:r>
      <w:r>
        <w:br w:type="textWrapping"/>
      </w:r>
      <w:r>
        <w:t>739. もくてき【目的】</w:t>
      </w:r>
      <w:r>
        <w:br w:type="textWrapping"/>
      </w:r>
      <w:r>
        <w:t>740. もし</w:t>
      </w:r>
      <w:r>
        <w:br w:type="textWrapping"/>
      </w:r>
      <w:r>
        <w:t>741. もちろん</w:t>
      </w:r>
      <w:r>
        <w:br w:type="textWrapping"/>
      </w:r>
      <w:r>
        <w:t>742. もっとも【最も】</w:t>
      </w:r>
      <w:r>
        <w:br w:type="textWrapping"/>
      </w:r>
      <w:r>
        <w:t>743. もらう【貰う】</w:t>
      </w:r>
      <w:r>
        <w:br w:type="textWrapping"/>
      </w:r>
      <w:r>
        <w:t>744. もり【森】</w:t>
      </w:r>
      <w:r>
        <w:br w:type="textWrapping"/>
      </w:r>
      <w:r>
        <w:t>745. もんだい【問題】</w:t>
      </w:r>
      <w:r>
        <w:br w:type="textWrapping"/>
      </w:r>
      <w:r>
        <w:t>746. やく【焼く】</w:t>
      </w:r>
      <w:r>
        <w:br w:type="textWrapping"/>
      </w:r>
      <w:r>
        <w:t>747. やくそく（する）【約束（する）】</w:t>
      </w:r>
      <w:r>
        <w:br w:type="textWrapping"/>
      </w:r>
      <w:r>
        <w:t>748. やける【焼ける】</w:t>
      </w:r>
      <w:r>
        <w:br w:type="textWrapping"/>
      </w:r>
      <w:r>
        <w:t>749. やせる【痩せる】</w:t>
      </w:r>
      <w:r>
        <w:br w:type="textWrapping"/>
      </w:r>
      <w:r>
        <w:t>750. やっと</w:t>
      </w:r>
      <w:r>
        <w:br w:type="textWrapping"/>
      </w:r>
      <w:r>
        <w:t>751. やね【屋根】</w:t>
      </w:r>
      <w:r>
        <w:br w:type="textWrapping"/>
      </w:r>
      <w:r>
        <w:t>752. やはり／やっぱり</w:t>
      </w:r>
      <w:r>
        <w:br w:type="textWrapping"/>
      </w:r>
      <w:r>
        <w:t>753. やむ</w:t>
      </w:r>
      <w:r>
        <w:br w:type="textWrapping"/>
      </w:r>
      <w:r>
        <w:t>754. やめる</w:t>
      </w:r>
      <w:r>
        <w:br w:type="textWrapping"/>
      </w:r>
      <w:r>
        <w:t>755. やる</w:t>
      </w:r>
      <w:r>
        <w:br w:type="textWrapping"/>
      </w:r>
      <w:r>
        <w:t>756. やわらかい【柔らかい】</w:t>
      </w:r>
      <w:r>
        <w:br w:type="textWrapping"/>
      </w:r>
      <w:r>
        <w:t>757. ゆか【床】</w:t>
      </w:r>
      <w:r>
        <w:br w:type="textWrapping"/>
      </w:r>
      <w:r>
        <w:t>758. ゆしゅつ（する）【輸出（する）】</w:t>
      </w:r>
      <w:r>
        <w:br w:type="textWrapping"/>
      </w:r>
      <w:r>
        <w:t>759. ゆにゅう（する）【輸入（する）】</w:t>
      </w:r>
      <w:r>
        <w:br w:type="textWrapping"/>
      </w:r>
      <w:r>
        <w:t>760. ゆび【指】</w:t>
      </w:r>
      <w:r>
        <w:br w:type="textWrapping"/>
      </w:r>
      <w:r>
        <w:t>761. ゆびわ【指輪】</w:t>
      </w:r>
      <w:r>
        <w:br w:type="textWrapping"/>
      </w:r>
      <w:r>
        <w:t>762. ゆめ【夢】</w:t>
      </w:r>
      <w:r>
        <w:br w:type="textWrapping"/>
      </w:r>
      <w:r>
        <w:t>763. ゆれる【揺れる】</w:t>
      </w:r>
      <w:r>
        <w:br w:type="textWrapping"/>
      </w:r>
      <w:r>
        <w:t>764. よう</w:t>
      </w:r>
      <w:r>
        <w:br w:type="textWrapping"/>
      </w:r>
      <w:r>
        <w:t>765. ようい（する）【用意（する）】</w:t>
      </w:r>
      <w:r>
        <w:br w:type="textWrapping"/>
      </w:r>
      <w:r>
        <w:t>766. ようじ【用事】</w:t>
      </w:r>
      <w:r>
        <w:br w:type="textWrapping"/>
      </w:r>
      <w:r>
        <w:t>767. ようふく【洋服】</w:t>
      </w:r>
      <w:r>
        <w:br w:type="textWrapping"/>
      </w:r>
      <w:r>
        <w:t>768. ヨーロッパ</w:t>
      </w:r>
      <w:r>
        <w:br w:type="textWrapping"/>
      </w:r>
      <w:r>
        <w:t>769. よくいらっしゃいました。</w:t>
      </w:r>
      <w:r>
        <w:br w:type="textWrapping"/>
      </w:r>
      <w:r>
        <w:t>770. よごす【汚す】</w:t>
      </w:r>
      <w:r>
        <w:br w:type="textWrapping"/>
      </w:r>
      <w:r>
        <w:t>771. よこはま【横浜】</w:t>
      </w:r>
      <w:r>
        <w:br w:type="textWrapping"/>
      </w:r>
      <w:r>
        <w:t>772. よごれる【汚れる】</w:t>
      </w:r>
      <w:r>
        <w:br w:type="textWrapping"/>
      </w:r>
      <w:r>
        <w:t>773. よしゅう（する）【予習（する）】</w:t>
      </w:r>
      <w:r>
        <w:br w:type="textWrapping"/>
      </w:r>
      <w:r>
        <w:t>774. よてい【予定】</w:t>
      </w:r>
      <w:r>
        <w:br w:type="textWrapping"/>
      </w:r>
      <w:r>
        <w:t>775. よむ【読む】</w:t>
      </w:r>
      <w:r>
        <w:br w:type="textWrapping"/>
      </w:r>
      <w:r>
        <w:t>776. よやく（する）【予約（する）】</w:t>
      </w:r>
      <w:r>
        <w:br w:type="textWrapping"/>
      </w:r>
      <w:r>
        <w:t>777. よる【寄る】</w:t>
      </w:r>
      <w:r>
        <w:br w:type="textWrapping"/>
      </w:r>
      <w:r>
        <w:t>778. よろこぶ【喜ぶ】</w:t>
      </w:r>
      <w:r>
        <w:br w:type="textWrapping"/>
      </w:r>
      <w:r>
        <w:t>779. よろしい【宜しい】</w:t>
      </w:r>
      <w:r>
        <w:br w:type="textWrapping"/>
      </w:r>
      <w:r>
        <w:t>780. リモコン</w:t>
      </w:r>
      <w:r>
        <w:br w:type="textWrapping"/>
      </w:r>
      <w:r>
        <w:t>781. りゆう【理由】</w:t>
      </w:r>
      <w:r>
        <w:br w:type="textWrapping"/>
      </w:r>
      <w:r>
        <w:t>782. りょうきん【料金】</w:t>
      </w:r>
      <w:r>
        <w:br w:type="textWrapping"/>
      </w:r>
      <w:r>
        <w:t>783. りょうほう【両方】</w:t>
      </w:r>
      <w:r>
        <w:br w:type="textWrapping"/>
      </w:r>
      <w:r>
        <w:t>784. りょかん【旅館】</w:t>
      </w:r>
      <w:r>
        <w:br w:type="textWrapping"/>
      </w:r>
      <w:r>
        <w:t>785. りんご</w:t>
      </w:r>
      <w:r>
        <w:br w:type="textWrapping"/>
      </w:r>
      <w:r>
        <w:t>786. ルール</w:t>
      </w:r>
      <w:r>
        <w:br w:type="textWrapping"/>
      </w:r>
      <w:r>
        <w:t>787. るす【留守】</w:t>
      </w:r>
      <w:r>
        <w:br w:type="textWrapping"/>
      </w:r>
      <w:r>
        <w:t>788. （お）れい【（お）礼】</w:t>
      </w:r>
      <w:r>
        <w:br w:type="textWrapping"/>
      </w:r>
      <w:r>
        <w:t>789. れいぞうこ【冷蔵庫】</w:t>
      </w:r>
      <w:r>
        <w:br w:type="textWrapping"/>
      </w:r>
      <w:r>
        <w:t>790. れいぼう【冷房】</w:t>
      </w:r>
      <w:r>
        <w:br w:type="textWrapping"/>
      </w:r>
      <w:r>
        <w:t>791. れきし【歴史】</w:t>
      </w:r>
      <w:r>
        <w:br w:type="textWrapping"/>
      </w:r>
      <w:r>
        <w:t>792. レジ</w:t>
      </w:r>
      <w:r>
        <w:br w:type="textWrapping"/>
      </w:r>
      <w:r>
        <w:t>793. レポート</w:t>
      </w:r>
      <w:r>
        <w:br w:type="textWrapping"/>
      </w:r>
      <w:r>
        <w:t>794. れんしゅう（する）【練習（する）】</w:t>
      </w:r>
      <w:r>
        <w:br w:type="textWrapping"/>
      </w:r>
      <w:r>
        <w:t>795. れんらく（する）【連絡（する）】</w:t>
      </w:r>
      <w:r>
        <w:br w:type="textWrapping"/>
      </w:r>
      <w:r>
        <w:t>796. ワイシャツ</w:t>
      </w:r>
      <w:r>
        <w:br w:type="textWrapping"/>
      </w:r>
      <w:r>
        <w:t>797. ワイン</w:t>
      </w:r>
      <w:r>
        <w:br w:type="textWrapping"/>
      </w:r>
      <w:r>
        <w:t>798. わかす【沸かす】</w:t>
      </w:r>
      <w:r>
        <w:br w:type="textWrapping"/>
      </w:r>
      <w:r>
        <w:t>799. わく【沸く】</w:t>
      </w:r>
      <w:r>
        <w:br w:type="textWrapping"/>
      </w:r>
      <w:r>
        <w:t>800. わけ【訳】</w:t>
      </w:r>
      <w:r>
        <w:br w:type="textWrapping"/>
      </w:r>
      <w:r>
        <w:t>801. わすれもの【忘れ物】</w:t>
      </w:r>
      <w:r>
        <w:br w:type="textWrapping"/>
      </w:r>
      <w:r>
        <w:t>802. わすれる【忘れる】</w:t>
      </w:r>
      <w:r>
        <w:br w:type="textWrapping"/>
      </w:r>
      <w:r>
        <w:t>803. わたす【渡す】</w:t>
      </w:r>
      <w:r>
        <w:br w:type="textWrapping"/>
      </w:r>
      <w:r>
        <w:t>804. わらう【笑う】</w:t>
      </w:r>
      <w:r>
        <w:br w:type="textWrapping"/>
      </w:r>
      <w:r>
        <w:t>805. わりあい【割合】</w:t>
      </w:r>
      <w:r>
        <w:br w:type="textWrapping"/>
      </w:r>
      <w:r>
        <w:t>806. わる【割る】</w:t>
      </w:r>
      <w:r>
        <w:br w:type="textWrapping"/>
      </w:r>
      <w:r>
        <w:t>807. われる【割れる】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76A6DA6"/>
    <w:rsid w:val="7B2C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5354</Words>
  <Characters>7014</Characters>
  <Lines>0</Lines>
  <Paragraphs>0</Paragraphs>
  <TotalTime>0</TotalTime>
  <ScaleCrop>false</ScaleCrop>
  <LinksUpToDate>false</LinksUpToDate>
  <CharactersWithSpaces>7603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宇</cp:lastModifiedBy>
  <dcterms:modified xsi:type="dcterms:W3CDTF">2024-11-28T09:21:43Z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2A3B4B1E18814C53BC42A1886DFD20C8_13</vt:lpwstr>
  </property>
</Properties>
</file>