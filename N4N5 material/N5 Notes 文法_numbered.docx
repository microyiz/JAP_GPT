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E44FCBF">
      <w:pPr>
        <w:rPr>
          <w:rFonts w:eastAsiaTheme="minorHAnsi"/>
          <w:b/>
          <w:bCs/>
          <w:sz w:val="44"/>
          <w:szCs w:val="44"/>
          <w:lang w:eastAsia="ja-JP"/>
        </w:rPr>
      </w:pPr>
      <w:r>
        <w:rPr>
          <w:rFonts w:hint="eastAsia" w:eastAsiaTheme="minorHAnsi"/>
          <w:b/>
          <w:bCs/>
          <w:sz w:val="44"/>
          <w:szCs w:val="44"/>
          <w:lang w:eastAsia="ja-JP"/>
        </w:rPr>
        <w:t>N</w:t>
      </w:r>
      <w:r>
        <w:rPr>
          <w:rFonts w:hint="eastAsia" w:eastAsia="宋体"/>
          <w:b/>
          <w:bCs/>
          <w:sz w:val="44"/>
          <w:szCs w:val="44"/>
          <w:lang w:val="en-US" w:eastAsia="zh-CN"/>
        </w:rPr>
        <w:t>5</w:t>
      </w:r>
      <w:r>
        <w:rPr>
          <w:rFonts w:hint="eastAsia" w:ascii="微软雅黑" w:hAnsi="微软雅黑" w:eastAsia="微软雅黑" w:cs="微软雅黑"/>
          <w:b/>
          <w:bCs/>
          <w:sz w:val="44"/>
          <w:szCs w:val="44"/>
          <w:lang w:eastAsia="ja-JP"/>
        </w:rPr>
        <w:t>・</w:t>
      </w:r>
      <w:r>
        <w:rPr>
          <w:rFonts w:hint="eastAsia" w:ascii="等线" w:hAnsi="等线" w:eastAsia="等线" w:cs="等线"/>
          <w:b/>
          <w:bCs/>
          <w:sz w:val="44"/>
          <w:szCs w:val="44"/>
          <w:lang w:eastAsia="ja-JP"/>
        </w:rPr>
        <w:t>文法</w:t>
      </w:r>
    </w:p>
    <w:p w14:paraId="0A9E6FF9">
      <w:r>
        <w:t>Instructions:  For each entry, three parts are involved, which are meaning, usage (用法) and examples (例文). “Meaning” refers to the semantic meaning and explanation of the phrase. “Usage” refers to how this phrase is used grammatically such as how it is connected with other parts to form a new phrase or sentence. “Examples” refers to examples in which this phrase is actually used.For “usage” part, some symbols are used as a short form referring to certain types of grammatical devices. The meaning of each symbol is shown below:In terms of 【N5】, the symbols include:V動詞 (Verb)（ふつう）普通形 (plain-form)Aい形容詞 (i-Adjective)（じしょ）辞書形 (dictionary-form)Naな形容詞 (na-Adjective)（ない）ない形 (nai-form)N名詞 (Noun)（て）て形 (te-form)（た）た形 (ta-form)In terms of 【辞典】, the symbols include:Conjugations and Particle SymbolsExamplesNNounりんごはみかんよりVるDictionary form of verb行くつもりだVますます form of verb歌いながらVないNegative of verb見ないでくださいVないない form of verbかさを持たずにVてて form of verbあらってからVたた form of verb会ったことがあるVようVolitional form of</w:t>
      </w:r>
    </w:p>
    <w:p w14:paraId="1459F282">
      <w:r>
        <w:t>form of verb行くつもりだVますます form of verb歌いながらVないNegative of verb見ないでくださいVないない form of verbかさを持たずにVてて form of verbあらってからVたた form of verb会ったことがあるVようVolitional form of verb帰ろうと思うVばSubjunctive form of verb薬を飲めばVたりた form of verb +り本を読んだりVたらた form of verb +ら雨が降ったりイAいDictionary form of イ-adjectiveおいしいと思うイAいStem of イ-adjectiveおいしそうだイAくStem of イ-adjective +くあつくなったナAStem of ナ-adjective元気になったする動詞Suru verb食事する</w:t>
      </w:r>
    </w:p>
    <w:p w14:paraId="1C7D37DC">
      <w:r>
        <w:t>、散歩する、コピーする、などする動詞のNNominal of suru verb食事、散歩、など動詞I-u verb行く、取る、会う、など動詞II-ru verb着る、寝る、食べる、など動詞IIIIrregular verbする、来る普通形Plain formVerb行く、行かない、行った、行かなかったイ-adjectiveさむい、さむくない、さむかった、さむくなかったナ-adjective元気だ、げんきではない、元気だった、元気ではなかったNoun雨だ、雨ではない、雨だった、雨ではなかった丁寧形Polite formVerb行きます、行きません、行きました、行きませんでしたイ-adjectiveさむいです、さむくないです・さむくありません、さむかったです、さむくなかったです・さむくありませんでしたナ-adjective元気です、元気ではありません、元気でした、元気ではありませんでしたNoun雨です、雨ではありません、雨でした、雨ではありませんでしたReference:  森本智子・高橋尚子・松本知恵・黒岩しづ可 (2016) 『日本語能力試験問題集 Ｎ４語彙スピードマスター』東京：ジェイ・リサーチ出版 (【N5】)友松悦子・宮本淳・和栗雅子 (2010) 『どんなときどう使う日本語表現文型辞典』東京：株式会社アルク (【辞典】)</w:t>
      </w:r>
    </w:p>
    <w:p w14:paraId="2297481F"/>
    <w:p w14:paraId="3BAC95F8">
      <w:pPr>
        <w:numPr>
          <w:ilvl w:val="0"/>
          <w:numId w:val="7"/>
        </w:numPr>
        <w:ind w:left="425" w:leftChars="0" w:hanging="425" w:firstLineChars="0"/>
        <w:rPr>
          <w:rFonts w:hint="eastAsia" w:ascii="Yu Mincho" w:hAnsi="Yu Mincho" w:eastAsia="Yu Mincho"/>
          <w:b/>
          <w:bCs/>
          <w:sz w:val="28"/>
          <w:szCs w:val="28"/>
          <w:lang w:eastAsia="ja-JP"/>
        </w:rPr>
      </w:pPr>
      <w:r>
        <w:rPr>
          <w:rFonts w:hint="eastAsia" w:ascii="Yu Mincho" w:hAnsi="Yu Mincho" w:eastAsia="Yu Mincho"/>
          <w:b/>
          <w:bCs/>
          <w:sz w:val="28"/>
          <w:szCs w:val="28"/>
          <w:lang w:eastAsia="ja-JP"/>
        </w:rPr>
        <w:t>～あげる</w:t>
      </w:r>
    </w:p>
    <w:p w14:paraId="497A7B8C">
      <w:pPr>
        <w:numPr>
          <w:ilvl w:val="0"/>
          <w:numId w:val="7"/>
        </w:numPr>
        <w:ind w:left="425" w:leftChars="0" w:hanging="425" w:firstLineChars="0"/>
        <w:rPr>
          <w:rFonts w:hint="eastAsia" w:ascii="Yu Mincho" w:hAnsi="Yu Mincho" w:eastAsia="Yu Mincho"/>
          <w:b/>
          <w:bCs/>
          <w:sz w:val="28"/>
          <w:szCs w:val="28"/>
          <w:lang w:eastAsia="ja-JP"/>
        </w:rPr>
      </w:pPr>
      <w:r>
        <w:rPr>
          <w:rFonts w:hint="eastAsia" w:ascii="Yu Mincho" w:hAnsi="Yu Mincho" w:eastAsia="Yu Mincho"/>
          <w:b/>
          <w:bCs/>
          <w:sz w:val="28"/>
          <w:szCs w:val="28"/>
          <w:lang w:eastAsia="ja-JP"/>
        </w:rPr>
        <w:t>～あとで・～あとに</w:t>
      </w:r>
    </w:p>
    <w:p w14:paraId="4883FA03">
      <w:pPr>
        <w:numPr>
          <w:ilvl w:val="0"/>
          <w:numId w:val="7"/>
        </w:numPr>
        <w:ind w:left="425" w:leftChars="0" w:hanging="425" w:firstLineChars="0"/>
        <w:rPr>
          <w:rFonts w:hint="eastAsia" w:ascii="Yu Mincho" w:hAnsi="Yu Mincho" w:eastAsia="Yu Mincho"/>
          <w:b/>
          <w:bCs/>
          <w:sz w:val="28"/>
          <w:szCs w:val="28"/>
          <w:lang w:eastAsia="ja-JP"/>
        </w:rPr>
      </w:pPr>
      <w:r>
        <w:rPr>
          <w:rFonts w:hint="eastAsia" w:ascii="Yu Mincho" w:hAnsi="Yu Mincho" w:eastAsia="Yu Mincho"/>
          <w:b/>
          <w:bCs/>
          <w:sz w:val="28"/>
          <w:szCs w:val="28"/>
          <w:lang w:eastAsia="ja-JP"/>
        </w:rPr>
        <w:t>よく・ときどき・～あまり～ない・ぜんぜん～ない</w:t>
      </w:r>
    </w:p>
    <w:p w14:paraId="73D91A0D">
      <w:pPr>
        <w:numPr>
          <w:ilvl w:val="0"/>
          <w:numId w:val="7"/>
        </w:numPr>
        <w:ind w:left="425" w:leftChars="0" w:hanging="425" w:firstLineChars="0"/>
        <w:rPr>
          <w:rFonts w:hint="eastAsia" w:ascii="Yu Mincho" w:hAnsi="Yu Mincho" w:eastAsia="Yu Mincho"/>
          <w:b/>
          <w:bCs/>
          <w:sz w:val="28"/>
          <w:szCs w:val="28"/>
          <w:lang w:eastAsia="ja-JP"/>
        </w:rPr>
      </w:pPr>
      <w:r>
        <w:rPr>
          <w:rFonts w:hint="eastAsia" w:ascii="Yu Mincho" w:hAnsi="Yu Mincho" w:eastAsia="Yu Mincho"/>
          <w:b/>
          <w:bCs/>
          <w:sz w:val="28"/>
          <w:szCs w:val="28"/>
          <w:lang w:eastAsia="ja-JP"/>
        </w:rPr>
        <w:t>あまり～ない</w:t>
      </w:r>
    </w:p>
    <w:p w14:paraId="7F22EFA6">
      <w:pPr>
        <w:numPr>
          <w:ilvl w:val="0"/>
          <w:numId w:val="7"/>
        </w:numPr>
        <w:ind w:left="425" w:leftChars="0" w:hanging="425" w:firstLineChars="0"/>
        <w:rPr>
          <w:rFonts w:ascii="Yu Mincho" w:hAnsi="Yu Mincho" w:eastAsia="Yu Mincho"/>
          <w:b/>
          <w:bCs/>
          <w:sz w:val="28"/>
          <w:szCs w:val="28"/>
          <w:lang w:eastAsia="ja-JP"/>
        </w:rPr>
      </w:pPr>
      <w:r>
        <w:rPr>
          <w:rFonts w:hint="eastAsia" w:ascii="Yu Mincho" w:hAnsi="Yu Mincho" w:eastAsia="Yu Mincho"/>
          <w:b/>
          <w:bCs/>
          <w:sz w:val="28"/>
          <w:szCs w:val="28"/>
          <w:lang w:eastAsia="ja-JP"/>
        </w:rPr>
        <w:t>こ・そ・あ・ど（指示詞）</w:t>
      </w:r>
    </w:p>
    <w:p w14:paraId="355CE08E">
      <w:pPr>
        <w:numPr>
          <w:ilvl w:val="0"/>
          <w:numId w:val="7"/>
        </w:numPr>
        <w:ind w:left="425" w:leftChars="0" w:hanging="425" w:firstLineChars="0"/>
        <w:rPr>
          <w:rFonts w:ascii="Yu Mincho" w:hAnsi="Yu Mincho" w:eastAsia="Yu Mincho"/>
          <w:b/>
          <w:bCs/>
          <w:sz w:val="28"/>
          <w:szCs w:val="28"/>
          <w:lang w:eastAsia="ja-JP"/>
        </w:rPr>
      </w:pPr>
      <w:r>
        <w:rPr>
          <w:rFonts w:hint="eastAsia" w:ascii="Yu Mincho" w:hAnsi="Yu Mincho" w:eastAsia="Yu Mincho"/>
          <w:b/>
          <w:bCs/>
          <w:sz w:val="28"/>
          <w:szCs w:val="28"/>
          <w:lang w:eastAsia="ja-JP"/>
        </w:rPr>
        <w:t>～の・～が</w:t>
      </w:r>
    </w:p>
    <w:p w14:paraId="554B82C9">
      <w:pPr>
        <w:numPr>
          <w:ilvl w:val="0"/>
          <w:numId w:val="7"/>
        </w:numPr>
        <w:ind w:left="425" w:leftChars="0" w:hanging="425" w:firstLineChars="0"/>
        <w:rPr>
          <w:rFonts w:ascii="Yu Mincho" w:hAnsi="Yu Mincho" w:eastAsia="Yu Mincho"/>
          <w:b/>
          <w:bCs/>
          <w:sz w:val="28"/>
          <w:szCs w:val="28"/>
          <w:lang w:eastAsia="ja-JP"/>
        </w:rPr>
      </w:pPr>
      <w:r>
        <w:rPr>
          <w:rFonts w:hint="eastAsia" w:ascii="Yu Mincho" w:hAnsi="Yu Mincho" w:eastAsia="Yu Mincho"/>
          <w:b/>
          <w:bCs/>
          <w:sz w:val="28"/>
          <w:szCs w:val="28"/>
          <w:lang w:eastAsia="ja-JP"/>
        </w:rPr>
        <w:t>～か～</w:t>
      </w:r>
    </w:p>
    <w:p w14:paraId="4D33053E">
      <w:pPr>
        <w:numPr>
          <w:ilvl w:val="0"/>
          <w:numId w:val="7"/>
        </w:numPr>
        <w:ind w:left="425" w:leftChars="0" w:hanging="425" w:firstLineChars="0"/>
        <w:rPr>
          <w:rFonts w:ascii="Yu Mincho" w:hAnsi="Yu Mincho" w:eastAsia="Yu Mincho"/>
          <w:b/>
          <w:bCs/>
          <w:sz w:val="28"/>
          <w:szCs w:val="28"/>
          <w:lang w:eastAsia="ja-JP"/>
        </w:rPr>
      </w:pPr>
      <w:r>
        <w:rPr>
          <w:rFonts w:hint="eastAsia" w:ascii="Yu Mincho" w:hAnsi="Yu Mincho" w:eastAsia="Yu Mincho"/>
          <w:b/>
          <w:bCs/>
          <w:sz w:val="28"/>
          <w:szCs w:val="28"/>
          <w:lang w:eastAsia="ja-JP"/>
        </w:rPr>
        <w:t>～がある・～がいる</w:t>
      </w:r>
    </w:p>
    <w:p w14:paraId="45AB2B16">
      <w:pPr>
        <w:numPr>
          <w:ilvl w:val="0"/>
          <w:numId w:val="7"/>
        </w:numPr>
        <w:ind w:left="425" w:leftChars="0" w:hanging="425" w:firstLineChars="0"/>
        <w:rPr>
          <w:rFonts w:ascii="Yu Mincho" w:hAnsi="Yu Mincho" w:eastAsia="Yu Mincho"/>
          <w:b/>
          <w:bCs/>
          <w:sz w:val="28"/>
          <w:szCs w:val="28"/>
          <w:lang w:eastAsia="ja-JP"/>
        </w:rPr>
      </w:pPr>
      <w:r>
        <w:rPr>
          <w:rFonts w:hint="eastAsia" w:ascii="Yu Mincho" w:hAnsi="Yu Mincho" w:eastAsia="Yu Mincho"/>
          <w:b/>
          <w:bCs/>
          <w:sz w:val="28"/>
          <w:szCs w:val="28"/>
          <w:lang w:eastAsia="ja-JP"/>
        </w:rPr>
        <w:t>～がいちばん</w:t>
      </w:r>
    </w:p>
    <w:p w14:paraId="0C676A07">
      <w:pPr>
        <w:numPr>
          <w:ilvl w:val="0"/>
          <w:numId w:val="7"/>
        </w:numPr>
        <w:ind w:left="425" w:leftChars="0" w:hanging="425" w:firstLineChars="0"/>
        <w:rPr>
          <w:rFonts w:ascii="Yu Mincho" w:hAnsi="Yu Mincho" w:eastAsia="Yu Mincho"/>
          <w:b/>
          <w:bCs/>
          <w:sz w:val="28"/>
          <w:szCs w:val="28"/>
          <w:lang w:eastAsia="ja-JP"/>
        </w:rPr>
      </w:pPr>
      <w:r>
        <w:rPr>
          <w:rFonts w:hint="eastAsia" w:ascii="Yu Mincho" w:hAnsi="Yu Mincho" w:eastAsia="Yu Mincho"/>
          <w:b/>
          <w:bCs/>
          <w:sz w:val="28"/>
          <w:szCs w:val="28"/>
          <w:lang w:eastAsia="ja-JP"/>
        </w:rPr>
        <w:t>～がすき・きらい</w:t>
      </w:r>
    </w:p>
    <w:p w14:paraId="4FADEF5F">
      <w:pPr>
        <w:numPr>
          <w:ilvl w:val="0"/>
          <w:numId w:val="7"/>
        </w:numPr>
        <w:ind w:left="425" w:leftChars="0" w:hanging="425" w:firstLineChars="0"/>
        <w:rPr>
          <w:rFonts w:ascii="Yu Mincho" w:hAnsi="Yu Mincho" w:eastAsia="Yu Mincho"/>
          <w:b/>
          <w:bCs/>
          <w:sz w:val="28"/>
          <w:szCs w:val="28"/>
          <w:lang w:eastAsia="ja-JP"/>
        </w:rPr>
      </w:pPr>
      <w:r>
        <w:rPr>
          <w:rFonts w:hint="eastAsia" w:ascii="Yu Mincho" w:hAnsi="Yu Mincho" w:eastAsia="Yu Mincho"/>
          <w:b/>
          <w:bCs/>
          <w:sz w:val="28"/>
          <w:szCs w:val="28"/>
          <w:lang w:eastAsia="ja-JP"/>
        </w:rPr>
        <w:t>～が見える・聞こえる</w:t>
      </w:r>
    </w:p>
    <w:p w14:paraId="2A923625">
      <w:pPr>
        <w:numPr>
          <w:ilvl w:val="0"/>
          <w:numId w:val="7"/>
        </w:numPr>
        <w:ind w:left="425" w:leftChars="0" w:hanging="425" w:firstLineChars="0"/>
        <w:rPr>
          <w:rFonts w:ascii="Yu Mincho" w:hAnsi="Yu Mincho" w:eastAsia="Yu Mincho"/>
          <w:b/>
          <w:bCs/>
          <w:sz w:val="28"/>
          <w:szCs w:val="28"/>
          <w:lang w:eastAsia="ja-JP"/>
        </w:rPr>
      </w:pPr>
      <w:r>
        <w:rPr>
          <w:rFonts w:hint="eastAsia" w:ascii="Yu Mincho" w:hAnsi="Yu Mincho" w:eastAsia="Yu Mincho"/>
          <w:b/>
          <w:bCs/>
          <w:sz w:val="28"/>
          <w:szCs w:val="28"/>
          <w:lang w:eastAsia="ja-JP"/>
        </w:rPr>
        <w:t>～かた</w:t>
      </w:r>
    </w:p>
    <w:p w14:paraId="0C954992">
      <w:pPr>
        <w:numPr>
          <w:ilvl w:val="0"/>
          <w:numId w:val="7"/>
        </w:numPr>
        <w:ind w:left="425" w:leftChars="0" w:hanging="425" w:firstLineChars="0"/>
        <w:rPr>
          <w:rFonts w:ascii="Yu Mincho" w:hAnsi="Yu Mincho" w:eastAsia="Yu Mincho"/>
          <w:b/>
          <w:bCs/>
          <w:sz w:val="28"/>
          <w:szCs w:val="28"/>
          <w:lang w:eastAsia="ja-JP"/>
        </w:rPr>
      </w:pPr>
      <w:r>
        <w:rPr>
          <w:rFonts w:hint="eastAsia" w:ascii="Yu Mincho" w:hAnsi="Yu Mincho" w:eastAsia="Yu Mincho"/>
          <w:b/>
          <w:bCs/>
          <w:sz w:val="28"/>
          <w:szCs w:val="28"/>
          <w:lang w:eastAsia="ja-JP"/>
        </w:rPr>
        <w:t>～がほしい</w:t>
      </w:r>
    </w:p>
    <w:p w14:paraId="3305EC4A">
      <w:pPr>
        <w:numPr>
          <w:ilvl w:val="0"/>
          <w:numId w:val="7"/>
        </w:numPr>
        <w:ind w:left="425" w:leftChars="0" w:hanging="425" w:firstLineChars="0"/>
        <w:rPr>
          <w:rFonts w:hint="eastAsia" w:ascii="Yu Mincho" w:hAnsi="Yu Mincho" w:eastAsia="Yu Mincho"/>
          <w:b/>
          <w:bCs/>
          <w:sz w:val="28"/>
          <w:szCs w:val="28"/>
          <w:lang w:eastAsia="ja-JP"/>
        </w:rPr>
      </w:pPr>
      <w:r>
        <w:rPr>
          <w:rFonts w:hint="eastAsia" w:ascii="Yu Mincho" w:hAnsi="Yu Mincho" w:eastAsia="Yu Mincho"/>
          <w:b/>
          <w:bCs/>
          <w:sz w:val="28"/>
          <w:szCs w:val="28"/>
          <w:lang w:eastAsia="ja-JP"/>
        </w:rPr>
        <w:t>～から〈出発点〉</w:t>
      </w:r>
    </w:p>
    <w:p w14:paraId="7467E233">
      <w:pPr>
        <w:numPr>
          <w:ilvl w:val="0"/>
          <w:numId w:val="7"/>
        </w:numPr>
        <w:ind w:left="425" w:leftChars="0" w:hanging="425" w:firstLineChars="0"/>
        <w:rPr>
          <w:rFonts w:ascii="Yu Mincho" w:hAnsi="Yu Mincho" w:eastAsia="Yu Mincho"/>
          <w:b/>
          <w:bCs/>
          <w:sz w:val="28"/>
          <w:szCs w:val="28"/>
          <w:lang w:eastAsia="ja-JP"/>
        </w:rPr>
      </w:pPr>
      <w:r>
        <w:rPr>
          <w:rFonts w:hint="eastAsia" w:ascii="Yu Mincho" w:hAnsi="Yu Mincho" w:eastAsia="Yu Mincho"/>
          <w:b/>
          <w:bCs/>
          <w:sz w:val="28"/>
          <w:szCs w:val="28"/>
          <w:lang w:eastAsia="ja-JP"/>
        </w:rPr>
        <w:t>～から・～まで〈時間・距離・数量〉</w:t>
      </w:r>
    </w:p>
    <w:p w14:paraId="54774272">
      <w:pPr>
        <w:numPr>
          <w:ilvl w:val="0"/>
          <w:numId w:val="7"/>
        </w:numPr>
        <w:ind w:left="425" w:leftChars="0" w:hanging="425" w:firstLineChars="0"/>
        <w:rPr>
          <w:rFonts w:ascii="Yu Mincho" w:hAnsi="Yu Mincho" w:eastAsia="Yu Mincho"/>
          <w:b/>
          <w:bCs/>
          <w:sz w:val="28"/>
          <w:szCs w:val="28"/>
          <w:lang w:eastAsia="ja-JP"/>
        </w:rPr>
      </w:pPr>
      <w:r>
        <w:rPr>
          <w:rFonts w:hint="eastAsia" w:ascii="Yu Mincho" w:hAnsi="Yu Mincho" w:eastAsia="Yu Mincho"/>
          <w:b/>
          <w:bCs/>
          <w:sz w:val="28"/>
          <w:szCs w:val="28"/>
          <w:lang w:eastAsia="ja-JP"/>
        </w:rPr>
        <w:t>～から〈原因・理由〉</w:t>
      </w:r>
    </w:p>
    <w:p w14:paraId="7955ABCB">
      <w:pPr>
        <w:numPr>
          <w:numId w:val="0"/>
        </w:numPr>
        <w:ind w:leftChars="0"/>
        <w:rPr>
          <w:rFonts w:hint="eastAsia" w:ascii="Yu Mincho" w:hAnsi="Yu Mincho" w:eastAsia="Yu Mincho"/>
          <w:b/>
          <w:bCs/>
          <w:sz w:val="28"/>
          <w:szCs w:val="28"/>
          <w:lang w:eastAsia="ja-JP"/>
        </w:rPr>
      </w:pPr>
    </w:p>
    <w:p w14:paraId="6189A3D2">
      <w:pPr>
        <w:numPr>
          <w:ilvl w:val="0"/>
          <w:numId w:val="7"/>
        </w:numPr>
        <w:ind w:left="425" w:leftChars="0" w:hanging="425" w:firstLineChars="0"/>
        <w:rPr>
          <w:rFonts w:ascii="Yu Mincho" w:hAnsi="Yu Mincho" w:eastAsia="Yu Mincho"/>
          <w:b/>
          <w:bCs/>
          <w:sz w:val="28"/>
          <w:szCs w:val="28"/>
          <w:lang w:eastAsia="ja-JP"/>
        </w:rPr>
      </w:pPr>
      <w:r>
        <w:rPr>
          <w:rFonts w:hint="eastAsia" w:ascii="Yu Mincho" w:hAnsi="Yu Mincho" w:eastAsia="Yu Mincho"/>
          <w:b/>
          <w:bCs/>
          <w:sz w:val="28"/>
          <w:szCs w:val="28"/>
          <w:lang w:eastAsia="ja-JP"/>
        </w:rPr>
        <w:t>～く・～に</w:t>
      </w:r>
    </w:p>
    <w:p w14:paraId="13017E8C">
      <w:pPr>
        <w:numPr>
          <w:ilvl w:val="0"/>
          <w:numId w:val="7"/>
        </w:numPr>
        <w:ind w:left="425" w:leftChars="0" w:hanging="425" w:firstLineChars="0"/>
        <w:rPr>
          <w:rFonts w:hint="eastAsia" w:ascii="Yu Mincho" w:hAnsi="Yu Mincho" w:eastAsia="Yu Mincho"/>
          <w:b/>
          <w:bCs/>
          <w:sz w:val="28"/>
          <w:szCs w:val="28"/>
          <w:lang w:eastAsia="ja-JP"/>
        </w:rPr>
      </w:pPr>
      <w:r>
        <w:rPr>
          <w:rFonts w:hint="eastAsia" w:ascii="Yu Mincho" w:hAnsi="Yu Mincho" w:eastAsia="Yu Mincho"/>
          <w:b/>
          <w:bCs/>
          <w:sz w:val="28"/>
          <w:szCs w:val="28"/>
          <w:lang w:eastAsia="ja-JP"/>
        </w:rPr>
        <w:t>～くする・～にする</w:t>
      </w:r>
    </w:p>
    <w:p w14:paraId="2EC457D5">
      <w:pPr>
        <w:numPr>
          <w:ilvl w:val="0"/>
          <w:numId w:val="7"/>
        </w:numPr>
        <w:ind w:left="425" w:leftChars="0" w:hanging="425" w:firstLineChars="0"/>
        <w:rPr>
          <w:rFonts w:ascii="Yu Mincho" w:hAnsi="Yu Mincho" w:eastAsia="Yu Mincho"/>
          <w:b/>
          <w:bCs/>
          <w:sz w:val="28"/>
          <w:szCs w:val="28"/>
          <w:lang w:eastAsia="ja-JP"/>
        </w:rPr>
      </w:pPr>
      <w:r>
        <w:rPr>
          <w:rFonts w:hint="eastAsia" w:ascii="Yu Mincho" w:hAnsi="Yu Mincho" w:eastAsia="Yu Mincho"/>
          <w:b/>
          <w:bCs/>
          <w:sz w:val="28"/>
          <w:szCs w:val="28"/>
          <w:lang w:eastAsia="ja-JP"/>
        </w:rPr>
        <w:t>～ください</w:t>
      </w:r>
    </w:p>
    <w:p w14:paraId="06E87FC8">
      <w:pPr>
        <w:numPr>
          <w:ilvl w:val="0"/>
          <w:numId w:val="7"/>
        </w:numPr>
        <w:ind w:left="425" w:leftChars="0" w:hanging="425" w:firstLineChars="0"/>
        <w:rPr>
          <w:rFonts w:ascii="Yu Mincho" w:hAnsi="Yu Mincho" w:eastAsia="Yu Mincho"/>
          <w:b/>
          <w:bCs/>
          <w:sz w:val="28"/>
          <w:szCs w:val="28"/>
          <w:lang w:eastAsia="ja-JP"/>
        </w:rPr>
      </w:pPr>
      <w:r>
        <w:rPr>
          <w:rFonts w:hint="eastAsia" w:ascii="Yu Mincho" w:hAnsi="Yu Mincho" w:eastAsia="Yu Mincho"/>
          <w:b/>
          <w:bCs/>
          <w:sz w:val="28"/>
          <w:szCs w:val="28"/>
          <w:lang w:eastAsia="ja-JP"/>
        </w:rPr>
        <w:t>～くて・で</w:t>
      </w:r>
    </w:p>
    <w:p w14:paraId="0505329B">
      <w:pPr>
        <w:numPr>
          <w:ilvl w:val="0"/>
          <w:numId w:val="7"/>
        </w:numPr>
        <w:ind w:left="425" w:leftChars="0" w:hanging="425" w:firstLineChars="0"/>
        <w:rPr>
          <w:rFonts w:ascii="Yu Mincho" w:hAnsi="Yu Mincho" w:eastAsia="Yu Mincho"/>
          <w:b/>
          <w:bCs/>
          <w:sz w:val="28"/>
          <w:szCs w:val="28"/>
          <w:lang w:eastAsia="ja-JP"/>
        </w:rPr>
      </w:pPr>
      <w:r>
        <w:rPr>
          <w:rFonts w:hint="eastAsia" w:ascii="Yu Mincho" w:hAnsi="Yu Mincho" w:eastAsia="Yu Mincho"/>
          <w:b/>
          <w:bCs/>
          <w:sz w:val="28"/>
          <w:szCs w:val="28"/>
          <w:lang w:eastAsia="ja-JP"/>
        </w:rPr>
        <w:t>～くなる・になる</w:t>
      </w:r>
    </w:p>
    <w:p w14:paraId="278071B1">
      <w:pPr>
        <w:numPr>
          <w:ilvl w:val="0"/>
          <w:numId w:val="7"/>
        </w:numPr>
        <w:ind w:left="425" w:leftChars="0" w:hanging="425" w:firstLineChars="0"/>
        <w:rPr>
          <w:rFonts w:ascii="Yu Mincho" w:hAnsi="Yu Mincho" w:eastAsia="Yu Mincho"/>
          <w:b/>
          <w:bCs/>
          <w:sz w:val="28"/>
          <w:szCs w:val="28"/>
          <w:lang w:eastAsia="ja-JP"/>
        </w:rPr>
      </w:pPr>
      <w:r>
        <w:rPr>
          <w:rFonts w:hint="eastAsia" w:ascii="Yu Mincho" w:hAnsi="Yu Mincho" w:eastAsia="Yu Mincho"/>
          <w:b/>
          <w:bCs/>
          <w:sz w:val="28"/>
          <w:szCs w:val="28"/>
          <w:lang w:eastAsia="ja-JP"/>
        </w:rPr>
        <w:t>～ぐらい・くらい</w:t>
      </w:r>
    </w:p>
    <w:p w14:paraId="0465EA6E">
      <w:pPr>
        <w:numPr>
          <w:ilvl w:val="0"/>
          <w:numId w:val="7"/>
        </w:numPr>
        <w:ind w:left="425" w:leftChars="0" w:hanging="425" w:firstLineChars="0"/>
        <w:rPr>
          <w:rFonts w:ascii="Yu Mincho" w:hAnsi="Yu Mincho" w:eastAsia="Yu Mincho"/>
          <w:b/>
          <w:bCs/>
          <w:sz w:val="28"/>
          <w:szCs w:val="28"/>
          <w:lang w:eastAsia="ja-JP"/>
        </w:rPr>
      </w:pPr>
      <w:r>
        <w:rPr>
          <w:rFonts w:hint="eastAsia" w:ascii="Yu Mincho" w:hAnsi="Yu Mincho" w:eastAsia="Yu Mincho"/>
          <w:b/>
          <w:bCs/>
          <w:sz w:val="28"/>
          <w:szCs w:val="28"/>
          <w:lang w:eastAsia="ja-JP"/>
        </w:rPr>
        <w:t>～ごろ</w:t>
      </w:r>
    </w:p>
    <w:p w14:paraId="6E104E6E">
      <w:pPr>
        <w:numPr>
          <w:ilvl w:val="0"/>
          <w:numId w:val="7"/>
        </w:numPr>
        <w:ind w:left="425" w:leftChars="0" w:hanging="425" w:firstLineChars="0"/>
        <w:rPr>
          <w:rFonts w:ascii="Yu Mincho" w:hAnsi="Yu Mincho" w:eastAsia="Yu Mincho"/>
          <w:b/>
          <w:bCs/>
          <w:sz w:val="28"/>
          <w:szCs w:val="28"/>
          <w:lang w:eastAsia="ja-JP"/>
        </w:rPr>
      </w:pPr>
      <w:r>
        <w:rPr>
          <w:rFonts w:hint="eastAsia" w:ascii="Yu Mincho" w:hAnsi="Yu Mincho" w:eastAsia="Yu Mincho"/>
          <w:b/>
          <w:bCs/>
          <w:sz w:val="28"/>
          <w:szCs w:val="28"/>
          <w:lang w:eastAsia="ja-JP"/>
        </w:rPr>
        <w:t>～たい</w:t>
      </w:r>
    </w:p>
    <w:p w14:paraId="061AF0F3">
      <w:pPr>
        <w:numPr>
          <w:ilvl w:val="0"/>
          <w:numId w:val="7"/>
        </w:numPr>
        <w:ind w:left="425" w:leftChars="0" w:hanging="425" w:firstLineChars="0"/>
        <w:rPr>
          <w:rFonts w:ascii="Yu Mincho" w:hAnsi="Yu Mincho" w:eastAsia="Yu Mincho"/>
          <w:b/>
          <w:bCs/>
          <w:sz w:val="28"/>
          <w:szCs w:val="28"/>
          <w:lang w:eastAsia="ja-JP"/>
        </w:rPr>
      </w:pPr>
      <w:r>
        <w:rPr>
          <w:rFonts w:hint="eastAsia" w:ascii="Yu Mincho" w:hAnsi="Yu Mincho" w:eastAsia="Yu Mincho"/>
          <w:b/>
          <w:bCs/>
          <w:sz w:val="28"/>
          <w:szCs w:val="28"/>
          <w:lang w:eastAsia="ja-JP"/>
        </w:rPr>
        <w:t>～だけ</w:t>
      </w:r>
    </w:p>
    <w:p w14:paraId="70E40A86">
      <w:pPr>
        <w:numPr>
          <w:ilvl w:val="0"/>
          <w:numId w:val="7"/>
        </w:numPr>
        <w:ind w:left="425" w:leftChars="0" w:hanging="425" w:firstLineChars="0"/>
        <w:rPr>
          <w:rFonts w:ascii="Yu Mincho" w:hAnsi="Yu Mincho" w:eastAsia="Yu Mincho"/>
          <w:b/>
          <w:bCs/>
          <w:sz w:val="28"/>
          <w:szCs w:val="28"/>
          <w:lang w:eastAsia="ja-JP"/>
        </w:rPr>
      </w:pPr>
      <w:r>
        <w:rPr>
          <w:rFonts w:hint="eastAsia" w:ascii="Yu Mincho" w:hAnsi="Yu Mincho" w:eastAsia="Yu Mincho"/>
          <w:b/>
          <w:bCs/>
          <w:sz w:val="28"/>
          <w:szCs w:val="28"/>
          <w:lang w:eastAsia="ja-JP"/>
        </w:rPr>
        <w:t>～たことがある</w:t>
      </w:r>
    </w:p>
    <w:p w14:paraId="5410AA2A">
      <w:pPr>
        <w:numPr>
          <w:ilvl w:val="0"/>
          <w:numId w:val="7"/>
        </w:numPr>
        <w:ind w:left="425" w:leftChars="0" w:hanging="425" w:firstLineChars="0"/>
        <w:rPr>
          <w:rFonts w:ascii="Yu Mincho" w:hAnsi="Yu Mincho" w:eastAsia="Yu Mincho"/>
          <w:b/>
          <w:bCs/>
          <w:sz w:val="28"/>
          <w:szCs w:val="28"/>
          <w:lang w:eastAsia="ja-JP"/>
        </w:rPr>
      </w:pPr>
      <w:r>
        <w:rPr>
          <w:rFonts w:hint="eastAsia" w:ascii="Yu Mincho" w:hAnsi="Yu Mincho" w:eastAsia="Yu Mincho"/>
          <w:b/>
          <w:bCs/>
          <w:sz w:val="28"/>
          <w:szCs w:val="28"/>
          <w:lang w:eastAsia="ja-JP"/>
        </w:rPr>
        <w:t>～たち</w:t>
      </w:r>
    </w:p>
    <w:p w14:paraId="41CF042B">
      <w:pPr>
        <w:numPr>
          <w:ilvl w:val="0"/>
          <w:numId w:val="7"/>
        </w:numPr>
        <w:ind w:left="425" w:leftChars="0" w:hanging="425" w:firstLineChars="0"/>
        <w:rPr>
          <w:rFonts w:ascii="Yu Mincho" w:hAnsi="Yu Mincho" w:eastAsia="Yu Mincho"/>
          <w:b/>
          <w:bCs/>
          <w:sz w:val="28"/>
          <w:szCs w:val="28"/>
          <w:lang w:eastAsia="ja-JP"/>
        </w:rPr>
      </w:pPr>
      <w:r>
        <w:rPr>
          <w:rFonts w:hint="eastAsia" w:ascii="Yu Mincho" w:hAnsi="Yu Mincho" w:eastAsia="Yu Mincho"/>
          <w:b/>
          <w:bCs/>
          <w:sz w:val="28"/>
          <w:szCs w:val="28"/>
          <w:lang w:eastAsia="ja-JP"/>
        </w:rPr>
        <w:t>たとえば～</w:t>
      </w:r>
    </w:p>
    <w:p w14:paraId="153C656C">
      <w:pPr>
        <w:numPr>
          <w:ilvl w:val="0"/>
          <w:numId w:val="7"/>
        </w:numPr>
        <w:ind w:left="425" w:leftChars="0" w:hanging="425" w:firstLineChars="0"/>
        <w:rPr>
          <w:rFonts w:ascii="Yu Mincho" w:hAnsi="Yu Mincho" w:eastAsia="Yu Mincho"/>
          <w:b/>
          <w:bCs/>
          <w:sz w:val="28"/>
          <w:szCs w:val="28"/>
          <w:lang w:eastAsia="ja-JP"/>
        </w:rPr>
      </w:pPr>
      <w:r>
        <w:rPr>
          <w:rFonts w:hint="eastAsia" w:ascii="Yu Mincho" w:hAnsi="Yu Mincho" w:eastAsia="Yu Mincho"/>
          <w:b/>
          <w:bCs/>
          <w:sz w:val="28"/>
          <w:szCs w:val="28"/>
          <w:lang w:eastAsia="ja-JP"/>
        </w:rPr>
        <w:t>～たり～たりする</w:t>
      </w:r>
    </w:p>
    <w:p w14:paraId="729F5AAF">
      <w:pPr>
        <w:numPr>
          <w:ilvl w:val="0"/>
          <w:numId w:val="7"/>
        </w:numPr>
        <w:ind w:left="425" w:leftChars="0" w:hanging="425" w:firstLineChars="0"/>
        <w:rPr>
          <w:rFonts w:ascii="Yu Mincho" w:hAnsi="Yu Mincho" w:eastAsia="Yu Mincho"/>
          <w:b/>
          <w:bCs/>
          <w:sz w:val="28"/>
          <w:szCs w:val="28"/>
          <w:lang w:eastAsia="ja-JP"/>
        </w:rPr>
      </w:pPr>
      <w:r>
        <w:rPr>
          <w:rFonts w:hint="eastAsia" w:ascii="Yu Mincho" w:hAnsi="Yu Mincho" w:eastAsia="Yu Mincho"/>
          <w:b/>
          <w:bCs/>
          <w:sz w:val="28"/>
          <w:szCs w:val="28"/>
          <w:lang w:eastAsia="ja-JP"/>
        </w:rPr>
        <w:t>～で</w:t>
      </w:r>
    </w:p>
    <w:p w14:paraId="56B4EF24">
      <w:pPr>
        <w:numPr>
          <w:ilvl w:val="0"/>
          <w:numId w:val="7"/>
        </w:numPr>
        <w:ind w:left="425" w:leftChars="0" w:hanging="425" w:firstLineChars="0"/>
        <w:rPr>
          <w:rFonts w:ascii="Yu Mincho" w:hAnsi="Yu Mincho" w:eastAsia="Yu Mincho"/>
          <w:b/>
          <w:bCs/>
          <w:sz w:val="28"/>
          <w:szCs w:val="28"/>
          <w:lang w:eastAsia="ja-JP"/>
        </w:rPr>
      </w:pPr>
      <w:r>
        <w:rPr>
          <w:rFonts w:hint="eastAsia" w:ascii="Yu Mincho" w:hAnsi="Yu Mincho" w:eastAsia="Yu Mincho"/>
          <w:b/>
          <w:bCs/>
          <w:sz w:val="28"/>
          <w:szCs w:val="28"/>
          <w:lang w:eastAsia="ja-JP"/>
        </w:rPr>
        <w:t>～てある</w:t>
      </w:r>
    </w:p>
    <w:p w14:paraId="31B0CEB0">
      <w:pPr>
        <w:numPr>
          <w:ilvl w:val="0"/>
          <w:numId w:val="7"/>
        </w:numPr>
        <w:ind w:left="425" w:leftChars="0" w:hanging="425" w:firstLineChars="0"/>
        <w:rPr>
          <w:rFonts w:ascii="Yu Mincho" w:hAnsi="Yu Mincho" w:eastAsia="Yu Mincho"/>
          <w:b/>
          <w:bCs/>
          <w:sz w:val="28"/>
          <w:szCs w:val="28"/>
          <w:lang w:eastAsia="ja-JP"/>
        </w:rPr>
      </w:pPr>
      <w:r>
        <w:rPr>
          <w:rFonts w:hint="eastAsia" w:ascii="Yu Mincho" w:hAnsi="Yu Mincho" w:eastAsia="Yu Mincho"/>
          <w:b/>
          <w:bCs/>
          <w:sz w:val="28"/>
          <w:szCs w:val="28"/>
          <w:lang w:eastAsia="ja-JP"/>
        </w:rPr>
        <w:t>～ている〈進行・継続〉</w:t>
      </w:r>
    </w:p>
    <w:p w14:paraId="0F353344">
      <w:pPr>
        <w:numPr>
          <w:ilvl w:val="0"/>
          <w:numId w:val="7"/>
        </w:numPr>
        <w:ind w:left="425" w:leftChars="0" w:hanging="425" w:firstLineChars="0"/>
        <w:rPr>
          <w:rFonts w:ascii="Yu Mincho" w:hAnsi="Yu Mincho" w:eastAsia="Yu Mincho"/>
          <w:b/>
          <w:bCs/>
          <w:sz w:val="28"/>
          <w:szCs w:val="28"/>
          <w:lang w:eastAsia="ja-JP"/>
        </w:rPr>
      </w:pPr>
      <w:r>
        <w:rPr>
          <w:rFonts w:hint="eastAsia" w:ascii="Yu Mincho" w:hAnsi="Yu Mincho" w:eastAsia="Yu Mincho"/>
          <w:b/>
          <w:bCs/>
          <w:sz w:val="28"/>
          <w:szCs w:val="28"/>
          <w:lang w:eastAsia="ja-JP"/>
        </w:rPr>
        <w:t>～ている〈初めからの外見、状態〉</w:t>
      </w:r>
    </w:p>
    <w:p w14:paraId="3094B042">
      <w:pPr>
        <w:numPr>
          <w:ilvl w:val="0"/>
          <w:numId w:val="7"/>
        </w:numPr>
        <w:ind w:left="425" w:leftChars="0" w:hanging="425" w:firstLineChars="0"/>
        <w:rPr>
          <w:rFonts w:ascii="Yu Mincho" w:hAnsi="Yu Mincho" w:eastAsia="Yu Mincho"/>
          <w:b/>
          <w:bCs/>
          <w:sz w:val="28"/>
          <w:szCs w:val="28"/>
          <w:lang w:eastAsia="ja-JP"/>
        </w:rPr>
      </w:pPr>
      <w:r>
        <w:rPr>
          <w:rFonts w:hint="eastAsia" w:ascii="Yu Mincho" w:hAnsi="Yu Mincho" w:eastAsia="Yu Mincho"/>
          <w:b/>
          <w:bCs/>
          <w:sz w:val="28"/>
          <w:szCs w:val="28"/>
          <w:lang w:eastAsia="ja-JP"/>
        </w:rPr>
        <w:t>～てから</w:t>
      </w:r>
    </w:p>
    <w:p w14:paraId="42B8DBB5">
      <w:pPr>
        <w:numPr>
          <w:ilvl w:val="0"/>
          <w:numId w:val="7"/>
        </w:numPr>
        <w:ind w:left="425" w:leftChars="0" w:hanging="425" w:firstLineChars="0"/>
        <w:rPr>
          <w:rFonts w:ascii="Yu Mincho" w:hAnsi="Yu Mincho" w:eastAsia="Yu Mincho"/>
          <w:b/>
          <w:bCs/>
          <w:sz w:val="28"/>
          <w:szCs w:val="28"/>
          <w:lang w:eastAsia="ja-JP"/>
        </w:rPr>
      </w:pPr>
      <w:r>
        <w:rPr>
          <w:rFonts w:hint="eastAsia" w:ascii="Yu Mincho" w:hAnsi="Yu Mincho" w:eastAsia="Yu Mincho"/>
          <w:b/>
          <w:bCs/>
          <w:sz w:val="28"/>
          <w:szCs w:val="28"/>
          <w:lang w:eastAsia="ja-JP"/>
        </w:rPr>
        <w:t>～てください</w:t>
      </w:r>
    </w:p>
    <w:p w14:paraId="4F51E919">
      <w:pPr>
        <w:numPr>
          <w:ilvl w:val="0"/>
          <w:numId w:val="7"/>
        </w:numPr>
        <w:ind w:left="425" w:leftChars="0" w:hanging="425" w:firstLineChars="0"/>
        <w:rPr>
          <w:rFonts w:ascii="Yu Mincho" w:hAnsi="Yu Mincho" w:eastAsia="Yu Mincho"/>
          <w:b/>
          <w:bCs/>
          <w:sz w:val="28"/>
          <w:szCs w:val="28"/>
          <w:lang w:eastAsia="ja-JP"/>
        </w:rPr>
      </w:pPr>
      <w:r>
        <w:rPr>
          <w:rFonts w:hint="eastAsia" w:ascii="Yu Mincho" w:hAnsi="Yu Mincho" w:eastAsia="Yu Mincho"/>
          <w:b/>
          <w:bCs/>
          <w:sz w:val="28"/>
          <w:szCs w:val="28"/>
          <w:lang w:eastAsia="ja-JP"/>
        </w:rPr>
        <w:t>～てくる〈行って戻る〉</w:t>
      </w:r>
    </w:p>
    <w:p w14:paraId="1212B2C8">
      <w:pPr>
        <w:numPr>
          <w:ilvl w:val="0"/>
          <w:numId w:val="7"/>
        </w:numPr>
        <w:ind w:left="425" w:leftChars="0" w:hanging="425" w:firstLineChars="0"/>
        <w:rPr>
          <w:rFonts w:ascii="Yu Mincho" w:hAnsi="Yu Mincho" w:eastAsia="Yu Mincho"/>
          <w:b/>
          <w:bCs/>
          <w:sz w:val="28"/>
          <w:szCs w:val="28"/>
          <w:lang w:eastAsia="ja-JP"/>
        </w:rPr>
      </w:pPr>
      <w:r>
        <w:rPr>
          <w:rFonts w:hint="eastAsia" w:ascii="Yu Mincho" w:hAnsi="Yu Mincho" w:eastAsia="Yu Mincho"/>
          <w:b/>
          <w:bCs/>
          <w:sz w:val="28"/>
          <w:szCs w:val="28"/>
          <w:lang w:eastAsia="ja-JP"/>
        </w:rPr>
        <w:t>～でしょう</w:t>
      </w:r>
    </w:p>
    <w:p w14:paraId="66A685F2">
      <w:pPr>
        <w:numPr>
          <w:ilvl w:val="0"/>
          <w:numId w:val="7"/>
        </w:numPr>
        <w:ind w:left="425" w:leftChars="0" w:hanging="425" w:firstLineChars="0"/>
        <w:rPr>
          <w:rFonts w:ascii="Yu Mincho" w:hAnsi="Yu Mincho" w:eastAsia="Yu Mincho"/>
          <w:b/>
          <w:bCs/>
          <w:sz w:val="28"/>
          <w:szCs w:val="28"/>
          <w:lang w:eastAsia="ja-JP"/>
        </w:rPr>
      </w:pPr>
      <w:r>
        <w:rPr>
          <w:rFonts w:hint="eastAsia" w:ascii="Yu Mincho" w:hAnsi="Yu Mincho" w:eastAsia="Yu Mincho"/>
          <w:b/>
          <w:bCs/>
          <w:sz w:val="28"/>
          <w:szCs w:val="28"/>
          <w:lang w:eastAsia="ja-JP"/>
        </w:rPr>
        <w:t>～です</w:t>
      </w:r>
    </w:p>
    <w:p w14:paraId="73BE9C95">
      <w:pPr>
        <w:numPr>
          <w:ilvl w:val="0"/>
          <w:numId w:val="7"/>
        </w:numPr>
        <w:ind w:left="425" w:leftChars="0" w:hanging="425" w:firstLineChars="0"/>
        <w:rPr>
          <w:rFonts w:ascii="Yu Mincho" w:hAnsi="Yu Mincho" w:eastAsia="Yu Mincho"/>
          <w:b/>
          <w:bCs/>
          <w:sz w:val="28"/>
          <w:szCs w:val="28"/>
          <w:lang w:eastAsia="ja-JP"/>
        </w:rPr>
      </w:pPr>
      <w:r>
        <w:rPr>
          <w:rFonts w:hint="eastAsia" w:ascii="Yu Mincho" w:hAnsi="Yu Mincho" w:eastAsia="Yu Mincho"/>
          <w:b/>
          <w:bCs/>
          <w:sz w:val="28"/>
          <w:szCs w:val="28"/>
          <w:lang w:eastAsia="ja-JP"/>
        </w:rPr>
        <w:t>～てはいけない</w:t>
      </w:r>
    </w:p>
    <w:p w14:paraId="6033CF5B">
      <w:pPr>
        <w:numPr>
          <w:ilvl w:val="0"/>
          <w:numId w:val="7"/>
        </w:numPr>
        <w:ind w:left="425" w:leftChars="0" w:hanging="425" w:firstLineChars="0"/>
        <w:rPr>
          <w:rFonts w:ascii="Yu Mincho" w:hAnsi="Yu Mincho" w:eastAsia="Yu Mincho"/>
          <w:b/>
          <w:bCs/>
          <w:sz w:val="28"/>
          <w:szCs w:val="28"/>
          <w:lang w:eastAsia="ja-JP"/>
        </w:rPr>
      </w:pPr>
      <w:r>
        <w:rPr>
          <w:rFonts w:hint="eastAsia" w:ascii="Yu Mincho" w:hAnsi="Yu Mincho" w:eastAsia="Yu Mincho"/>
          <w:b/>
          <w:bCs/>
          <w:sz w:val="28"/>
          <w:szCs w:val="28"/>
          <w:lang w:eastAsia="ja-JP"/>
        </w:rPr>
        <w:t>～てもいい</w:t>
      </w:r>
    </w:p>
    <w:p w14:paraId="620F1497">
      <w:pPr>
        <w:numPr>
          <w:ilvl w:val="0"/>
          <w:numId w:val="7"/>
        </w:numPr>
        <w:ind w:left="425" w:leftChars="0" w:hanging="425" w:firstLineChars="0"/>
        <w:rPr>
          <w:rFonts w:ascii="Yu Mincho" w:hAnsi="Yu Mincho" w:eastAsia="Yu Mincho"/>
          <w:b/>
          <w:bCs/>
          <w:sz w:val="28"/>
          <w:szCs w:val="28"/>
          <w:lang w:eastAsia="ja-JP"/>
        </w:rPr>
      </w:pPr>
      <w:r>
        <w:rPr>
          <w:rFonts w:hint="eastAsia" w:ascii="Yu Mincho" w:hAnsi="Yu Mincho" w:eastAsia="Yu Mincho"/>
          <w:b/>
          <w:bCs/>
          <w:sz w:val="28"/>
          <w:szCs w:val="28"/>
          <w:lang w:eastAsia="ja-JP"/>
        </w:rPr>
        <w:t>～と</w:t>
      </w:r>
    </w:p>
    <w:p w14:paraId="29473A07">
      <w:pPr>
        <w:numPr>
          <w:ilvl w:val="0"/>
          <w:numId w:val="7"/>
        </w:numPr>
        <w:ind w:left="425" w:leftChars="0" w:hanging="425" w:firstLineChars="0"/>
        <w:rPr>
          <w:rFonts w:ascii="Yu Mincho" w:hAnsi="Yu Mincho" w:eastAsia="Yu Mincho"/>
          <w:b/>
          <w:bCs/>
          <w:sz w:val="28"/>
          <w:szCs w:val="28"/>
          <w:lang w:eastAsia="ja-JP"/>
        </w:rPr>
      </w:pPr>
      <w:r>
        <w:rPr>
          <w:rFonts w:hint="eastAsia" w:ascii="Yu Mincho" w:hAnsi="Yu Mincho" w:eastAsia="Yu Mincho"/>
          <w:b/>
          <w:bCs/>
          <w:sz w:val="28"/>
          <w:szCs w:val="28"/>
          <w:lang w:eastAsia="ja-JP"/>
        </w:rPr>
        <w:t>～と～</w:t>
      </w:r>
    </w:p>
    <w:p w14:paraId="28B82895">
      <w:pPr>
        <w:numPr>
          <w:ilvl w:val="0"/>
          <w:numId w:val="7"/>
        </w:numPr>
        <w:ind w:left="425" w:leftChars="0" w:hanging="425" w:firstLineChars="0"/>
        <w:rPr>
          <w:rFonts w:ascii="Yu Mincho" w:hAnsi="Yu Mincho" w:eastAsia="Yu Mincho"/>
          <w:b/>
          <w:bCs/>
          <w:sz w:val="28"/>
          <w:szCs w:val="28"/>
          <w:lang w:eastAsia="ja-JP"/>
        </w:rPr>
      </w:pPr>
      <w:r>
        <w:rPr>
          <w:rFonts w:hint="eastAsia" w:ascii="Yu Mincho" w:hAnsi="Yu Mincho" w:eastAsia="Yu Mincho"/>
          <w:b/>
          <w:bCs/>
          <w:sz w:val="28"/>
          <w:szCs w:val="28"/>
          <w:lang w:eastAsia="ja-JP"/>
        </w:rPr>
        <w:t>～とおもう</w:t>
      </w:r>
    </w:p>
    <w:p w14:paraId="2FA1DB5F">
      <w:pPr>
        <w:numPr>
          <w:ilvl w:val="0"/>
          <w:numId w:val="7"/>
        </w:numPr>
        <w:ind w:left="425" w:leftChars="0" w:hanging="425" w:firstLineChars="0"/>
        <w:rPr>
          <w:rFonts w:ascii="Yu Mincho" w:hAnsi="Yu Mincho" w:eastAsia="Yu Mincho"/>
          <w:b/>
          <w:bCs/>
          <w:sz w:val="28"/>
          <w:szCs w:val="28"/>
          <w:lang w:eastAsia="ja-JP"/>
        </w:rPr>
      </w:pPr>
      <w:r>
        <w:rPr>
          <w:rFonts w:hint="eastAsia" w:ascii="Yu Mincho" w:hAnsi="Yu Mincho" w:eastAsia="Yu Mincho"/>
          <w:b/>
          <w:bCs/>
          <w:sz w:val="28"/>
          <w:szCs w:val="28"/>
          <w:lang w:eastAsia="ja-JP"/>
        </w:rPr>
        <w:t>どうやって</w:t>
      </w:r>
    </w:p>
    <w:p w14:paraId="3B97552E">
      <w:pPr>
        <w:numPr>
          <w:ilvl w:val="0"/>
          <w:numId w:val="7"/>
        </w:numPr>
        <w:ind w:left="425" w:leftChars="0" w:hanging="425" w:firstLineChars="0"/>
        <w:rPr>
          <w:rFonts w:ascii="Yu Mincho" w:hAnsi="Yu Mincho" w:eastAsia="Yu Mincho"/>
          <w:b/>
          <w:bCs/>
          <w:sz w:val="28"/>
          <w:szCs w:val="28"/>
          <w:lang w:eastAsia="ja-JP"/>
        </w:rPr>
      </w:pPr>
      <w:r>
        <w:rPr>
          <w:rFonts w:hint="eastAsia" w:ascii="Yu Mincho" w:hAnsi="Yu Mincho" w:eastAsia="Yu Mincho"/>
          <w:b/>
          <w:bCs/>
          <w:sz w:val="28"/>
          <w:szCs w:val="28"/>
          <w:lang w:eastAsia="ja-JP"/>
        </w:rPr>
        <w:t>～と～とどちら・～のほうが</w:t>
      </w:r>
    </w:p>
    <w:p w14:paraId="00BA6AF8">
      <w:pPr>
        <w:numPr>
          <w:ilvl w:val="0"/>
          <w:numId w:val="7"/>
        </w:numPr>
        <w:ind w:left="425" w:leftChars="0" w:hanging="425" w:firstLineChars="0"/>
        <w:rPr>
          <w:rFonts w:ascii="Yu Mincho" w:hAnsi="Yu Mincho" w:eastAsia="Yu Mincho"/>
          <w:b/>
          <w:bCs/>
          <w:sz w:val="28"/>
          <w:szCs w:val="28"/>
          <w:lang w:eastAsia="ja-JP"/>
        </w:rPr>
      </w:pPr>
      <w:r>
        <w:rPr>
          <w:rFonts w:hint="eastAsia" w:ascii="Yu Mincho" w:hAnsi="Yu Mincho" w:eastAsia="Yu Mincho"/>
          <w:b/>
          <w:bCs/>
          <w:sz w:val="28"/>
          <w:szCs w:val="28"/>
          <w:lang w:eastAsia="ja-JP"/>
        </w:rPr>
        <w:t>どのくらい</w:t>
      </w:r>
    </w:p>
    <w:p w14:paraId="777A4F81">
      <w:pPr>
        <w:numPr>
          <w:ilvl w:val="0"/>
          <w:numId w:val="7"/>
        </w:numPr>
        <w:ind w:left="425" w:leftChars="0" w:hanging="425" w:firstLineChars="0"/>
        <w:rPr>
          <w:rFonts w:ascii="Yu Mincho" w:hAnsi="Yu Mincho" w:eastAsia="Yu Mincho"/>
          <w:b/>
          <w:bCs/>
          <w:sz w:val="28"/>
          <w:szCs w:val="28"/>
          <w:lang w:eastAsia="ja-JP"/>
        </w:rPr>
      </w:pPr>
      <w:r>
        <w:rPr>
          <w:rFonts w:hint="eastAsia" w:ascii="Yu Mincho" w:hAnsi="Yu Mincho" w:eastAsia="Yu Mincho"/>
          <w:b/>
          <w:bCs/>
          <w:sz w:val="28"/>
          <w:szCs w:val="28"/>
          <w:lang w:eastAsia="ja-JP"/>
        </w:rPr>
        <w:t>どんな～</w:t>
      </w:r>
    </w:p>
    <w:p w14:paraId="3887BFF6">
      <w:pPr>
        <w:numPr>
          <w:ilvl w:val="0"/>
          <w:numId w:val="7"/>
        </w:numPr>
        <w:ind w:left="425" w:leftChars="0" w:hanging="425" w:firstLineChars="0"/>
        <w:rPr>
          <w:rFonts w:ascii="Yu Mincho" w:hAnsi="Yu Mincho" w:eastAsia="Yu Mincho"/>
          <w:b/>
          <w:bCs/>
          <w:sz w:val="28"/>
          <w:szCs w:val="28"/>
          <w:lang w:eastAsia="ja-JP"/>
        </w:rPr>
      </w:pPr>
      <w:r>
        <w:rPr>
          <w:rFonts w:hint="eastAsia" w:ascii="Yu Mincho" w:hAnsi="Yu Mincho" w:eastAsia="Yu Mincho"/>
          <w:b/>
          <w:bCs/>
          <w:sz w:val="28"/>
          <w:szCs w:val="28"/>
          <w:lang w:eastAsia="ja-JP"/>
        </w:rPr>
        <w:t>～ないでください</w:t>
      </w:r>
    </w:p>
    <w:p w14:paraId="65BC0E21">
      <w:pPr>
        <w:numPr>
          <w:ilvl w:val="0"/>
          <w:numId w:val="7"/>
        </w:numPr>
        <w:ind w:left="425" w:leftChars="0" w:hanging="425" w:firstLineChars="0"/>
        <w:rPr>
          <w:rFonts w:ascii="Yu Mincho" w:hAnsi="Yu Mincho" w:eastAsia="Yu Mincho"/>
          <w:b/>
          <w:bCs/>
          <w:sz w:val="28"/>
          <w:szCs w:val="28"/>
          <w:lang w:eastAsia="ja-JP"/>
        </w:rPr>
      </w:pPr>
      <w:r>
        <w:rPr>
          <w:rFonts w:hint="eastAsia" w:ascii="Yu Mincho" w:hAnsi="Yu Mincho" w:eastAsia="Yu Mincho"/>
          <w:b/>
          <w:bCs/>
          <w:sz w:val="28"/>
          <w:szCs w:val="28"/>
          <w:lang w:eastAsia="ja-JP"/>
        </w:rPr>
        <w:t>～ながら</w:t>
      </w:r>
    </w:p>
    <w:p w14:paraId="525A504D">
      <w:pPr>
        <w:numPr>
          <w:ilvl w:val="0"/>
          <w:numId w:val="7"/>
        </w:numPr>
        <w:ind w:left="425" w:leftChars="0" w:hanging="425" w:firstLineChars="0"/>
        <w:rPr>
          <w:rFonts w:ascii="Yu Mincho" w:hAnsi="Yu Mincho" w:eastAsia="Yu Mincho"/>
          <w:b/>
          <w:bCs/>
          <w:sz w:val="28"/>
          <w:szCs w:val="28"/>
          <w:lang w:eastAsia="ja-JP"/>
        </w:rPr>
      </w:pPr>
      <w:r>
        <w:rPr>
          <w:rFonts w:hint="eastAsia" w:ascii="Yu Mincho" w:hAnsi="Yu Mincho" w:eastAsia="Yu Mincho"/>
          <w:b/>
          <w:bCs/>
          <w:sz w:val="28"/>
          <w:szCs w:val="28"/>
          <w:lang w:eastAsia="ja-JP"/>
        </w:rPr>
        <w:t>～なくてはいけない</w:t>
      </w:r>
    </w:p>
    <w:p w14:paraId="41C29041">
      <w:pPr>
        <w:numPr>
          <w:ilvl w:val="0"/>
          <w:numId w:val="7"/>
        </w:numPr>
        <w:ind w:left="425" w:leftChars="0" w:hanging="425" w:firstLineChars="0"/>
        <w:rPr>
          <w:rFonts w:ascii="Yu Mincho" w:hAnsi="Yu Mincho" w:eastAsia="Yu Mincho"/>
          <w:b/>
          <w:bCs/>
          <w:sz w:val="28"/>
          <w:szCs w:val="28"/>
          <w:lang w:eastAsia="ja-JP"/>
        </w:rPr>
      </w:pPr>
      <w:r>
        <w:rPr>
          <w:rFonts w:hint="eastAsia" w:ascii="Yu Mincho" w:hAnsi="Yu Mincho" w:eastAsia="Yu Mincho"/>
          <w:b/>
          <w:bCs/>
          <w:sz w:val="28"/>
          <w:szCs w:val="28"/>
          <w:lang w:eastAsia="ja-JP"/>
        </w:rPr>
        <w:t>～に・～へ</w:t>
      </w:r>
    </w:p>
    <w:p w14:paraId="5C0E4D06">
      <w:pPr>
        <w:numPr>
          <w:ilvl w:val="0"/>
          <w:numId w:val="7"/>
        </w:numPr>
        <w:ind w:left="425" w:leftChars="0" w:hanging="425" w:firstLineChars="0"/>
        <w:rPr>
          <w:rFonts w:ascii="Yu Mincho" w:hAnsi="Yu Mincho" w:eastAsia="Yu Mincho"/>
          <w:b/>
          <w:bCs/>
          <w:sz w:val="28"/>
          <w:szCs w:val="28"/>
          <w:lang w:eastAsia="ja-JP"/>
        </w:rPr>
      </w:pPr>
      <w:r>
        <w:rPr>
          <w:rFonts w:hint="eastAsia" w:ascii="Yu Mincho" w:hAnsi="Yu Mincho" w:eastAsia="Yu Mincho"/>
          <w:b/>
          <w:bCs/>
          <w:sz w:val="28"/>
          <w:szCs w:val="28"/>
          <w:lang w:eastAsia="ja-JP"/>
        </w:rPr>
        <w:t>～に</w:t>
      </w:r>
    </w:p>
    <w:p w14:paraId="7CAAB4E3">
      <w:pPr>
        <w:numPr>
          <w:ilvl w:val="0"/>
          <w:numId w:val="7"/>
        </w:numPr>
        <w:ind w:left="425" w:leftChars="0" w:hanging="425" w:firstLineChars="0"/>
        <w:rPr>
          <w:rFonts w:ascii="Yu Mincho" w:hAnsi="Yu Mincho" w:eastAsia="Yu Mincho"/>
          <w:b/>
          <w:bCs/>
          <w:sz w:val="28"/>
          <w:szCs w:val="28"/>
          <w:lang w:eastAsia="ja-JP"/>
        </w:rPr>
      </w:pPr>
      <w:r>
        <w:rPr>
          <w:rFonts w:hint="eastAsia" w:ascii="Yu Mincho" w:hAnsi="Yu Mincho" w:eastAsia="Yu Mincho"/>
          <w:b/>
          <w:bCs/>
          <w:sz w:val="28"/>
          <w:szCs w:val="28"/>
          <w:lang w:eastAsia="ja-JP"/>
        </w:rPr>
        <w:t>～にある・いる</w:t>
      </w:r>
    </w:p>
    <w:p w14:paraId="23AF8CA5">
      <w:pPr>
        <w:numPr>
          <w:ilvl w:val="0"/>
          <w:numId w:val="7"/>
        </w:numPr>
        <w:ind w:left="425" w:leftChars="0" w:hanging="425" w:firstLineChars="0"/>
        <w:rPr>
          <w:rFonts w:ascii="Yu Mincho" w:hAnsi="Yu Mincho" w:eastAsia="Yu Mincho"/>
          <w:b/>
          <w:bCs/>
          <w:sz w:val="28"/>
          <w:szCs w:val="28"/>
          <w:lang w:eastAsia="ja-JP"/>
        </w:rPr>
      </w:pPr>
      <w:r>
        <w:rPr>
          <w:rFonts w:hint="eastAsia" w:ascii="Yu Mincho" w:hAnsi="Yu Mincho" w:eastAsia="Yu Mincho"/>
          <w:b/>
          <w:bCs/>
          <w:sz w:val="28"/>
          <w:szCs w:val="28"/>
          <w:lang w:eastAsia="ja-JP"/>
        </w:rPr>
        <w:t>～に行く・～に来る</w:t>
      </w:r>
    </w:p>
    <w:p w14:paraId="2C1CD64E">
      <w:pPr>
        <w:numPr>
          <w:ilvl w:val="0"/>
          <w:numId w:val="7"/>
        </w:numPr>
        <w:ind w:left="425" w:leftChars="0" w:hanging="425" w:firstLineChars="0"/>
        <w:rPr>
          <w:rFonts w:ascii="Yu Mincho" w:hAnsi="Yu Mincho" w:eastAsia="Yu Mincho"/>
          <w:b/>
          <w:bCs/>
          <w:sz w:val="28"/>
          <w:szCs w:val="28"/>
          <w:lang w:eastAsia="ja-JP"/>
        </w:rPr>
      </w:pPr>
      <w:r>
        <w:rPr>
          <w:rFonts w:hint="eastAsia" w:ascii="Yu Mincho" w:hAnsi="Yu Mincho" w:eastAsia="Yu Mincho"/>
          <w:b/>
          <w:bCs/>
          <w:sz w:val="28"/>
          <w:szCs w:val="28"/>
          <w:lang w:eastAsia="ja-JP"/>
        </w:rPr>
        <w:t>～ね・～よ</w:t>
      </w:r>
    </w:p>
    <w:p w14:paraId="3986CD47">
      <w:pPr>
        <w:numPr>
          <w:ilvl w:val="0"/>
          <w:numId w:val="7"/>
        </w:numPr>
        <w:ind w:left="425" w:leftChars="0" w:hanging="425" w:firstLineChars="0"/>
        <w:rPr>
          <w:rFonts w:ascii="Yu Mincho" w:hAnsi="Yu Mincho" w:eastAsia="Yu Mincho"/>
          <w:b/>
          <w:bCs/>
          <w:sz w:val="28"/>
          <w:szCs w:val="28"/>
          <w:lang w:eastAsia="ja-JP"/>
        </w:rPr>
      </w:pPr>
      <w:r>
        <w:rPr>
          <w:rFonts w:hint="eastAsia" w:ascii="Yu Mincho" w:hAnsi="Yu Mincho" w:eastAsia="Yu Mincho"/>
          <w:b/>
          <w:bCs/>
          <w:sz w:val="28"/>
          <w:szCs w:val="28"/>
          <w:lang w:eastAsia="ja-JP"/>
        </w:rPr>
        <w:t>～のがすき・きらい</w:t>
      </w:r>
    </w:p>
    <w:p w14:paraId="54242F82">
      <w:pPr>
        <w:numPr>
          <w:ilvl w:val="0"/>
          <w:numId w:val="7"/>
        </w:numPr>
        <w:ind w:left="425" w:leftChars="0" w:hanging="425" w:firstLineChars="0"/>
        <w:rPr>
          <w:rFonts w:ascii="Yu Mincho" w:hAnsi="Yu Mincho" w:eastAsia="Yu Mincho"/>
          <w:b/>
          <w:bCs/>
          <w:sz w:val="28"/>
          <w:szCs w:val="28"/>
          <w:lang w:eastAsia="ja-JP"/>
        </w:rPr>
      </w:pPr>
      <w:r>
        <w:rPr>
          <w:rFonts w:hint="eastAsia" w:ascii="Yu Mincho" w:hAnsi="Yu Mincho" w:eastAsia="Yu Mincho"/>
          <w:b/>
          <w:bCs/>
          <w:sz w:val="28"/>
          <w:szCs w:val="28"/>
          <w:lang w:eastAsia="ja-JP"/>
        </w:rPr>
        <w:t>～ので</w:t>
      </w:r>
    </w:p>
    <w:p w14:paraId="4FB45028">
      <w:pPr>
        <w:numPr>
          <w:ilvl w:val="0"/>
          <w:numId w:val="7"/>
        </w:numPr>
        <w:ind w:left="425" w:leftChars="0" w:hanging="425" w:firstLineChars="0"/>
        <w:rPr>
          <w:rFonts w:ascii="Yu Mincho" w:hAnsi="Yu Mincho" w:eastAsia="Yu Mincho"/>
          <w:b/>
          <w:bCs/>
          <w:sz w:val="28"/>
          <w:szCs w:val="28"/>
          <w:lang w:eastAsia="ja-JP"/>
        </w:rPr>
      </w:pPr>
      <w:r>
        <w:rPr>
          <w:rFonts w:hint="eastAsia" w:ascii="Yu Mincho" w:hAnsi="Yu Mincho" w:eastAsia="Yu Mincho"/>
          <w:b/>
          <w:bCs/>
          <w:sz w:val="28"/>
          <w:szCs w:val="28"/>
          <w:lang w:eastAsia="ja-JP"/>
        </w:rPr>
        <w:t>～は</w:t>
      </w:r>
    </w:p>
    <w:p w14:paraId="2CA8C3D9">
      <w:pPr>
        <w:numPr>
          <w:ilvl w:val="0"/>
          <w:numId w:val="7"/>
        </w:numPr>
        <w:ind w:left="425" w:leftChars="0" w:hanging="425" w:firstLineChars="0"/>
        <w:rPr>
          <w:rFonts w:ascii="Yu Mincho" w:hAnsi="Yu Mincho" w:eastAsia="Yu Mincho"/>
          <w:b/>
          <w:bCs/>
          <w:sz w:val="28"/>
          <w:szCs w:val="28"/>
          <w:lang w:eastAsia="ja-JP"/>
        </w:rPr>
      </w:pPr>
      <w:r>
        <w:rPr>
          <w:rFonts w:hint="eastAsia" w:ascii="Yu Mincho" w:hAnsi="Yu Mincho" w:eastAsia="Yu Mincho"/>
          <w:b/>
          <w:bCs/>
          <w:sz w:val="28"/>
          <w:szCs w:val="28"/>
          <w:lang w:eastAsia="ja-JP"/>
        </w:rPr>
        <w:t>～は～より</w:t>
      </w:r>
    </w:p>
    <w:p w14:paraId="46DA7A27">
      <w:pPr>
        <w:numPr>
          <w:ilvl w:val="0"/>
          <w:numId w:val="7"/>
        </w:numPr>
        <w:ind w:left="425" w:leftChars="0" w:hanging="425" w:firstLineChars="0"/>
        <w:rPr>
          <w:rFonts w:ascii="Yu Mincho" w:hAnsi="Yu Mincho" w:eastAsia="Yu Mincho"/>
          <w:b/>
          <w:bCs/>
          <w:sz w:val="28"/>
          <w:szCs w:val="28"/>
          <w:lang w:eastAsia="ja-JP"/>
        </w:rPr>
      </w:pPr>
      <w:r>
        <w:rPr>
          <w:rFonts w:hint="eastAsia" w:ascii="Yu Mincho" w:hAnsi="Yu Mincho" w:eastAsia="Yu Mincho"/>
          <w:b/>
          <w:bCs/>
          <w:sz w:val="28"/>
          <w:szCs w:val="28"/>
          <w:lang w:eastAsia="ja-JP"/>
        </w:rPr>
        <w:t>～ほうがいい</w:t>
      </w:r>
    </w:p>
    <w:p w14:paraId="709A6154">
      <w:pPr>
        <w:numPr>
          <w:ilvl w:val="0"/>
          <w:numId w:val="7"/>
        </w:numPr>
        <w:ind w:left="425" w:leftChars="0" w:hanging="425" w:firstLineChars="0"/>
        <w:rPr>
          <w:rFonts w:ascii="Yu Mincho" w:hAnsi="Yu Mincho" w:eastAsia="Yu Mincho"/>
          <w:b/>
          <w:bCs/>
          <w:sz w:val="28"/>
          <w:szCs w:val="28"/>
          <w:lang w:eastAsia="ja-JP"/>
        </w:rPr>
      </w:pPr>
      <w:r>
        <w:rPr>
          <w:rFonts w:hint="eastAsia" w:ascii="Yu Mincho" w:hAnsi="Yu Mincho" w:eastAsia="Yu Mincho"/>
          <w:b/>
          <w:bCs/>
          <w:sz w:val="28"/>
          <w:szCs w:val="28"/>
          <w:lang w:eastAsia="ja-JP"/>
        </w:rPr>
        <w:t>～まえに</w:t>
      </w:r>
    </w:p>
    <w:p w14:paraId="5AFF5BE0">
      <w:pPr>
        <w:numPr>
          <w:ilvl w:val="0"/>
          <w:numId w:val="7"/>
        </w:numPr>
        <w:ind w:left="425" w:leftChars="0" w:hanging="425" w:firstLineChars="0"/>
        <w:rPr>
          <w:rFonts w:ascii="Yu Mincho" w:hAnsi="Yu Mincho" w:eastAsia="Yu Mincho"/>
          <w:b/>
          <w:bCs/>
          <w:sz w:val="28"/>
          <w:szCs w:val="28"/>
          <w:lang w:eastAsia="ja-JP"/>
        </w:rPr>
      </w:pPr>
      <w:r>
        <w:rPr>
          <w:rFonts w:hint="eastAsia" w:ascii="Yu Mincho" w:hAnsi="Yu Mincho" w:eastAsia="Yu Mincho"/>
          <w:b/>
          <w:bCs/>
          <w:sz w:val="28"/>
          <w:szCs w:val="28"/>
          <w:lang w:eastAsia="ja-JP"/>
        </w:rPr>
        <w:t>～ましょう</w:t>
      </w:r>
    </w:p>
    <w:p w14:paraId="28EC53BB">
      <w:pPr>
        <w:numPr>
          <w:ilvl w:val="0"/>
          <w:numId w:val="7"/>
        </w:numPr>
        <w:ind w:left="425" w:leftChars="0" w:hanging="425" w:firstLineChars="0"/>
        <w:rPr>
          <w:rFonts w:ascii="Yu Mincho" w:hAnsi="Yu Mincho" w:eastAsia="Yu Mincho"/>
          <w:b/>
          <w:bCs/>
          <w:sz w:val="28"/>
          <w:szCs w:val="28"/>
          <w:lang w:eastAsia="ja-JP"/>
        </w:rPr>
      </w:pPr>
      <w:r>
        <w:rPr>
          <w:rFonts w:hint="eastAsia" w:ascii="Yu Mincho" w:hAnsi="Yu Mincho" w:eastAsia="Yu Mincho"/>
          <w:b/>
          <w:bCs/>
          <w:sz w:val="28"/>
          <w:szCs w:val="28"/>
          <w:lang w:eastAsia="ja-JP"/>
        </w:rPr>
        <w:t>～ましょうか〈申し出〉</w:t>
      </w:r>
    </w:p>
    <w:p w14:paraId="4CDC4A34">
      <w:pPr>
        <w:numPr>
          <w:ilvl w:val="0"/>
          <w:numId w:val="7"/>
        </w:numPr>
        <w:ind w:left="425" w:leftChars="0" w:hanging="425" w:firstLineChars="0"/>
        <w:rPr>
          <w:rFonts w:ascii="Yu Mincho" w:hAnsi="Yu Mincho" w:eastAsia="Yu Mincho"/>
          <w:b/>
          <w:bCs/>
          <w:sz w:val="28"/>
          <w:szCs w:val="28"/>
          <w:lang w:eastAsia="ja-JP"/>
        </w:rPr>
      </w:pPr>
      <w:r>
        <w:rPr>
          <w:rFonts w:hint="eastAsia" w:ascii="Yu Mincho" w:hAnsi="Yu Mincho" w:eastAsia="Yu Mincho"/>
          <w:b/>
          <w:bCs/>
          <w:sz w:val="28"/>
          <w:szCs w:val="28"/>
          <w:lang w:eastAsia="ja-JP"/>
        </w:rPr>
        <w:t>～ませんか</w:t>
      </w:r>
    </w:p>
    <w:p w14:paraId="24A9DDCA">
      <w:pPr>
        <w:numPr>
          <w:ilvl w:val="0"/>
          <w:numId w:val="7"/>
        </w:numPr>
        <w:ind w:left="425" w:leftChars="0" w:hanging="425" w:firstLineChars="0"/>
        <w:rPr>
          <w:rFonts w:ascii="Yu Mincho" w:hAnsi="Yu Mincho" w:eastAsia="Yu Mincho"/>
          <w:b/>
          <w:bCs/>
          <w:sz w:val="28"/>
          <w:szCs w:val="28"/>
          <w:lang w:eastAsia="ja-JP"/>
        </w:rPr>
      </w:pPr>
      <w:r>
        <w:rPr>
          <w:rFonts w:hint="eastAsia" w:ascii="Yu Mincho" w:hAnsi="Yu Mincho" w:eastAsia="Yu Mincho"/>
          <w:b/>
          <w:bCs/>
          <w:sz w:val="28"/>
          <w:szCs w:val="28"/>
          <w:lang w:eastAsia="ja-JP"/>
        </w:rPr>
        <w:t>～ませんか〈勧め〉</w:t>
      </w:r>
    </w:p>
    <w:p w14:paraId="0599A268">
      <w:pPr>
        <w:numPr>
          <w:ilvl w:val="0"/>
          <w:numId w:val="7"/>
        </w:numPr>
        <w:ind w:left="425" w:leftChars="0" w:hanging="425" w:firstLineChars="0"/>
        <w:rPr>
          <w:rFonts w:ascii="Yu Mincho" w:hAnsi="Yu Mincho" w:eastAsia="Yu Mincho"/>
          <w:b/>
          <w:bCs/>
          <w:sz w:val="28"/>
          <w:szCs w:val="28"/>
          <w:lang w:eastAsia="ja-JP"/>
        </w:rPr>
      </w:pPr>
      <w:r>
        <w:rPr>
          <w:rFonts w:hint="eastAsia" w:ascii="Yu Mincho" w:hAnsi="Yu Mincho" w:eastAsia="Yu Mincho"/>
          <w:b/>
          <w:bCs/>
          <w:sz w:val="28"/>
          <w:szCs w:val="28"/>
          <w:lang w:eastAsia="ja-JP"/>
        </w:rPr>
        <w:t>～ませんか〈誘い〉</w:t>
      </w:r>
    </w:p>
    <w:p w14:paraId="6361E040">
      <w:pPr>
        <w:numPr>
          <w:ilvl w:val="0"/>
          <w:numId w:val="7"/>
        </w:numPr>
        <w:ind w:left="425" w:leftChars="0" w:hanging="425" w:firstLineChars="0"/>
        <w:rPr>
          <w:rFonts w:ascii="Yu Mincho" w:hAnsi="Yu Mincho" w:eastAsia="Yu Mincho"/>
          <w:b/>
          <w:bCs/>
          <w:sz w:val="28"/>
          <w:szCs w:val="28"/>
          <w:lang w:eastAsia="ja-JP"/>
        </w:rPr>
      </w:pPr>
      <w:r>
        <w:rPr>
          <w:rFonts w:hint="eastAsia" w:ascii="Yu Mincho" w:hAnsi="Yu Mincho" w:eastAsia="Yu Mincho"/>
          <w:b/>
          <w:bCs/>
          <w:sz w:val="28"/>
          <w:szCs w:val="28"/>
          <w:lang w:eastAsia="ja-JP"/>
        </w:rPr>
        <w:t>～も</w:t>
      </w:r>
    </w:p>
    <w:p w14:paraId="2ABE7809">
      <w:pPr>
        <w:numPr>
          <w:ilvl w:val="0"/>
          <w:numId w:val="7"/>
        </w:numPr>
        <w:ind w:left="425" w:leftChars="0" w:hanging="425" w:firstLineChars="0"/>
        <w:rPr>
          <w:rFonts w:ascii="Yu Mincho" w:hAnsi="Yu Mincho" w:eastAsia="Yu Mincho"/>
          <w:b/>
          <w:bCs/>
          <w:sz w:val="28"/>
          <w:szCs w:val="28"/>
          <w:lang w:eastAsia="ja-JP"/>
        </w:rPr>
      </w:pPr>
      <w:r>
        <w:rPr>
          <w:rFonts w:hint="eastAsia" w:ascii="Yu Mincho" w:hAnsi="Yu Mincho" w:eastAsia="Yu Mincho"/>
          <w:b/>
          <w:bCs/>
          <w:sz w:val="28"/>
          <w:szCs w:val="28"/>
          <w:lang w:eastAsia="ja-JP"/>
        </w:rPr>
        <w:t>もう～た・まだ～ていない</w:t>
      </w:r>
    </w:p>
    <w:p w14:paraId="00F0777A">
      <w:pPr>
        <w:numPr>
          <w:ilvl w:val="0"/>
          <w:numId w:val="7"/>
        </w:numPr>
        <w:ind w:left="425" w:leftChars="0" w:hanging="425" w:firstLineChars="0"/>
        <w:rPr>
          <w:rFonts w:ascii="Yu Mincho" w:hAnsi="Yu Mincho" w:eastAsia="Yu Mincho"/>
          <w:b/>
          <w:bCs/>
          <w:sz w:val="28"/>
          <w:szCs w:val="28"/>
          <w:lang w:eastAsia="ja-JP"/>
        </w:rPr>
      </w:pPr>
      <w:r>
        <w:rPr>
          <w:rFonts w:hint="eastAsia" w:ascii="Yu Mincho" w:hAnsi="Yu Mincho" w:eastAsia="Yu Mincho"/>
          <w:b/>
          <w:bCs/>
          <w:sz w:val="28"/>
          <w:szCs w:val="28"/>
          <w:lang w:eastAsia="ja-JP"/>
        </w:rPr>
        <w:t>～もらう</w:t>
      </w:r>
    </w:p>
    <w:p w14:paraId="141EDC1D">
      <w:pPr>
        <w:numPr>
          <w:ilvl w:val="0"/>
          <w:numId w:val="7"/>
        </w:numPr>
        <w:ind w:left="425" w:leftChars="0" w:hanging="425" w:firstLineChars="0"/>
        <w:rPr>
          <w:rFonts w:ascii="Yu Mincho" w:hAnsi="Yu Mincho" w:eastAsia="Yu Mincho"/>
          <w:b/>
          <w:bCs/>
          <w:sz w:val="28"/>
          <w:szCs w:val="28"/>
          <w:lang w:eastAsia="ja-JP"/>
        </w:rPr>
      </w:pPr>
      <w:r>
        <w:rPr>
          <w:rFonts w:hint="eastAsia" w:ascii="Yu Mincho" w:hAnsi="Yu Mincho" w:eastAsia="Yu Mincho"/>
          <w:b/>
          <w:bCs/>
          <w:sz w:val="28"/>
          <w:szCs w:val="28"/>
          <w:lang w:eastAsia="ja-JP"/>
        </w:rPr>
        <w:t>～や～（など）</w:t>
      </w:r>
    </w:p>
    <w:p w14:paraId="5E89D1AF">
      <w:pPr>
        <w:numPr>
          <w:ilvl w:val="0"/>
          <w:numId w:val="7"/>
        </w:numPr>
        <w:ind w:left="425" w:leftChars="0" w:hanging="425" w:firstLineChars="0"/>
        <w:rPr>
          <w:rFonts w:ascii="Yu Mincho" w:hAnsi="Yu Mincho" w:eastAsia="Yu Mincho"/>
          <w:b/>
          <w:bCs/>
          <w:sz w:val="28"/>
          <w:szCs w:val="28"/>
          <w:lang w:eastAsia="ja-JP"/>
        </w:rPr>
      </w:pPr>
      <w:r>
        <w:rPr>
          <w:rFonts w:hint="eastAsia" w:ascii="Yu Mincho" w:hAnsi="Yu Mincho" w:eastAsia="Yu Mincho"/>
          <w:b/>
          <w:bCs/>
          <w:sz w:val="28"/>
          <w:szCs w:val="28"/>
          <w:lang w:eastAsia="ja-JP"/>
        </w:rPr>
        <w:t>～を</w:t>
      </w:r>
    </w:p>
    <w:p w14:paraId="1F4CAAEB">
      <w:pPr>
        <w:numPr>
          <w:ilvl w:val="0"/>
          <w:numId w:val="7"/>
        </w:numPr>
        <w:ind w:left="425" w:leftChars="0" w:hanging="425" w:firstLineChars="0"/>
        <w:rPr>
          <w:rFonts w:ascii="Yu Mincho" w:hAnsi="Yu Mincho" w:eastAsia="Yu Mincho"/>
          <w:b/>
          <w:bCs/>
          <w:sz w:val="28"/>
          <w:szCs w:val="28"/>
          <w:lang w:eastAsia="ja-JP"/>
        </w:rPr>
      </w:pPr>
      <w:r>
        <w:rPr>
          <w:rFonts w:hint="eastAsia" w:ascii="Yu Mincho" w:hAnsi="Yu Mincho" w:eastAsia="Yu Mincho"/>
          <w:b/>
          <w:bCs/>
          <w:sz w:val="28"/>
          <w:szCs w:val="28"/>
          <w:lang w:eastAsia="ja-JP"/>
        </w:rPr>
        <w:t>～んです・～んだ・～のだ〈説明〉</w:t>
      </w:r>
    </w:p>
    <w:p w14:paraId="0D7C2BCB">
      <w:pPr>
        <w:numPr>
          <w:ilvl w:val="0"/>
          <w:numId w:val="7"/>
        </w:numPr>
        <w:ind w:left="425" w:leftChars="0" w:hanging="425" w:firstLineChars="0"/>
        <w:rPr>
          <w:rFonts w:ascii="Yu Mincho" w:hAnsi="Yu Mincho" w:eastAsia="Yu Mincho"/>
          <w:b/>
          <w:bCs/>
          <w:sz w:val="28"/>
          <w:szCs w:val="28"/>
          <w:lang w:eastAsia="ja-JP"/>
        </w:rPr>
      </w:pPr>
      <w:r>
        <w:rPr>
          <w:rFonts w:ascii="Yu Mincho" w:hAnsi="Yu Mincho" w:eastAsia="Yu Mincho"/>
          <w:b/>
          <w:bCs/>
          <w:sz w:val="28"/>
          <w:szCs w:val="28"/>
          <w:lang w:eastAsia="ja-JP"/>
        </w:rPr>
        <w:fldChar w:fldCharType="begin"/>
      </w:r>
      <w:r>
        <w:rPr>
          <w:rFonts w:ascii="Yu Mincho" w:hAnsi="Yu Mincho" w:eastAsia="Yu Mincho"/>
          <w:b/>
          <w:bCs/>
          <w:sz w:val="28"/>
          <w:szCs w:val="28"/>
          <w:lang w:eastAsia="ja-JP"/>
        </w:rPr>
        <w:instrText xml:space="preserve">EQ \* jc2 \* hps10 \o\ad(\s\up 13(</w:instrText>
      </w:r>
      <w:r>
        <w:rPr>
          <w:rFonts w:ascii="Yu Mincho" w:hAnsi="Yu Mincho" w:eastAsia="Yu Mincho"/>
          <w:b/>
          <w:bCs/>
          <w:sz w:val="10"/>
          <w:szCs w:val="28"/>
          <w:lang w:eastAsia="ja-JP"/>
        </w:rPr>
        <w:instrText xml:space="preserve">ぎもんし</w:instrText>
      </w:r>
      <w:r>
        <w:rPr>
          <w:rFonts w:ascii="Yu Mincho" w:hAnsi="Yu Mincho" w:eastAsia="Yu Mincho"/>
          <w:b/>
          <w:bCs/>
          <w:sz w:val="28"/>
          <w:szCs w:val="28"/>
          <w:lang w:eastAsia="ja-JP"/>
        </w:rPr>
        <w:instrText xml:space="preserve">),疑問詞)</w:instrText>
      </w:r>
      <w:r>
        <w:rPr>
          <w:rFonts w:ascii="Yu Mincho" w:hAnsi="Yu Mincho" w:eastAsia="Yu Mincho"/>
          <w:b/>
          <w:bCs/>
          <w:sz w:val="28"/>
          <w:szCs w:val="28"/>
          <w:lang w:eastAsia="ja-JP"/>
        </w:rPr>
        <w:fldChar w:fldCharType="end"/>
      </w:r>
      <w:r>
        <w:t>"疑問詞"</w:t>
      </w:r>
      <w:r>
        <w:rPr>
          <w:rFonts w:hint="eastAsia" w:ascii="Yu Mincho" w:hAnsi="Yu Mincho" w:eastAsia="Yu Mincho"/>
          <w:b/>
          <w:bCs/>
          <w:sz w:val="28"/>
          <w:szCs w:val="28"/>
          <w:lang w:eastAsia="ja-JP"/>
        </w:rPr>
        <w:t>か</w:t>
      </w:r>
    </w:p>
    <w:p w14:paraId="35EBEFF3">
      <w:pPr>
        <w:numPr>
          <w:ilvl w:val="0"/>
          <w:numId w:val="7"/>
        </w:numPr>
        <w:ind w:left="425" w:leftChars="0" w:hanging="425" w:firstLineChars="0"/>
        <w:rPr>
          <w:rFonts w:ascii="Yu Mincho" w:hAnsi="Yu Mincho" w:eastAsia="Yu Mincho"/>
          <w:b/>
          <w:bCs/>
          <w:sz w:val="28"/>
          <w:szCs w:val="28"/>
          <w:lang w:eastAsia="ja-JP"/>
        </w:rPr>
      </w:pPr>
      <w:r>
        <w:rPr>
          <w:rFonts w:ascii="Yu Mincho" w:hAnsi="Yu Mincho" w:eastAsia="Yu Mincho"/>
          <w:b/>
          <w:bCs/>
          <w:sz w:val="28"/>
          <w:szCs w:val="28"/>
          <w:lang w:eastAsia="ja-JP"/>
        </w:rPr>
        <w:fldChar w:fldCharType="begin"/>
      </w:r>
      <w:r>
        <w:rPr>
          <w:rFonts w:ascii="Yu Mincho" w:hAnsi="Yu Mincho" w:eastAsia="Yu Mincho"/>
          <w:b/>
          <w:bCs/>
          <w:sz w:val="28"/>
          <w:szCs w:val="28"/>
          <w:lang w:eastAsia="ja-JP"/>
        </w:rPr>
        <w:instrText xml:space="preserve">EQ \* jc2 \* hps10 \o\ad(\s\up 13(</w:instrText>
      </w:r>
      <w:r>
        <w:rPr>
          <w:rFonts w:ascii="Yu Mincho" w:hAnsi="Yu Mincho" w:eastAsia="Yu Mincho"/>
          <w:b/>
          <w:bCs/>
          <w:sz w:val="10"/>
          <w:szCs w:val="28"/>
          <w:lang w:eastAsia="ja-JP"/>
        </w:rPr>
        <w:instrText xml:space="preserve">ぎもんし</w:instrText>
      </w:r>
      <w:r>
        <w:rPr>
          <w:rFonts w:ascii="Yu Mincho" w:hAnsi="Yu Mincho" w:eastAsia="Yu Mincho"/>
          <w:b/>
          <w:bCs/>
          <w:sz w:val="28"/>
          <w:szCs w:val="28"/>
          <w:lang w:eastAsia="ja-JP"/>
        </w:rPr>
        <w:instrText xml:space="preserve">),疑問詞)</w:instrText>
      </w:r>
      <w:r>
        <w:rPr>
          <w:rFonts w:ascii="Yu Mincho" w:hAnsi="Yu Mincho" w:eastAsia="Yu Mincho"/>
          <w:b/>
          <w:bCs/>
          <w:sz w:val="28"/>
          <w:szCs w:val="28"/>
          <w:lang w:eastAsia="ja-JP"/>
        </w:rPr>
        <w:fldChar w:fldCharType="end"/>
      </w:r>
      <w:r>
        <w:t>"疑問詞"</w:t>
      </w:r>
      <w:r>
        <w:rPr>
          <w:rFonts w:hint="eastAsia" w:ascii="Yu Mincho" w:hAnsi="Yu Mincho" w:eastAsia="Yu Mincho"/>
          <w:b/>
          <w:bCs/>
          <w:sz w:val="28"/>
          <w:szCs w:val="28"/>
          <w:lang w:eastAsia="ja-JP"/>
        </w:rPr>
        <w:t>でも</w:t>
      </w:r>
    </w:p>
    <w:p w14:paraId="71B2EEA7">
      <w:pPr>
        <w:numPr>
          <w:ilvl w:val="0"/>
          <w:numId w:val="7"/>
        </w:numPr>
        <w:ind w:left="425" w:leftChars="0" w:hanging="425" w:firstLineChars="0"/>
        <w:rPr>
          <w:rFonts w:ascii="Yu Mincho" w:hAnsi="Yu Mincho" w:eastAsia="Yu Mincho"/>
          <w:b/>
          <w:bCs/>
          <w:sz w:val="28"/>
          <w:szCs w:val="28"/>
          <w:lang w:eastAsia="ja-JP"/>
        </w:rPr>
      </w:pPr>
      <w:r>
        <w:rPr>
          <w:rFonts w:ascii="Yu Mincho" w:hAnsi="Yu Mincho" w:eastAsia="Yu Mincho"/>
          <w:b/>
          <w:bCs/>
          <w:sz w:val="28"/>
          <w:szCs w:val="28"/>
          <w:lang w:eastAsia="ja-JP"/>
        </w:rPr>
        <w:fldChar w:fldCharType="begin"/>
      </w:r>
      <w:r>
        <w:rPr>
          <w:rFonts w:ascii="Yu Mincho" w:hAnsi="Yu Mincho" w:eastAsia="Yu Mincho"/>
          <w:b/>
          <w:bCs/>
          <w:sz w:val="28"/>
          <w:szCs w:val="28"/>
          <w:lang w:eastAsia="ja-JP"/>
        </w:rPr>
        <w:instrText xml:space="preserve">EQ \* jc2 \* hps10 \o\ad(\s\up 13(</w:instrText>
      </w:r>
      <w:r>
        <w:rPr>
          <w:rFonts w:ascii="Yu Mincho" w:hAnsi="Yu Mincho" w:eastAsia="Yu Mincho"/>
          <w:b/>
          <w:bCs/>
          <w:sz w:val="10"/>
          <w:szCs w:val="28"/>
          <w:lang w:eastAsia="ja-JP"/>
        </w:rPr>
        <w:instrText xml:space="preserve">ぎもんし</w:instrText>
      </w:r>
      <w:r>
        <w:rPr>
          <w:rFonts w:ascii="Yu Mincho" w:hAnsi="Yu Mincho" w:eastAsia="Yu Mincho"/>
          <w:b/>
          <w:bCs/>
          <w:sz w:val="28"/>
          <w:szCs w:val="28"/>
          <w:lang w:eastAsia="ja-JP"/>
        </w:rPr>
        <w:instrText xml:space="preserve">),疑問詞)</w:instrText>
      </w:r>
      <w:r>
        <w:rPr>
          <w:rFonts w:ascii="Yu Mincho" w:hAnsi="Yu Mincho" w:eastAsia="Yu Mincho"/>
          <w:b/>
          <w:bCs/>
          <w:sz w:val="28"/>
          <w:szCs w:val="28"/>
          <w:lang w:eastAsia="ja-JP"/>
        </w:rPr>
        <w:fldChar w:fldCharType="end"/>
      </w:r>
      <w:r>
        <w:t>"疑問詞"</w:t>
      </w:r>
      <w:r>
        <w:rPr>
          <w:rFonts w:hint="eastAsia" w:ascii="Yu Mincho" w:hAnsi="Yu Mincho" w:eastAsia="Yu Mincho"/>
          <w:b/>
          <w:bCs/>
          <w:sz w:val="28"/>
          <w:szCs w:val="28"/>
          <w:lang w:eastAsia="ja-JP"/>
        </w:rPr>
        <w:t>も～ない</w:t>
      </w:r>
      <w:bookmarkStart w:id="0" w:name="_GoBack"/>
      <w:bookmarkEnd w:id="0"/>
    </w:p>
    <w:p w14:paraId="05E9B442">
      <w:pPr>
        <w:numPr>
          <w:ilvl w:val="0"/>
          <w:numId w:val="7"/>
        </w:numPr>
        <w:ind w:left="425" w:leftChars="0" w:hanging="425" w:firstLineChars="0"/>
        <w:rPr>
          <w:rFonts w:ascii="Yu Mincho" w:hAnsi="Yu Mincho" w:eastAsia="Yu Mincho"/>
          <w:b/>
          <w:bCs/>
          <w:sz w:val="28"/>
          <w:szCs w:val="28"/>
          <w:lang w:eastAsia="ja-JP"/>
        </w:rPr>
      </w:pPr>
      <w:r>
        <w:rPr>
          <w:rFonts w:ascii="Yu Mincho" w:hAnsi="Yu Mincho" w:eastAsia="Yu Mincho"/>
          <w:b/>
          <w:bCs/>
          <w:sz w:val="28"/>
          <w:szCs w:val="28"/>
          <w:lang w:eastAsia="ja-JP"/>
        </w:rPr>
        <w:fldChar w:fldCharType="begin"/>
      </w:r>
      <w:r>
        <w:rPr>
          <w:rFonts w:ascii="Yu Mincho" w:hAnsi="Yu Mincho" w:eastAsia="Yu Mincho"/>
          <w:b/>
          <w:bCs/>
          <w:sz w:val="28"/>
          <w:szCs w:val="28"/>
          <w:lang w:eastAsia="ja-JP"/>
        </w:rPr>
        <w:instrText xml:space="preserve">EQ \* jc2 \* hps10 \o\ad(\s\up 13(</w:instrText>
      </w:r>
      <w:r>
        <w:rPr>
          <w:rFonts w:ascii="Yu Mincho" w:hAnsi="Yu Mincho" w:eastAsia="Yu Mincho"/>
          <w:b/>
          <w:bCs/>
          <w:sz w:val="10"/>
          <w:szCs w:val="28"/>
          <w:lang w:eastAsia="ja-JP"/>
        </w:rPr>
        <w:instrText xml:space="preserve">じどうし</w:instrText>
      </w:r>
      <w:r>
        <w:rPr>
          <w:rFonts w:ascii="Yu Mincho" w:hAnsi="Yu Mincho" w:eastAsia="Yu Mincho"/>
          <w:b/>
          <w:bCs/>
          <w:sz w:val="28"/>
          <w:szCs w:val="28"/>
          <w:lang w:eastAsia="ja-JP"/>
        </w:rPr>
        <w:instrText xml:space="preserve">),自動詞)</w:instrText>
      </w:r>
      <w:r>
        <w:rPr>
          <w:rFonts w:ascii="Yu Mincho" w:hAnsi="Yu Mincho" w:eastAsia="Yu Mincho"/>
          <w:b/>
          <w:bCs/>
          <w:sz w:val="28"/>
          <w:szCs w:val="28"/>
          <w:lang w:eastAsia="ja-JP"/>
        </w:rPr>
        <w:fldChar w:fldCharType="end"/>
      </w:r>
      <w:r>
        <w:rPr>
          <w:rFonts w:hint="eastAsia" w:ascii="Yu Mincho" w:hAnsi="Yu Mincho" w:eastAsia="Yu Mincho"/>
          <w:b/>
          <w:bCs/>
          <w:sz w:val="28"/>
          <w:szCs w:val="28"/>
          <w:lang w:eastAsia="ja-JP"/>
        </w:rPr>
        <w:t>・</w:t>
      </w:r>
      <w:r>
        <w:rPr>
          <w:rFonts w:ascii="Yu Mincho" w:hAnsi="Yu Mincho" w:eastAsia="Yu Mincho"/>
          <w:b/>
          <w:bCs/>
          <w:sz w:val="28"/>
          <w:szCs w:val="28"/>
          <w:lang w:eastAsia="ja-JP"/>
        </w:rPr>
        <w:fldChar w:fldCharType="begin"/>
      </w:r>
      <w:r>
        <w:rPr>
          <w:rFonts w:ascii="Yu Mincho" w:hAnsi="Yu Mincho" w:eastAsia="Yu Mincho"/>
          <w:b/>
          <w:bCs/>
          <w:sz w:val="28"/>
          <w:szCs w:val="28"/>
          <w:lang w:eastAsia="ja-JP"/>
        </w:rPr>
        <w:instrText xml:space="preserve">EQ \* jc2 \* hps10 \o\ad(\s\up 13(</w:instrText>
      </w:r>
      <w:r>
        <w:rPr>
          <w:rFonts w:ascii="Yu Mincho" w:hAnsi="Yu Mincho" w:eastAsia="Yu Mincho"/>
          <w:b/>
          <w:bCs/>
          <w:sz w:val="10"/>
          <w:szCs w:val="28"/>
          <w:lang w:eastAsia="ja-JP"/>
        </w:rPr>
        <w:instrText xml:space="preserve">たどうし</w:instrText>
      </w:r>
      <w:r>
        <w:rPr>
          <w:rFonts w:ascii="Yu Mincho" w:hAnsi="Yu Mincho" w:eastAsia="Yu Mincho"/>
          <w:b/>
          <w:bCs/>
          <w:sz w:val="28"/>
          <w:szCs w:val="28"/>
          <w:lang w:eastAsia="ja-JP"/>
        </w:rPr>
        <w:instrText xml:space="preserve">),他動詞)</w:instrText>
      </w:r>
      <w:r>
        <w:rPr>
          <w:rFonts w:ascii="Yu Mincho" w:hAnsi="Yu Mincho" w:eastAsia="Yu Mincho"/>
          <w:b/>
          <w:bCs/>
          <w:sz w:val="28"/>
          <w:szCs w:val="28"/>
          <w:lang w:eastAsia="ja-JP"/>
        </w:rPr>
        <w:fldChar w:fldCharType="end"/>
      </w:r>
      <w:r>
        <w:t>"自動詞"</w:t>
      </w:r>
      <w:r>
        <w:rPr>
          <w:rFonts w:hint="eastAsia" w:eastAsia="宋体"/>
          <w:lang w:val="en-US" w:eastAsia="zh-CN"/>
        </w:rPr>
        <w:t>~</w:t>
      </w:r>
      <w:r>
        <w:t xml:space="preserve">"他動詞" </w:t>
      </w:r>
    </w:p>
    <w:p w14:paraId="2691CA0E">
      <w:pPr>
        <w:numPr>
          <w:ilvl w:val="0"/>
          <w:numId w:val="7"/>
        </w:numPr>
        <w:ind w:left="425" w:leftChars="0" w:hanging="425" w:firstLineChars="0"/>
        <w:rPr>
          <w:rFonts w:ascii="Yu Mincho" w:hAnsi="Yu Mincho" w:eastAsia="Yu Mincho"/>
          <w:b/>
          <w:bCs/>
          <w:sz w:val="28"/>
          <w:szCs w:val="28"/>
          <w:lang w:eastAsia="ja-JP"/>
        </w:rPr>
      </w:pPr>
      <w:r>
        <w:rPr>
          <w:rFonts w:ascii="Yu Mincho" w:hAnsi="Yu Mincho" w:eastAsia="Yu Mincho"/>
          <w:b/>
          <w:bCs/>
          <w:sz w:val="28"/>
          <w:szCs w:val="28"/>
          <w:lang w:eastAsia="ja-JP"/>
        </w:rPr>
        <w:fldChar w:fldCharType="begin"/>
      </w:r>
      <w:r>
        <w:rPr>
          <w:rFonts w:ascii="Yu Mincho" w:hAnsi="Yu Mincho" w:eastAsia="Yu Mincho"/>
          <w:b/>
          <w:bCs/>
          <w:sz w:val="28"/>
          <w:szCs w:val="28"/>
          <w:lang w:eastAsia="ja-JP"/>
        </w:rPr>
        <w:instrText xml:space="preserve">EQ \* jc2 \* hps10 \o\ad(\s\up 13(</w:instrText>
      </w:r>
      <w:r>
        <w:rPr>
          <w:rFonts w:ascii="Yu Mincho" w:hAnsi="Yu Mincho" w:eastAsia="Yu Mincho"/>
          <w:b/>
          <w:bCs/>
          <w:sz w:val="10"/>
          <w:szCs w:val="28"/>
          <w:lang w:eastAsia="ja-JP"/>
        </w:rPr>
        <w:instrText xml:space="preserve">れんたいしゅうしょく</w:instrText>
      </w:r>
      <w:r>
        <w:rPr>
          <w:rFonts w:ascii="Yu Mincho" w:hAnsi="Yu Mincho" w:eastAsia="Yu Mincho"/>
          <w:b/>
          <w:bCs/>
          <w:sz w:val="28"/>
          <w:szCs w:val="28"/>
          <w:lang w:eastAsia="ja-JP"/>
        </w:rPr>
        <w:instrText xml:space="preserve">),連体修飾)</w:instrText>
      </w:r>
      <w:r>
        <w:rPr>
          <w:rFonts w:ascii="Yu Mincho" w:hAnsi="Yu Mincho" w:eastAsia="Yu Mincho"/>
          <w:b/>
          <w:bCs/>
          <w:sz w:val="28"/>
          <w:szCs w:val="28"/>
          <w:lang w:eastAsia="ja-JP"/>
        </w:rPr>
        <w:fldChar w:fldCharType="end"/>
      </w:r>
      <w:r>
        <w:t>"連体修飾"</w:t>
      </w:r>
    </w:p>
    <w:p w14:paraId="6EC44D47">
      <w:pPr>
        <w:numPr>
          <w:numId w:val="0"/>
        </w:numPr>
        <w:ind w:leftChars="0"/>
        <w:rPr>
          <w:rFonts w:hint="eastAsia" w:ascii="Yu Mincho" w:hAnsi="Yu Mincho" w:eastAsia="Yu Mincho"/>
          <w:b/>
          <w:bCs/>
          <w:sz w:val="28"/>
          <w:szCs w:val="28"/>
          <w:lang w:eastAsia="ja-JP"/>
        </w:rPr>
      </w:pPr>
    </w:p>
    <w:p w14:paraId="6E9E1A1B">
      <w:pPr>
        <w:numPr>
          <w:numId w:val="0"/>
        </w:numPr>
        <w:rPr>
          <w:rFonts w:hint="eastAsia" w:ascii="Yu Mincho" w:hAnsi="Yu Mincho" w:eastAsia="Yu Mincho"/>
          <w:b/>
          <w:bCs/>
          <w:sz w:val="28"/>
          <w:szCs w:val="28"/>
          <w:lang w:eastAsia="ja-JP"/>
        </w:rPr>
      </w:pPr>
    </w:p>
    <w:p w14:paraId="7ECA234E">
      <w:pPr>
        <w:numPr>
          <w:numId w:val="0"/>
        </w:numPr>
        <w:ind w:leftChars="0"/>
        <w:rPr>
          <w:rFonts w:hint="eastAsia" w:ascii="Yu Mincho" w:hAnsi="Yu Mincho" w:eastAsia="Yu Mincho"/>
          <w:b w:val="0"/>
          <w:bCs w:val="0"/>
          <w:sz w:val="28"/>
          <w:szCs w:val="28"/>
          <w:lang w:eastAsia="ja-JP"/>
        </w:rPr>
      </w:pPr>
    </w:p>
    <w:p w14:paraId="72677E36"/>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宋体"/>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S PGothic">
    <w:panose1 w:val="020B0600070205080204"/>
    <w:charset w:val="80"/>
    <w:family w:val="auto"/>
    <w:pitch w:val="default"/>
    <w:sig w:usb0="E00002FF" w:usb1="6AC7FDFB" w:usb2="08000012" w:usb3="00000000" w:csb0="4002009F" w:csb1="DFD70000"/>
  </w:font>
  <w:font w:name="微软雅黑">
    <w:panose1 w:val="020B0503020204020204"/>
    <w:charset w:val="86"/>
    <w:family w:val="swiss"/>
    <w:pitch w:val="default"/>
    <w:sig w:usb0="80000287" w:usb1="2ACF3C50" w:usb2="00000016" w:usb3="00000000" w:csb0="0004001F" w:csb1="00000000"/>
  </w:font>
  <w:font w:name="等线">
    <w:panose1 w:val="02010600030101010101"/>
    <w:charset w:val="86"/>
    <w:family w:val="auto"/>
    <w:pitch w:val="default"/>
    <w:sig w:usb0="A00002BF" w:usb1="38CF7CFA" w:usb2="00000016" w:usb3="00000000" w:csb0="0004000F" w:csb1="00000000"/>
  </w:font>
  <w:font w:name="Yu Gothic">
    <w:panose1 w:val="020B0400000000000000"/>
    <w:charset w:val="80"/>
    <w:family w:val="auto"/>
    <w:pitch w:val="default"/>
    <w:sig w:usb0="E00002FF" w:usb1="2AC7FDFF" w:usb2="00000016" w:usb3="00000000" w:csb0="2002009F" w:csb1="00000000"/>
  </w:font>
  <w:font w:name="Courier New">
    <w:panose1 w:val="02070309020205020404"/>
    <w:charset w:val="00"/>
    <w:family w:val="auto"/>
    <w:pitch w:val="default"/>
    <w:sig w:usb0="E0002EFF" w:usb1="C0007843" w:usb2="00000009" w:usb3="00000000" w:csb0="400001FF" w:csb1="FFFF0000"/>
  </w:font>
  <w:font w:name="Yu Mincho">
    <w:altName w:val="Yu Gothic UI Semilight"/>
    <w:panose1 w:val="02020400000000000000"/>
    <w:charset w:val="80"/>
    <w:family w:val="roman"/>
    <w:pitch w:val="default"/>
    <w:sig w:usb0="00000000" w:usb1="00000000" w:usb2="00000012" w:usb3="00000000" w:csb0="0002009F" w:csb1="00000000"/>
  </w:font>
  <w:font w:name="Yu Gothic UI Semilight">
    <w:panose1 w:val="020B0400000000000000"/>
    <w:charset w:val="80"/>
    <w:family w:val="auto"/>
    <w:pitch w:val="default"/>
    <w:sig w:usb0="E00002FF" w:usb1="2AC7FDFF" w:usb2="00000016"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9333DE7"/>
    <w:multiLevelType w:val="singleLevel"/>
    <w:tmpl w:val="A9333DE7"/>
    <w:lvl w:ilvl="0" w:tentative="0">
      <w:start w:val="1"/>
      <w:numFmt w:val="decimal"/>
      <w:lvlText w:val="%1."/>
      <w:lvlJc w:val="left"/>
      <w:pPr>
        <w:ind w:left="425" w:hanging="425"/>
      </w:pPr>
      <w:rPr>
        <w:rFonts w:hint="default"/>
      </w:rPr>
    </w:lvl>
  </w:abstractNum>
  <w:abstractNum w:abstractNumId="1">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2">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3">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4">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5">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6">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2"/>
  </w:num>
  <w:num w:numId="2">
    <w:abstractNumId w:val="5"/>
  </w:num>
  <w:num w:numId="3">
    <w:abstractNumId w:val="6"/>
  </w:num>
  <w:num w:numId="4">
    <w:abstractNumId w:val="3"/>
  </w:num>
  <w:num w:numId="5">
    <w:abstractNumId w:val="1"/>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2"/>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03A908CB"/>
    <w:rsid w:val="158F5E01"/>
    <w:rsid w:val="18B74DA0"/>
    <w:rsid w:val="1B5C1C2F"/>
    <w:rsid w:val="26E01966"/>
    <w:rsid w:val="33CF6FEA"/>
    <w:rsid w:val="412E6E7D"/>
    <w:rsid w:val="422449A5"/>
    <w:rsid w:val="435117C9"/>
    <w:rsid w:val="72473C14"/>
    <w:rsid w:val="72A01482"/>
    <w:rsid w:val="787A7EE2"/>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unhideWhenUsed="0" w:uiPriority="66" w:semiHidden="0" w:name="Medium List 2"/>
    <w:lsdException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unhideWhenUsed="0" w:uiPriority="62" w:semiHidden="0" w:name="Light Grid Accent 1"/>
    <w:lsdException w:qFormat="1" w:unhideWhenUsed="0" w:uiPriority="63" w:semiHidden="0" w:name="Medium Shading 1 Accent 1"/>
    <w:lsdException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unhideWhenUsed="0" w:uiPriority="73" w:semiHidden="0" w:name="Colorful Grid Accent 1"/>
    <w:lsdException w:unhideWhenUsed="0" w:uiPriority="60" w:semiHidden="0" w:name="Light Shading Accent 2"/>
    <w:lsdException w:qFormat="1" w:unhideWhenUsed="0" w:uiPriority="61" w:semiHidden="0" w:name="Light List Accent 2"/>
    <w:lsdException w:qFormat="1" w:unhideWhenUsed="0" w:uiPriority="62" w:semiHidden="0" w:name="Light Grid Accent 2"/>
    <w:lsdException w:unhideWhenUsed="0" w:uiPriority="63" w:semiHidden="0" w:name="Medium Shading 1 Accent 2"/>
    <w:lsdException w:unhideWhenUsed="0" w:uiPriority="64" w:semiHidden="0" w:name="Medium Shading 2 Accent 2"/>
    <w:lsdException w:qFormat="1" w:unhideWhenUsed="0" w:uiPriority="65" w:semiHidden="0" w:name="Medium List 1 Accent 2"/>
    <w:lsdException w:unhideWhenUsed="0" w:uiPriority="66" w:semiHidden="0" w:name="Medium List 2 Accent 2"/>
    <w:lsdException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unhideWhenUsed="0" w:uiPriority="70" w:semiHidden="0" w:name="Dark List Accent 2"/>
    <w:lsdException w:qFormat="1" w:unhideWhenUsed="0" w:uiPriority="71" w:semiHidden="0" w:name="Colorful Shading Accent 2"/>
    <w:lsdException w:unhideWhenUsed="0" w:uiPriority="72" w:semiHidden="0" w:name="Colorful List Accent 2"/>
    <w:lsdException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unhideWhenUsed="0" w:uiPriority="63" w:semiHidden="0" w:name="Medium Shading 1 Accent 3"/>
    <w:lsdException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unhideWhenUsed="0" w:uiPriority="67" w:semiHidden="0" w:name="Medium Grid 1 Accent 3"/>
    <w:lsdException w:qFormat="1" w:unhideWhenUsed="0" w:uiPriority="68" w:semiHidden="0" w:name="Medium Grid 2 Accent 3"/>
    <w:lsdException w:unhideWhenUsed="0" w:uiPriority="69" w:semiHidden="0" w:name="Medium Grid 3 Accent 3"/>
    <w:lsdException w:qFormat="1" w:unhideWhenUsed="0" w:uiPriority="70" w:semiHidden="0" w:name="Dark List Accent 3"/>
    <w:lsdException w:qFormat="1"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qFormat="1" w:unhideWhenUsed="0" w:uiPriority="61" w:semiHidden="0" w:name="Light List Accent 4"/>
    <w:lsdException w:qFormat="1"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unhideWhenUsed="0" w:uiPriority="70" w:semiHidden="0" w:name="Dark List Accent 4"/>
    <w:lsdException w:qFormat="1" w:unhideWhenUsed="0" w:uiPriority="71" w:semiHidden="0" w:name="Colorful Shading Accent 4"/>
    <w:lsdException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qFormat="1" w:unhideWhenUsed="0" w:uiPriority="65" w:semiHidden="0" w:name="Medium List 1 Accent 5"/>
    <w:lsdException w:unhideWhenUsed="0" w:uiPriority="66" w:semiHidden="0" w:name="Medium List 2 Accent 5"/>
    <w:lsdException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qFormat="1"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uiPriority w:val="1"/>
  </w:style>
  <w:style w:type="table" w:default="1" w:styleId="32">
    <w:name w:val="Normal Table"/>
    <w:semiHidden/>
    <w:unhideWhenUsed/>
    <w:uiPriority w:val="99"/>
    <w:tblPr>
      <w:tblCellMar>
        <w:top w:w="0" w:type="dxa"/>
        <w:left w:w="108" w:type="dxa"/>
        <w:bottom w:w="0" w:type="dxa"/>
        <w:right w:w="108" w:type="dxa"/>
      </w:tblCellMar>
    </w:tblPr>
  </w:style>
  <w:style w:type="paragraph" w:styleId="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qFormat/>
    <w:uiPriority w:val="99"/>
    <w:pPr>
      <w:ind w:left="1080" w:hanging="360"/>
      <w:contextualSpacing/>
    </w:pPr>
  </w:style>
  <w:style w:type="paragraph" w:styleId="13">
    <w:name w:val="List Number 2"/>
    <w:basedOn w:val="1"/>
    <w:unhideWhenUsed/>
    <w:qFormat/>
    <w:uiPriority w:val="99"/>
    <w:pPr>
      <w:numPr>
        <w:ilvl w:val="0"/>
        <w:numId w:val="1"/>
      </w:numPr>
      <w:contextualSpacing/>
    </w:pPr>
  </w:style>
  <w:style w:type="paragraph" w:styleId="14">
    <w:name w:val="List Number"/>
    <w:basedOn w:val="1"/>
    <w:unhideWhenUsed/>
    <w:qFormat/>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qFormat/>
    <w:uiPriority w:val="99"/>
    <w:pPr>
      <w:numPr>
        <w:ilvl w:val="0"/>
        <w:numId w:val="3"/>
      </w:numPr>
      <w:contextualSpacing/>
    </w:pPr>
  </w:style>
  <w:style w:type="paragraph" w:styleId="17">
    <w:name w:val="Body Text 3"/>
    <w:basedOn w:val="1"/>
    <w:link w:val="146"/>
    <w:unhideWhenUsed/>
    <w:uiPriority w:val="99"/>
    <w:pPr>
      <w:spacing w:after="120"/>
    </w:pPr>
    <w:rPr>
      <w:sz w:val="16"/>
      <w:szCs w:val="16"/>
    </w:rPr>
  </w:style>
  <w:style w:type="paragraph" w:styleId="18">
    <w:name w:val="List Bullet 3"/>
    <w:basedOn w:val="1"/>
    <w:unhideWhenUsed/>
    <w:uiPriority w:val="99"/>
    <w:pPr>
      <w:numPr>
        <w:ilvl w:val="0"/>
        <w:numId w:val="4"/>
      </w:numPr>
      <w:contextualSpacing/>
    </w:pPr>
  </w:style>
  <w:style w:type="paragraph" w:styleId="19">
    <w:name w:val="Body Text"/>
    <w:basedOn w:val="1"/>
    <w:link w:val="144"/>
    <w:unhideWhenUsed/>
    <w:qFormat/>
    <w:uiPriority w:val="99"/>
    <w:pPr>
      <w:spacing w:after="120"/>
    </w:pPr>
  </w:style>
  <w:style w:type="paragraph" w:styleId="20">
    <w:name w:val="List Number 3"/>
    <w:basedOn w:val="1"/>
    <w:unhideWhenUsed/>
    <w:qFormat/>
    <w:uiPriority w:val="99"/>
    <w:pPr>
      <w:numPr>
        <w:ilvl w:val="0"/>
        <w:numId w:val="5"/>
      </w:numPr>
      <w:contextualSpacing/>
    </w:pPr>
  </w:style>
  <w:style w:type="paragraph" w:styleId="21">
    <w:name w:val="List 2"/>
    <w:basedOn w:val="1"/>
    <w:unhideWhenUsed/>
    <w:qFormat/>
    <w:uiPriority w:val="99"/>
    <w:pPr>
      <w:ind w:left="720" w:hanging="360"/>
      <w:contextualSpacing/>
    </w:pPr>
  </w:style>
  <w:style w:type="paragraph" w:styleId="22">
    <w:name w:val="List Continue"/>
    <w:basedOn w:val="1"/>
    <w:unhideWhenUsed/>
    <w:qFormat/>
    <w:uiPriority w:val="99"/>
    <w:pPr>
      <w:spacing w:after="120"/>
      <w:ind w:left="360"/>
      <w:contextualSpacing/>
    </w:pPr>
  </w:style>
  <w:style w:type="paragraph" w:styleId="23">
    <w:name w:val="List Bullet 2"/>
    <w:basedOn w:val="1"/>
    <w:unhideWhenUsed/>
    <w:uiPriority w:val="99"/>
    <w:pPr>
      <w:numPr>
        <w:ilvl w:val="0"/>
        <w:numId w:val="6"/>
      </w:numPr>
      <w:contextualSpacing/>
    </w:pPr>
  </w:style>
  <w:style w:type="paragraph" w:styleId="24">
    <w:name w:val="footer"/>
    <w:basedOn w:val="1"/>
    <w:link w:val="136"/>
    <w:unhideWhenUsed/>
    <w:uiPriority w:val="99"/>
    <w:pPr>
      <w:tabs>
        <w:tab w:val="center" w:pos="4680"/>
        <w:tab w:val="right" w:pos="9360"/>
      </w:tabs>
      <w:spacing w:after="0" w:line="240" w:lineRule="auto"/>
    </w:pPr>
  </w:style>
  <w:style w:type="paragraph" w:styleId="25">
    <w:name w:val="header"/>
    <w:basedOn w:val="1"/>
    <w:link w:val="135"/>
    <w:unhideWhenUsed/>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qFormat/>
    <w:uiPriority w:val="99"/>
    <w:pPr>
      <w:ind w:left="360" w:hanging="360"/>
      <w:contextualSpacing/>
    </w:pPr>
  </w:style>
  <w:style w:type="paragraph" w:styleId="28">
    <w:name w:val="Body Text 2"/>
    <w:basedOn w:val="1"/>
    <w:link w:val="145"/>
    <w:unhideWhenUsed/>
    <w:qFormat/>
    <w:uiPriority w:val="99"/>
    <w:pPr>
      <w:spacing w:after="120" w:line="480" w:lineRule="auto"/>
    </w:pPr>
  </w:style>
  <w:style w:type="paragraph" w:styleId="29">
    <w:name w:val="List Continue 2"/>
    <w:basedOn w:val="1"/>
    <w:unhideWhenUsed/>
    <w:qFormat/>
    <w:uiPriority w:val="99"/>
    <w:pPr>
      <w:spacing w:after="120"/>
      <w:ind w:left="720"/>
      <w:contextualSpacing/>
    </w:pPr>
  </w:style>
  <w:style w:type="paragraph" w:styleId="30">
    <w:name w:val="List Continue 3"/>
    <w:basedOn w:val="1"/>
    <w:unhideWhenUsed/>
    <w:qFormat/>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uiPriority w:val="99"/>
  </w:style>
  <w:style w:type="character" w:customStyle="1" w:styleId="136">
    <w:name w:val="Footer Char"/>
    <w:basedOn w:val="132"/>
    <w:link w:val="24"/>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uiPriority w:val="99"/>
  </w:style>
  <w:style w:type="character" w:customStyle="1" w:styleId="145">
    <w:name w:val="Body Text 2 Char"/>
    <w:basedOn w:val="132"/>
    <w:link w:val="28"/>
    <w:uiPriority w:val="99"/>
  </w:style>
  <w:style w:type="character" w:customStyle="1" w:styleId="146">
    <w:name w:val="Body Text 3 Char"/>
    <w:basedOn w:val="132"/>
    <w:link w:val="17"/>
    <w:uiPriority w:val="99"/>
    <w:rPr>
      <w:sz w:val="16"/>
      <w:szCs w:val="16"/>
    </w:rPr>
  </w:style>
  <w:style w:type="character" w:customStyle="1" w:styleId="147">
    <w:name w:val="Macro Text Char"/>
    <w:basedOn w:val="132"/>
    <w:link w:val="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qFormat/>
    <w:uiPriority w:val="29"/>
    <w:rPr>
      <w:i/>
      <w:iCs/>
      <w:color w:val="000000" w:themeColor="text1"/>
      <w14:textFill>
        <w14:solidFill>
          <w14:schemeClr w14:val="tx1"/>
        </w14:solidFill>
      </w14:textFill>
    </w:rPr>
  </w:style>
  <w:style w:type="character" w:customStyle="1" w:styleId="150">
    <w:name w:val="Heading 4 Char"/>
    <w:basedOn w:val="132"/>
    <w:link w:val="6"/>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qFormat/>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6</Pages>
  <Words>3017</Words>
  <Characters>5935</Characters>
  <Lines>0</Lines>
  <Paragraphs>0</Paragraphs>
  <TotalTime>0</TotalTime>
  <ScaleCrop>false</ScaleCrop>
  <LinksUpToDate>false</LinksUpToDate>
  <CharactersWithSpaces>6665</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宇</cp:lastModifiedBy>
  <dcterms:modified xsi:type="dcterms:W3CDTF">2024-12-04T12:33:40Z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9FA1C27C6CD54CD9AF0735D52212E792_13</vt:lpwstr>
  </property>
</Properties>
</file>