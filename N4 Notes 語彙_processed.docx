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N4・語彙あ意味：Oh例：あ、&lt;ruby base="田中" rt="たなか" /&gt;さん。&lt;ruby base="今" rt="いま" /&gt;、&lt;ruby base="時間" rt="じかん" /&gt;ありますか</w:t>
      </w:r>
    </w:p>
    <w:p>
      <w:r>
        <w:t>。 (Oh, Tanaka-san. Do you have a moment?)ああ意味：in that way例：ああEQ \* jc2 \* "Font:Yu Mincho" \* hps10 \o\ad(\s\up 9(い),言)う (say that)あいさつ【挨拶】意味：greeting例：EQ \* jc2 \* "Font:Yu Mincho" \* hps10 \o\ad(\s\up 9(きんじょ),近所)の&lt;ruby base="人" rt="ひと" /&gt;にあいさつする (greet neighboring people)アイスクリーム意味：ice creamあいだ【間】意味：space; interval例：EQ \* jc2 \* "Font:Yu Mincho" \* hps10 \o\ad(\s\up 9(えき),駅)と&lt;ruby base="駅" rt="えき" /&gt;の&lt;ruby base="間" rt="あいだ" /&gt; (between station and station)あう【合う】意味：fit例：サイズがEQ \* jc2 \* "Font:Yu Mincho" \* hps10 \o\ad(\s\up 9(あ),合)う (size fits)例：スーツにEQ \* jc2 \* "Font:Yu Mincho" \* hps10 \o\ad(\s\up 9(あ),合)う (looks good in a suit)あかちゃん【赤ちゃん】意味：baby例：EQ \* jc2 \* "Font:Yu Mincho" \* hps10 \o\ad(\s\up 9(あか),赤)ちゃんが&lt;ruby base="生" rt="う" /&gt;まれる (baby is born)あがる【上がる】意味：increase例：EQ \* jc2 \* "Font:Yu Mincho" \* hps10 \o\ad(\s\up 9(ねつ),熱)が&lt;ruby base="上" rt="あ" /&gt;がる (fever increases)あかるい【明るい】意味：bright; cheerful例：EQ \* jc2 \* "Font:Yu Mincho" \* hps10 \o\ad(\s\up 9(あか),明)るい&lt;ruby base="人"</w:t>
      </w:r>
    </w:p>
    <w:p>
      <w:r>
        <w:t>\* "Font:Yu Mincho" \* hps10 \o\ad(\s\up 9(ねつ),熱)が&lt;ruby base="上" rt="あ" /&gt;がる (fever increases)あかるい【明るい】意味：bright; cheerful例：EQ \* jc2 \* "Font:Yu Mincho" \* hps10 \o\ad(\s\up 9(あか),明)るい&lt;ruby base="人" rt="ひと" /&gt; (bright person)あかんぼう【赤ん坊】意味：infantアクセサリー意味：accessory例：アクセサリーをつける・はずす (put on/take off accessories)あげる意味：give例：プレゼントをあげる (give a present)例：EQ \* jc2 \* "Font:Yu Mincho" \* hps10 \o\ad(\s\up 9(いもうと),妹)に&lt;ruby base="服" rt="ふく" /&gt;をあげる (give a little sister clothes)あし【足】意味：leg; foot例：&lt;ruby base="足" rt="あし" /&gt;をけがする（&lt;ruby base="足" rt="あし" /&gt;にけがをする） (injure leg)あじ【味】意味：tasteアジア意味：Asiaあした【明日】意味：tomorrowあたたかい【温かい】意味：warm例：EQ \* jc2 \* "Font:Yu Mincho" \* hps10 \o\ad(\s\up 9(あたた),温)かいスープ (warm soup)あたま【頭】意味：head例：EQ \* jc2 \* "Font:Yu Mincho" \* hps10 \o\ad(\s\up 9(あたま),頭)がいい (smart)あつまる【集まる】意味：gather例：EQ \* jc2 \* "Font:Yu Mincho" \* hps10 \o\ad(\s\up 9(ひと),人)が&lt;ruby base="集" rt="あつ" /&gt;まる (people gather)あつめる【集める】意味：gather; assemble例：EQ \* jc2 \* "Font:Yu Mincho" \* hps10 \o\ad(\s\up</w:t>
      </w:r>
    </w:p>
    <w:p>
      <w:r>
        <w:t>\* jc2 \* "Font:Yu Mincho" \* hps10 \o\ad(\s\up 9(ひと),人)が&lt;ruby base="集" rt="あつ" /&gt;まる (people gather)あつめる【集める】意味：gather; assemble例：EQ \* jc2 \* "Font:Yu Mincho" \* hps10 \o\ad(\s\up 9(せいと),生徒)を&lt;ruby base="集" rt="あつ" /&gt;める (gather students)アナウンサー意味：announcerアニメ意味：anime; animationアフリカ意味：Africaアメリカ意味：Americaあやまる【謝る】意味：apologize例：EQ \* jc2 \* "Font:Yu Mincho" \* hps10 \o\ad(\s\up 9(あたま),頭)を&lt;ruby base="下" rt="さ" /&gt;げて&lt;ruby base="謝" rt="あやま" /&gt;る (lower the head and apologize)あるいて【歩いて】意味：walk例：&lt;ruby base="歩" rt="ある" /&gt;いて&lt;ruby base="行" rt="い" /&gt;く (go by walking)アルバイト意味：part-time job; side job例：アルバイトをする (to do a side job)あんしん（する）【安心（する）】意味：to be relieved例：ご&lt;ruby base="安心" rt="あんしん" /&gt;ください (Please be relieved)あんぜん【安全】意味：safety例：&lt;ruby base="安全" rt="あんぜん" /&gt;に&lt;ruby base="注意" rt="ちゅうい" /&gt;する (be aware of safety)あんな意味：that kind of例：あんな&lt;ruby base="男" rt="おとこ" /&gt; (that kind of man)あんない（する）【案内（する）】意味：guide; guidance例：&lt;ruby base="町" rt="まち" /&gt;を&lt;ruby base="案内" rt="あんない" /&gt;する (guide through town)例：&lt;ruby</w:t>
      </w:r>
    </w:p>
    <w:p>
      <w:r>
        <w:t>of safety)あんな意味：that kind of例：あんな&lt;ruby base="男" rt="おとこ" /&gt; (that kind of man)あんない（する）【案内（する）】意味：guide; guidance例：&lt;ruby base="町" rt="まち" /&gt;を&lt;ruby base="案内" rt="あんない" /&gt;する (guide through town)例：&lt;ruby base="案内" rt="あんない" /&gt;を&lt;ruby base="放送" rt="ほうそう" /&gt;する (broadcast guidance)いい意味：good例：&lt;ruby base="気持" rt="きも" /&gt;ち（が）いい (feeling good)いか【以下】意味：less than; below例：10&lt;ruby base="人" rt="ひと" /&gt;&lt;ruby base="以下" rt="いか" /&gt; (10 people or fewer)いがい【以外】意味：apart from; other than例：それ&lt;ruby base="以外" rt="いがい" /&gt;のこと (something other than that)いがく【医学】意味：medicineいきかた【行き方】意味：direction例：EQ \* jc2 \* "Font:Yu Mincho" \* hps10 \o\ad(\s\up 9(い),行)き&lt;ruby base="方" rt="かた" /&gt;を&lt;ruby base="調" rt="しら" /&gt;べる (look up directions)いきる【生きる】意味：to live例：&lt;ruby base="永遠" rt="えいえん" /&gt;に&lt;ruby base="生" rt="う" /&gt;きる (live forever)意見意味：opinion例：&lt;ruby base="意見" rt="いけん" /&gt;を&lt;ruby base="言" rt="い" /&gt;う (say an opinion)いし【石】意味：stoneいじめる意味：bully例：&lt;ruby base="妹" rt="いもうと" /&gt;をいじめる (bully the younger sister)いじょう【以上】意味：more than; over例：10&lt;ruby</w:t>
      </w:r>
    </w:p>
    <w:p>
      <w:r>
        <w:t>base="意見" rt="いけん" /&gt;を&lt;ruby base="言" rt="い" /&gt;う (say an opinion)いし【石】意味：stoneいじめる意味：bully例：&lt;ruby base="妹" rt="いもうと" /&gt;をいじめる (bully the younger sister)いじょう【以上】意味：more than; over例：10&lt;ruby base="人" rt="ひと" /&gt;&lt;ruby base="以上" rt="いじょう" /&gt; (10 people or more)いそがしい【忙しい】意味：busy例：&lt;ruby base="忙" rt="いそが" /&gt;しい&lt;ruby base="生活" rt="せいかつ" /&gt; (busy life)いそぐ【急ぐ】意味：hurry例：&lt;ruby base="完成" rt="かんせい" /&gt;を&lt;ruby base="急" rt="いそ" /&gt;ぐ (hurry up to finish it)いたす意味：to do (the humble language of する)例：&lt;ruby base="話" rt="はなし" /&gt;をいたします (allow me to have some words)いただく意味：to receive (the humble language of もらう)例：おみやげをいただく (receive some souvenir)いちご意味：strawberryいちど【一度】意味：once例：&lt;ruby base="一度経験" rt="いちどけいけん" /&gt;する (experience once)いっしょうけんめい【一生懸命】意味：with utmost effort; as much as one could例：&lt;ruby base="一生懸命働" rt="いっしょうけんめいはたら" /&gt;く (work desperately)いってきます【行ってきます】意味：I’ll be going.いってまいります【行ってまいります】意味：*a polite way of saying “I’ll be going.”いってらっしゃい【いってらっしゃい】意味：Have a good day.いっぱい意味：a lot例：いっぱい&lt;ruby base="食" rt="た" /&gt;べる</w:t>
      </w:r>
    </w:p>
    <w:p>
      <w:r>
        <w:t>/&gt;く (work desperately)いってきます【行ってきます】意味：I’ll be going.いってまいります【行ってまいります】意味：*a polite way of saying “I’ll be going.”いってらっしゃい【いってらっしゃい】意味：Have a good day.いっぱい意味：a lot例：いっぱい&lt;ruby base="食" rt="た" /&gt;べる (eat a lot)いと【糸】意味：threadいない【以内】意味：within例：1&lt;ruby base="時間以内" rt="じかんいない" /&gt; (within an hour)いなか【田舎】意味：countryside例：EQ \* jc2 \* "Font:Yu Mincho" \* hps10 \o\ad(\s\up 9(いなか),田舎)に&lt;ruby base="引" rt="ひ" /&gt;っ&lt;ruby base="越" rt="こ" /&gt;す (move to the countryside)いのる【祈る】意味：pray例：EQ \* jc2 \* "Font:Yu Mincho" \* hps10 \o\ad(\s\up 9(せいこう),成功)を&lt;ruby base="祈" rt="いの" /&gt;る (pray for success)いらっしゃる意味：to be; to go (the honorific language of 行く</w:t>
      </w:r>
    </w:p>
    <w:p>
      <w:r>
        <w:t>、来る、いる)例：&lt;ruby base="先生" rt="せんせい" /&gt;が&lt;ruby base="研究室" rt="けんきゅうしつ" /&gt;にいらっしゃいます　(teacher is in the office)～いん意味：~ employee例：EQ \* jc2 \* "Font:Yu Mincho" \* hps10 \o\ad(\s\up 9(てんいん),店員)、&lt;ruby base="駅員" rt="えきいん" /&gt;、&lt;ruby base="社員" rt="しゃいん" /&gt;、&lt;ruby base="銀行員" rt="ぎんこういん" /&gt; (store/station/company/bank employee)インターネット意味：internetうかがう【伺う】意味：to go; to hear (the humble language of 行く</w:t>
      </w:r>
    </w:p>
    <w:p>
      <w:r>
        <w:t>、聞く)例：&lt;ruby base="話" rt="はなし" /&gt;をうかがう (ask about something)うけつけ【受付】意味：receptionうけとる【受け取る】意味：receive例：EQ \* jc2 \* "Font:Yu Mincho" \* hps10 \o\ad(\s\up 9(てがみ),手紙)を&lt;ruby base="受" rt="う" /&gt;け&lt;ruby base="取" rt="と" /&gt;る (receive a letter)うごく【動く】意味：move例：&lt;ruby base="電気" rt="でんき" /&gt;で&lt;ruby base="動" rt="うご" /&gt;く (move using electricity)うそ【嘘】意味：lie例：うそをつく (tell a lie)～うち意味：among; amid例：３つのうち (among the three)うつ【打つ】意味：hit例：&lt;ruby base="頭" rt="あたま" /&gt;を&lt;ruby base="打" rt="う" /&gt;つ (hit one’s head)うつくしい【美しい】意味：beautiful例：&lt;ruby base="美" rt="うつく" /&gt;しい&lt;ruby base="景色" rt="けしき" /&gt; (beautiful scenery)うで【腕】意味：arm例：EQ \* jc2 \* "Font:Yu Mincho" \* hps10 \o\ad(\s\up 9(うで),腕)の&lt;ruby base="力" rt="ちから" /&gt; (arm strength)うまい【旨い】意味：tasty; delicious例：うまい&lt;ruby base="料理" rt="りょうり" /&gt; (tasty food)うまい【上手い】意味：skillful例：&lt;ruby base="歌" rt="うた" /&gt;がうまい (good at singing)うまれる【生まれる】意味：be born例：&lt;ruby base="赤" rt="あか" /&gt;ちゃんが&lt;ruby base="生" rt="う" /&gt;まれる (baby is born)うら【裏】意味：rear, back例：&lt;ruby base="写真" rt="しゃしん" /&gt;の&lt;ruby base="裏" rt="うら"</w:t>
      </w:r>
    </w:p>
    <w:p>
      <w:r>
        <w:t>rt="うた" /&gt;がうまい (good at singing)うまれる【生まれる】意味：be born例：&lt;ruby base="赤" rt="あか" /&gt;ちゃんが&lt;ruby base="生" rt="う" /&gt;まれる (baby is born)うら【裏】意味：rear, back例：&lt;ruby base="写真" rt="しゃしん" /&gt;の&lt;ruby base="裏" rt="うら" /&gt; (the back side of the photo)うりば【売り場】意味：the place where certain thing is being sold例：&lt;ruby base="食品売" rt="しょくひんう" /&gt;り&lt;ruby base="場" rt="ば" /&gt; (food sales floor)例：&lt;ruby base="食器売" rt="しょっきう" /&gt;り&lt;ruby base="場" rt="ば" /&gt; (tableware sales floor)うわぎ【上着】意味：coat; jacket例：EQ \* jc2 \* "Font:Yu Mincho" \* hps10 \o\ad(\s\up 9(うわぎ),上着)を&lt;ruby base="着" rt="き" /&gt;る・&lt;ruby base="脱" rt="ぬ" /&gt;ぐ (put on/take off the coat)うん意味：Okay例：「EQ \* jc2 \* "Font:Yu Mincho" \* hps10 \o\ad(\s\up 9(あと),後)で&lt;ruby base="電話" rt="でんわ" /&gt;して</w:t>
      </w:r>
    </w:p>
    <w:p>
      <w:r>
        <w:t>。」「うん、わかった</w:t>
      </w:r>
    </w:p>
    <w:p>
      <w:r>
        <w:t>。」 (“Call me later.” “Okay, I understand.”)うんてん（する）【運転（する）】意味：to drive例：&lt;ruby base="車" rt="くるま" /&gt;を&lt;ruby base="運転" rt="うんてん" /&gt;する (drive a car)うんてんしゅ【運転手】意味：driverうんどう（する）【運動（する）】意味：to exercise例：&lt;ruby base="毎日運動" rt="まいにちうんどう" /&gt;する (do exercise everyday)うんどうかい【運動会】意味：athletic meetエアコン意味：air conditioner例：エアコンをつける・&lt;ruby base="消" rt="け" /&gt;す／&lt;ruby base="切" rt="き" /&gt;る (turn on/off the air conditioner)えきいん【駅員】意味：station employeeえきまえ【駅前】意味：in front of the station例：&lt;ruby base="駅前" rt="えきまえ" /&gt;のスーパー (station-front supermarket)エス【S（サイズ）】意味：smallエスカレーター意味：escalator例：エスカレーターに&lt;ruby base="乗" rt="の" /&gt;る (get on escalator)えだ【枝】意味：branch例：&lt;ruby base="枝" rt="えだ" /&gt;を&lt;ruby base="折" rt="お" /&gt;る (snap a branch)エム【M（サイズ）】意味：mediumえらぶ【選ぶ】意味：choose; select例：プレゼントを&lt;ruby base="選" rt="えら" /&gt;ぶ (select a present)例：お店を選ぶ (choose a store)エル【L（サイズ）】意味：largeえんりょ（する）【遠慮（する）】意味：refrain例：コーヒーを&lt;ruby base="遠慮" rt="えんりょ" /&gt;する (refrain from drinking coffee)お（ゆ）【お湯】意味：hot water例：お&lt;ruby base="湯" rt="ゆ" /&gt;を&lt;ruby base="沸" rt="わ"</w:t>
      </w:r>
    </w:p>
    <w:p>
      <w:r>
        <w:t>(choose a store)エル【L（サイズ）】意味：largeえんりょ（する）【遠慮（する）】意味：refrain例：コーヒーを&lt;ruby base="遠慮" rt="えんりょ" /&gt;する (refrain from drinking coffee)お（ゆ）【お湯】意味：hot water例：お&lt;ruby base="湯" rt="ゆ" /&gt;を&lt;ruby base="沸" rt="わ" /&gt;かす (boil water)例：お&lt;ruby base="湯" rt="ゆ" /&gt;が&lt;ruby base="沸" rt="わ" /&gt;く (the water boils)おいでになる【お出でになる】意味：to go; to come (the honorific language of 行く</w:t>
      </w:r>
    </w:p>
    <w:p>
      <w:r>
        <w:t>、来る</w:t>
      </w:r>
    </w:p>
    <w:p>
      <w:r>
        <w:t>、いる)おいわい【お祝】意味：celebration例：EQ \* jc2 \* "Font:Yu Mincho" \* hps10 \o\ad(\s\up 9(たんじょうび),誕生日)のお&lt;ruby base="祝" rt="いわ" /&gt;い (birthday celebration)おかえりなさい【お帰りなさい】意味：welcome backおかげ【お蔭】意味：thanks to例：&lt;ruby base="先生" rt="せんせい" /&gt;のおかげ (thanks to teacher)おかげさまで【お陰様で】意味：thank you; thanks to youおかしい【可笑しい】意味：funny例：おかしいEQ \* jc2 \* "Font:Yu Mincho" \* hps10 \o\ad(\s\up 9(かお),顔)  (funny face)～おき意味：every (time length)例：EQ \* jc2 \* "Font:Yu Mincho" \* hps10 \o\ad(\s\up 9(みっ),３)&lt;ruby base="日" rt="か" /&gt;おき (every three day)～おく【～億】意味：~hundred million例：３&lt;ruby base="億" rt="おく" /&gt; (300 million)おくじょう【屋上】意味：roof例：EQ \* jc2 \* "Font:Yu Mincho" \* hps10 \o\ad(\s\up 9(おくじょう),屋上)に&lt;ruby base="上" rt="あ" /&gt;がる (go on roof)おくりもの【贈り物】意味：present例：&lt;ruby base="贈" rt="おく" /&gt;り&lt;ruby base="物" rt="もの" /&gt;をする (give a present)おくれる【遅れる】意味：be late例：EQ \* jc2 \* "Font:Yu Mincho" \* hps10 \o\ad(\s\up 9(じゅぎょう),授業)に&lt;ruby base="遅" rt="おく" /&gt;れる (be late for class)おこさん【お子さん】意味：child (the honorific language of 子ども)例：お&lt;ruby base="子"</w:t>
      </w:r>
    </w:p>
    <w:p>
      <w:r>
        <w:t>late例：EQ \* jc2 \* "Font:Yu Mincho" \* hps10 \o\ad(\s\up 9(じゅぎょう),授業)に&lt;ruby base="遅" rt="おく" /&gt;れる (be late for class)おこさん【お子さん】意味：child (the honorific language of 子ども)例：お&lt;ruby base="子" rt="こ" /&gt;さんのランチ (lunch for the child)おこす【起こす】意味：wake someone up例：&lt;ruby base="弟" rt="おとうと" /&gt;を&lt;ruby base="起" rt="お" /&gt;こす (wake younger brother)（お）先に失礼します意味：Excuse me for leaving first.おしいれ【押し入れ】意味：closet例：EQ \* jc2 \* "Font:Yu Mincho" \* hps10 \o\ad(\s\up 9(お),押)し&lt;ruby base="入" rt="い" /&gt;れに&lt;ruby base="入" rt="い" /&gt;れる (put in closet)おじゃまします【お邪魔します】意味：Excuse me. (said when entering another person’s home)おじょうさん【お嬢さん】意味：daughter (the honorific language for 娘)おしらせ【お知らせ】意味：notice例：EQ \* jc2 \* "Font:Yu Mincho" \* hps10 \o\ad(\s\up 9(し),市)からのお&lt;ruby base="知" rt="し" /&gt;らせ (notice from the city)おだいじに【お大事に】意味：Take care of yourself. (said when someone is injured or sick)おたく【お宅】意味：home (the honorific language for 家)例：お&lt;ruby base="宅" rt="たく" /&gt;は&lt;ruby base="人数" rt="にんず" /&gt;が&lt;ruby base="多" rt="おお" /&gt;い (Your family has many</w:t>
      </w:r>
    </w:p>
    <w:p>
      <w:r>
        <w:t>yourself. (said when someone is injured or sick)おたく【お宅】意味：home (the honorific language for 家)例：お&lt;ruby base="宅" rt="たく" /&gt;は&lt;ruby base="人数" rt="にんず" /&gt;が&lt;ruby base="多" rt="おお" /&gt;い (Your family has many family members)おちる【落ちる】意味：fall例：&lt;ruby base="葉" rt="は" /&gt;っぱが&lt;ruby base="落" rt="お" /&gt;ちる (leaves fall)おつかれさま【お疲れ様】意味：Nice job; Good work.おっしゃる意味：to say (the honorific language of 言う)例：おっしゃる&lt;ruby base="通" rt="とお" /&gt;りです (just like you said)おっと【夫】意味：husbandおと【音】意味：sound例：&lt;ruby base="音" rt="おと" /&gt;がする (sound is made)おとす【落とす】意味：drop例：ハンカチを&lt;ruby base="落" rt="お" /&gt;とす (drop a handkerchief)おどり【踊り】意味：danceダンスをおどる【ダンスを踊る】意味：to danceおどろく【驚く】意味：to be surprised例：EQ \* jc2 \* "Font:Yu Mincho" \* hps10 \o\ad(\s\up 9(かれ),彼)の&lt;ruby base="発言" rt="はつげん" /&gt;に&lt;ruby base="驚" rt="おどろ" /&gt;く (surprised by his speech)おなか意味：stomach例：おなかがすく (become hungry)おぼえる【覚える】意味：memorize; learn例：&lt;ruby base="技術" rt="ぎじゅつ" /&gt;を&lt;ruby base="覚" rt="おぼ" /&gt;える (learn a technique)例：&lt;ruby base="漢字" rt="かんじ" /&gt;を&lt;ruby base="覚" rt="おぼ" /&gt;える (remember</w:t>
      </w:r>
    </w:p>
    <w:p>
      <w:r>
        <w:t>(become hungry)おぼえる【覚える】意味：memorize; learn例：&lt;ruby base="技術" rt="ぎじゅつ" /&gt;を&lt;ruby base="覚" rt="おぼ" /&gt;える (learn a technique)例：&lt;ruby base="漢字" rt="かんじ" /&gt;を&lt;ruby base="覚" rt="おぼ" /&gt;える (remember kanji)おまいり（する）【お参り（する）】意味：visit例：&lt;ruby base="神社" rt="じんじゃ" /&gt;にお&lt;ruby base="参" rt="まい" /&gt;りする (visit a shrine)おまたせしました【お待たせしました】意味：Thank you for waiting.おみやげ【お土産】意味：souvenir例：&lt;ruby base="北海道" rt="ほっかいどう" /&gt;のお&lt;ruby base="土産" rt="みやげ" /&gt; (Hokkaido’s souvenirs)おめでとうございます意味：Congratulations.おめにかかる【お目にかかる】意味：to meet (the humble language of 会う)例：お目にかかれて光栄です</w:t>
      </w:r>
    </w:p>
    <w:p>
      <w:r>
        <w:t>。 (It is a great honor to meet you.)おもいだす【思い出す】意味：recall; remember例：EQ \* jc2 \* "Font:Yu Mincho" \* hps10 \o\ad(\s\up 9(なまえ),名前)を&lt;ruby base="思" rt="おも" /&gt;い&lt;ruby base="出" rt="だ" /&gt;す (remember a name)おもう【思う】意味：think例：&lt;ruby base="難" rt="むずか" /&gt;しいと&lt;ruby base="思" rt="おも" /&gt;う (think it is difficult)おもちゃ【玩具】意味：toy例：おもちゃでEQ \* jc2 \* "Font:Yu Mincho" \* hps10 \o\ad(\s\up 9(あそ),遊)ぶ (play with toy)おもて【表】意味：surface; outside; exterior例：&lt;ruby base="封筒" rt="ふうとう" /&gt;の&lt;ruby base="表" rt="おもて" /&gt; (front of the envelope)おや意味：Hm例：おや、これはEQ \* jc2 \* "Font:Yu Mincho" \* hps10 \o\ad(\s\up 9(だれ),誰)のケータイだろう</w:t>
      </w:r>
    </w:p>
    <w:p>
      <w:r>
        <w:t>。 (Hm? Whose mobile phone could this be?)およぐ【泳ぐ】意味：swim例：プールで&lt;ruby base="泳" rt="およ" /&gt;ぐ (swim in a pool)おる【折る】意味：snap; fold例：EQ \* jc2 \* "Font:Yu Mincho" \* hps10 \o\ad(\s\up 9(えだ),枝)を&lt;ruby base="折" rt="お" /&gt;るおる意味：to be (the humble language of  いる)例：&lt;ruby base="五時" rt="ごじ" /&gt;まで&lt;ruby base="会社" rt="かいしゃ" /&gt;におります (I will stay at the company until five.)おわり【終わり】意味：end例：EQ \* jc2 \* "Font:Yu Mincho" \* hps10 \o\ad(\s\up 9(なつ),夏)の&lt;ruby base="終" rt="お" /&gt;わり (end of summer)おんがくか【音楽家】意味：musician～か【～家】意味：a person engaged in an occupation (generally artistic in nature)例：EQ \* jc2 \* "Font:Yu Mincho" \* hps10 \o\ad(\s\up 9(yīn),音)&lt;ruby base="楽" rt="yuè" /&gt;&lt;ruby base="家" rt="jiā" /&gt;、&lt;ruby base="小" rt="xiǎo" /&gt;&lt;ruby base="説" rt="yuè" /&gt;&lt;ruby base="家" rt="jiā" /&gt;、&lt;ruby base="画" rt="huà" /&gt;&lt;ruby base="家" rt="jiā" /&gt;</w:t>
      </w:r>
    </w:p>
    <w:p>
      <w:r>
        <w:t>、&lt;ruby base="政" rt="zhèng" /&gt;&lt;ruby base="治" rt="zhì" /&gt;&lt;ruby base="家" rt="jiā" /&gt; (musician, novelist, painter, politician)カーテン意味：curtain例：カーテンを&lt;ruby base="開" rt="あ" /&gt;ける／&lt;ruby base="閉" rt="し" /&gt;める (open/shut curtains)かい【会】意味：meet; meeting例：&lt;ruby base="忘年会" rt="ぼうねんかい" /&gt; (year-end party)かいがい【海外】意味：overseas例：&lt;ruby base="海外旅行" rt="かいがいりょこう" /&gt; (travel abroad)かいがん【海岸】意味：coastかいぎ【会議】意味：meetingかいぎしつ【会議室】意味：meeting roomかいしゃいん【（会）社員】意味：company employeeかいじょう【会場】意味：meeting location～かいだて【～階建て】意味：building with ~floors例：２０EQ \* jc2 \* "Font:Yu Mincho" \* hps10 \o\ad(\s\up 9(かい),階)&lt;ruby base="建" rt="だ" /&gt;てのビル (20-floor building)かえり【帰り】意味：return例：&lt;ruby base="帰" rt="かえ" /&gt;りに&lt;ruby base="買" rt="か" /&gt;う (buy on the way back)かえる【変える】意味：change例：&lt;ruby base="病院" rt="びょういん" /&gt;を&lt;ruby base="変" rt="か" /&gt;える (change hospitals)がか【画家】意味：painterかがく【科学】意味：scienceかがみ【鏡】意味：mirrorかくにん（する）【確認（する）】意味：confirm例：&lt;ruby base="時間" rt="じかん" /&gt;を&lt;ruby base="確認" rt="かくにん" /&gt;する (confirm the time)がくぶ【学部】意味：school department例：&lt;ruby</w:t>
      </w:r>
    </w:p>
    <w:p>
      <w:r>
        <w:t>hospitals)がか【画家】意味：painterかがく【科学】意味：scienceかがみ【鏡】意味：mirrorかくにん（する）【確認（する）】意味：confirm例：&lt;ruby base="時間" rt="じかん" /&gt;を&lt;ruby base="確認" rt="かくにん" /&gt;する (confirm the time)がくぶ【学部】意味：school department例：&lt;ruby base="文学部" rt="ぶんがくぶ" /&gt;</w:t>
      </w:r>
    </w:p>
    <w:p>
      <w:r>
        <w:t>、&lt;ruby base="医学部" rt="いがくぶ" /&gt; (literature department, medicine department)かける意味：hang; cover; put on; lack例：&lt;ruby base="壁" rt="かべ" /&gt;に&lt;ruby base="絵" rt="え" /&gt;をかける (put art on the wall)かじ【火事】意味：fire例：&lt;ruby base="火事" rt="かじ" /&gt;が&lt;ruby base="起" rt="お" /&gt;こった (a fire broke out)かしこまりました意味：Understood. (a polite form of saying わかりました)ガス意味：gasガソリンスタンド意味：gas stationかたい①【固い・堅い・硬い】意味：firm例：かたい&lt;ruby base="約束" rt="やくそく" /&gt; (firm promise)かたい②【固い・堅い・硬い】意味：hard; solid例：かたいパン (hard bread)かだい【課題】意味：assignmentかたち【形】意味：form, shape; type例：EQ \* jc2 \* "Font:Yu Mincho" \* hps10 \o\ad(\s\up 9(はこ),箱)の&lt;ruby base="形" rt="かたち" /&gt; (shape of a box)かたづく【片付く】意味：clean up; put in order例：&lt;ruby base="部屋" rt="へや" /&gt;が&lt;ruby base="片付" rt="かたづ" /&gt;く (room is cleaned up)かたづける【片付ける】意味：clean up例：&lt;ruby base="部屋" rt="へや" /&gt;を&lt;ruby base="片付" rt="かたづ" /&gt;ける (clean up room)カタログ意味：catalogかちょう【課長】意味：section chiefかつ【勝つ】意味：win例：&lt;ruby base="試合" rt="しあい" /&gt;に&lt;ruby base="勝" rt="か" /&gt;つ (win a match)かっこう【格好】意味：appearance例：&lt;ruby base="変" rt="か"</w:t>
      </w:r>
    </w:p>
    <w:p>
      <w:r>
        <w:t>rt="かたづ" /&gt;ける (clean up room)カタログ意味：catalogかちょう【課長】意味：section chiefかつ【勝つ】意味：win例：&lt;ruby base="試合" rt="しあい" /&gt;に&lt;ruby base="勝" rt="か" /&gt;つ (win a match)かっこう【格好】意味：appearance例：&lt;ruby base="変" rt="か" /&gt;なかっこう (strange appearance)かでん【家電】意味：home applianceかない【家内】意味：(my) wifeかならず【必ず】意味：definitely例：&lt;ruby base="必" rt="かなら" /&gt;ず&lt;ruby base="行" rt="い" /&gt;く (definitely go)かのじょ【彼女】意味：her; girlfriendかべ【壁】意味：wall例：&lt;ruby base="壁" rt="かべ" /&gt;に&lt;ruby base="絵" rt="え" /&gt;をかける (put art on a wall)かみ【髪】意味：hair例：&lt;ruby base="髪" rt="かみ" /&gt;を&lt;ruby base="切" rt="き" /&gt;る (cut hair)例：EQ \* jc2 \* "Font:Yu Mincho" \* hps10 \o\ad(\s\up 9(かみ),髪)の&lt;ruby base="毛" rt="け" /&gt; (hair)かむ【噛む】意味：chew; bite例：この&lt;ruby base="犬" rt="いぬ" /&gt;は&lt;ruby base="噛" rt="か" /&gt;む</w:t>
      </w:r>
    </w:p>
    <w:p>
      <w:r>
        <w:t>。 (This dog bites.)かよう【通う】意味：commute, travel back and forth regularly例：&lt;ruby base="学校" rt="がっこう" /&gt;に&lt;ruby base="通" rt="とお" /&gt;う (go to school)ガラス意味：glassかれ【彼】意味：he/himかわく【乾く】意味：dry例：&lt;ruby base="服" rt="ふく" /&gt;が&lt;ruby base="乾" rt="かわ" /&gt;く (dry clothes)かわる【変わる】意味：change例：&lt;ruby base="色" rt="いろ" /&gt;が&lt;ruby base="変" rt="か" /&gt;わる (the color changes)かん【缶】意味：can; tinかんがえる【考える】意味：think about; consider例：&lt;ruby base="方法" rt="ほうほう" /&gt;を&lt;ruby base="考" rt="かんが" /&gt;える (think of a way)かんけい【関係】意味：relation; relationship例：&lt;ruby base="彼女" rt="かのじょ" /&gt;との&lt;ruby base="関係" rt="かんけい" /&gt; (relationship with her)かんごし【看護師】意味：nurseかんどう（する）【感動（する）】意味：to be moved例：&lt;ruby base="映画" rt="えいが" /&gt;に&lt;ruby base="感動" rt="かんどう" /&gt;する (moved by the movie)がんばる【頑張る】意味：persist; persevere例：&lt;ruby base="頑張" rt="がんば" /&gt;ってください</w:t>
      </w:r>
    </w:p>
    <w:p>
      <w:r>
        <w:t>。 (Please carry on.)き【気】意味：spirit; mood; state of mind例：&lt;ruby base="気" rt="き" /&gt;が&lt;ruby base="変" rt="か" /&gt;わる (change one’s mind)きえる【消える】意味：go out; vanish; disappear例：&lt;ruby base="電気" rt="でんき" /&gt;が&lt;ruby base="消" rt="け" /&gt;える (lights turn off)きかい【機会】意味：chance例：EQ \* jc2 \* "Font:Yu Mincho" \* hps10 \o\ad(\s\up 9(あ),会)う&lt;ruby base="機会" rt="きかい" /&gt; (chance to meet)きかい【機械】意味：machineきけん（な）【危険（な）】意味：dangerous例：&lt;ruby base="危険" rt="きけん" /&gt;な&lt;ruby base="場所" rt="ばしょ" /&gt; (dangerous place)きこえる【聞こえる】意味：be heard例：&lt;ruby base="音" rt="おと" /&gt;が&lt;ruby base="聞" rt="き" /&gt;こえる (The sound is heard.)ぎじゅつ【技術】意味：technique; skill例：&lt;ruby base="技術" rt="ぎじゅつ" /&gt;を&lt;ruby base="覚" rt="おぼ" /&gt;える (learn a technique)例：&lt;ruby base="技術" rt="ぎじゅつ" /&gt;を&lt;ruby base="身" rt="み" /&gt;につける (acquire skills)きず【傷】意味：wound例：EQ \* jc2 \* "Font:Yu Mincho" \* hps10 \o\ad(\s\up 9(ゆび),指)の&lt;ruby base="傷" rt="きず" /&gt; (finger wound)きせつ【季節】意味：seasonきそく【規則】意味：rule; regulation例：&lt;ruby base="規則" rt="きそく" /&gt;を&lt;ruby base="守" rt="まも" /&gt;る (follow the rules)例：&lt;ruby</w:t>
      </w:r>
    </w:p>
    <w:p>
      <w:r>
        <w:t>\* hps10 \o\ad(\s\up 9(ゆび),指)の&lt;ruby base="傷" rt="きず" /&gt; (finger wound)きせつ【季節】意味：seasonきそく【規則】意味：rule; regulation例：&lt;ruby base="規則" rt="きそく" /&gt;を&lt;ruby base="守" rt="まも" /&gt;る (follow the rules)例：&lt;ruby base="交通規則" rt="こうつうきそく" /&gt; (traffic regulations)きっと意味：surely; undoubtedly例：きっと&lt;ruby base="勝" rt="か" /&gt;つ (surely win)きにする【気にする】意味：to care about; to worry例：&lt;ruby base="気" rt="き" /&gt;にしないでください</w:t>
      </w:r>
    </w:p>
    <w:p>
      <w:r>
        <w:t>。 (Please don’t take it seriously.)きになる【気になる】意味：to be curious about例：&lt;ruby base="気" rt="き" /&gt;になる点がある。 (There is something bothering me.)きぬ【絹】意味：silkきびしい【厳しい】意味：austere, strict; solemn例：&lt;ruby base="厳" rt="きび" /&gt;しい&lt;ruby base="先生" rt="せんせい" /&gt; (stern teacher)きぶん【気分】意味：emotion, mood例：&lt;ruby base="仕事" rt="しごと" /&gt;をする&lt;ruby base="気分" rt="きぶん" /&gt;じゃない</w:t>
      </w:r>
    </w:p>
    <w:p>
      <w:r>
        <w:t>。 (I’m not in the mood of working.)きまる【決まる】意味：be decided例：&lt;ruby base="場所" rt="ばしょ" /&gt;が&lt;ruby base="決" rt="き" /&gt;まる (location is decided upon)きみ【君】意味：youきめる【決める】意味：decide例：EQ \* jc2 \* "Font:Yu Mincho" \* hps10 \o\ad(\s\up 9(ばしょ),場所)を&lt;ruby base="決" rt="き" /&gt;める (choose a location)きもち【気持ち】意味：feelingきもち（が）いい【気持ち（が）いい】意味：feeling goodきもち（が）わるい【気持ち（が）悪い】意味：feeling badきもの【着物】意味：kimono（お）きゃく【（お）客】意味：customer; clientきゅう（な）【急（な）】意味：sudden; emergent例：&lt;ruby base="急" rt="いそ" /&gt;な&lt;ruby base="用事" rt="ようじ" /&gt; (sudden task)きゅうこう【急行】意味：express例：&lt;ruby base="急行電車" rt="きゅうこうでんしゃ" /&gt;が&lt;ruby base="走" rt="はし" /&gt;っている (express train is running)きょういく（する）【教育（する）】意味：to teachきょうかい【教会】意味：churchきょうし【教師】意味：teacherきょうみ【興味】意味：interest例：～に&lt;ruby base="興味" rt="きょうみ" /&gt;がある (have an interest in ~)きれる【切れる】意味：run out; deplete例：&lt;ruby base="電池" rt="でんち" /&gt;が&lt;ruby base="切" rt="き" /&gt;れる (batteries run out)きをつけて【気を付けて】意味：be carefulぎんこういん【銀行員】意味：bank employeeきんじょ【近所】意味：neighborhood例：&lt;ruby base="家" rt="jiā" /&gt;の&lt;ruby base="近所" rt="きんじょ" /&gt;</w:t>
      </w:r>
    </w:p>
    <w:p>
      <w:r>
        <w:t>rt="でんち" /&gt;が&lt;ruby base="切" rt="き" /&gt;れる (batteries run out)きをつけて【気を付けて】意味：be carefulぎんこういん【銀行員】意味：bank employeeきんじょ【近所】意味：neighborhood例：&lt;ruby base="家" rt="jiā" /&gt;の&lt;ruby base="近所" rt="きんじょ" /&gt; (the neighborhood of the house)例：&lt;ruby base="近所" rt="きんじょ" /&gt;の&lt;ruby base="コンビニ" rt="こんびに" /&gt; (neighboring convenience store)きんちょう（する）【緊張（する）】意味：to be nervous例：緊張をほぐす (relieve the nervousness)～く【区】意味：district; wardぐあい【具合】意味：condition; situation例：&lt;ruby base="体" rt="からだ" /&gt;の&lt;ruby base="具合" rt="ぐあい" /&gt; (physical wellness)例：&lt;ruby base="具合" rt="ぐあい" /&gt;が&lt;ruby base="悪" rt="わる" /&gt;い (feel unwell)くうき【空気】意味：air; atmosphereくうこう【空港】意味：airportくさ【草】意味：grassくださる【下さる】意味：to give me (the honorific language of くれる)例：いい&lt;ruby base="時計" rt="とけい" /&gt;をくださいました (received a nice watch)くだる【下る】意味：go down例：&lt;ruby base="坂" rt="さか" /&gt;を&lt;ruby base="下" rt="さ" /&gt;る (go down a slope)くばる【配る】意味：distribute, deliver例：&lt;ruby base="書類" rt="しょるい" /&gt;を&lt;ruby base="配" rt="くば" /&gt;る (distribute documents)くび【首】意味：neckクラブ意味：senior例：クラブの&lt;ruby base="先輩"</w:t>
      </w:r>
    </w:p>
    <w:p>
      <w:r>
        <w:t>base="下" rt="さ" /&gt;る (go down a slope)くばる【配る】意味：distribute, deliver例：&lt;ruby base="書類" rt="しょるい" /&gt;を&lt;ruby base="配" rt="くば" /&gt;る (distribute documents)くび【首】意味：neckクラブ意味：senior例：クラブの&lt;ruby base="先輩" rt="せんぱい" /&gt; (senior in a club)くらべる【比べる】意味：compare例：AとBを&lt;ruby base="比" rt="くら" /&gt;べる (compare A and B)くるま【車】意味：vehicle, car例：&lt;ruby base="車" rt="くるま" /&gt;を&lt;ruby base="運転" rt="うんてん" /&gt;する (drive a car)くれる【暮れる】意味：get dark例：&lt;ruby base="日" rt="か" /&gt;が&lt;ruby base="暮" rt="く" /&gt;れる (night falls)くれる意味：give to me例：&lt;ruby base="友" rt="とも" /&gt;だちが&lt;ruby base="私" rt="わたし" /&gt;にくれる (friend gives to me)くん【君】意味：-kun is generally used for younger males例：たろうくん (Taro-kun)け【毛】意味：hair; fur例：EQ \* jc2 \* "Font:Yu Mincho" \* hps10 \o\ad(\s\up 9(かみ),髪)の&lt;ruby base="毛" rt="け" /&gt; (hair)けいかく【計画】意味：plan (v. &amp; n.)例：&lt;ruby base="旅行" rt="りょこう" /&gt;の&lt;ruby base="計画" rt="けいかく" /&gt; (trip plans)例：&lt;ruby base="計画" rt="けいかく" /&gt;を&lt;ruby base="中止" rt="ちゅうし" /&gt;する (cancel plans)けいかん【警官】意味：police officerけいけん【経験】意味：experience例：&lt;ruby base="経験者優先"</w:t>
      </w:r>
    </w:p>
    <w:p>
      <w:r>
        <w:t>rt="りょこう" /&gt;の&lt;ruby base="計画" rt="けいかく" /&gt; (trip plans)例：&lt;ruby base="計画" rt="けいかく" /&gt;を&lt;ruby base="中止" rt="ちゅうし" /&gt;する (cancel plans)けいかん【警官】意味：police officerけいけん【経験】意味：experience例：&lt;ruby base="経験者優先" rt="けいけんしゃゆうせん" /&gt; (experienced candidates have priority)けいざい【経済】意味：economics; economyけいさつ【警察】意味：police例：警察に通報する (call the police)ケーキ意味：cakeケータイ【携帯電話】意味：cellular phoneけが【怪我】意味：wound例：けがが&lt;ruby base="治" rt="zhì" /&gt;る (wound heals)けしき【景色】意味：scenery例：&lt;ruby base="美" rt="うつく" /&gt;しい&lt;ruby base="景色" rt="けしき" /&gt; (beautiful scenery)けしゴム【消しゴム】意味：eraserげしゅく（する）【下宿（する）】意味：board, lodge例：EQ \* jc2 \* "Font:Yu Mincho" \* hps10 \o\ad(\s\up 9(せんせい),先生)の&lt;ruby base="家" rt="jiā" /&gt;に&lt;ruby base="下宿" rt="げしゅく" /&gt;する (lodge at a teacher’s home)けしょう【化粧】意味：make up例：&lt;ruby base="化粧" rt="けしょう" /&gt;をする (put on makeup)けす【消す】意味：turn off; obliterate, extinguish, erase例：テレビを&lt;ruby base="消" rt="け" /&gt;す (turn off TV)けっこんしき【結婚式】意味：wedding ceremonyけれど意味：but, however例：EQ \* jc2 \* "Font:Yu Mincho" \* hps10 \o\ad(\s\up 9(かれ),彼)にメールを&lt;ruby</w:t>
      </w:r>
    </w:p>
    <w:p>
      <w:r>
        <w:t>off; obliterate, extinguish, erase例：テレビを&lt;ruby base="消" rt="け" /&gt;す (turn off TV)けっこんしき【結婚式】意味：wedding ceremonyけれど意味：but, however例：EQ \* jc2 \* "Font:Yu Mincho" \* hps10 \o\ad(\s\up 9(かれ),彼)にメールを&lt;ruby base="送" rt="おく" /&gt;りました</w:t>
      </w:r>
    </w:p>
    <w:p>
      <w:r>
        <w:t>。けれど、&lt;ruby base="返事" rt="へんじ" /&gt;はありませんでした</w:t>
      </w:r>
    </w:p>
    <w:p>
      <w:r>
        <w:t>。 (I sent him an email. But there was no reply.)～けん【～軒】意味：house identifier例：５&lt;ruby base="軒" rt="けん" /&gt; (5 buildings)けん【県】意味：prefecture例：&lt;ruby base="広島県" rt="ひろしまけん" /&gt; (Hiroshima prefecture)げんいん【原因】意味：cause例：&lt;ruby base="事故" rt="じこ" /&gt;の&lt;ruby base="原因" rt="げんいん" /&gt; (cause of an accident)けんか（する）【喧嘩（する）】意味：fight, quarrel例：&lt;ruby base="彼" rt="かれ" /&gt;とけんかする (fight with him)けんきゅう【研究】意味：research例：&lt;ruby base="研究室" rt="けんきゅうしつ" /&gt; (research room)けんこう【健康】意味：health例：&lt;ruby base="健康" rt="けんこう" /&gt;のために (for the sake of one’s health)けんぶつ（する）【見物（する）】意味：sightsee, view例：お&lt;ruby base="祭" rt="まつ" /&gt;りを&lt;ruby base="見物" rt="けんぶつ" /&gt;する (view a festival)げんりょう【原料】意味：raw materialsこ【子】意味：child例：うちの&lt;ruby base="子" rt="こ" /&gt; (our child)例：&lt;ruby base="元気" rt="げんき" /&gt;な&lt;ruby base="子" rt="こ" /&gt; (lively child)こう意味：(in) this way例：こう&lt;ruby base="思" rt="おも" /&gt;う (think like this)こうがい【郊外】意味：suburbs例：EQ \* jc2 \* "Font:Yu Mincho" \* hps10 \o\ad(\s\up 9(こうがい),郊外)に&lt;ruby base="住" rt="す" /&gt;む (live in the suburbs)こうぎ【講義】意味：lecture例：&lt;ruby</w:t>
      </w:r>
    </w:p>
    <w:p>
      <w:r>
        <w:t>base="思" rt="おも" /&gt;う (think like this)こうがい【郊外】意味：suburbs例：EQ \* jc2 \* "Font:Yu Mincho" \* hps10 \o\ad(\s\up 9(こうがい),郊外)に&lt;ruby base="住" rt="す" /&gt;む (live in the suburbs)こうぎ【講義】意味：lecture例：&lt;ruby base="講義" rt="こうぎ" /&gt;が&lt;ruby base="始" rt="はじ" /&gt;まる （the lecture begins）こうぎょう【工業】意味：manufacturing industryこうこう【高校】意味：high school例：&lt;ruby base="高校生" rt="こうこうせい" /&gt; (high school student)こうさてん【交差点】意味：intersectionこうじ（する）【工事（する）】意味：to do construction work例：道路工事中 (road under construction)こうじょう【工場】意味：factoryこうちょう【校長】意味：principalこうつう【交通】意味：traffic例：&lt;ruby base="交通事故" rt="こうつうじこ" /&gt; (traffic accident)こうどう【講堂】意味：lecture hallこうばん【交番】意味：police box例：EQ \* jc2 \* "Font:Yu Mincho" \* hps10 \o\ad(\s\up 9(こうばん),交番)で&lt;ruby base="道" rt="みち" /&gt;を&lt;ruby base="聞" rt="き" /&gt;く (ask the way at the police box)こうむいん【公務員】意味：public servantこくさい【国際】意味：internationalこくみん【国民】意味：nationalsこころ【心】意味：heart例：&lt;ruby base="心" rt="こころ" /&gt;から&lt;ruby base="感謝" rt="かんしゃ" /&gt;する (I truly appreciate it.)～ございます意味：to be (the humble language of ある)例：&lt;ruby</w:t>
      </w:r>
    </w:p>
    <w:p>
      <w:r>
        <w:t>servantこくさい【国際】意味：internationalこくみん【国民】意味：nationalsこころ【心】意味：heart例：&lt;ruby base="心" rt="こころ" /&gt;から&lt;ruby base="感謝" rt="かんしゃ" /&gt;する (I truly appreciate it.)～ございます意味：to be (the humble language of ある)例：&lt;ruby base="日本" rt="にほん" /&gt;の&lt;ruby base="方" rt="かた" /&gt;でございますか？ (Are you Japanese?)ごしゅじん【ご主人】意味：husband (the honorific language of 夫)こしょう（する）【故障（する）】意味：to break down例：&lt;ruby base="電車" rt="でんしゃ" /&gt;が&lt;ruby base="故障" rt="こしょう" /&gt;する (the train breaks down)ごぞんじ（です）【ご存知（です）】意味：to know (the honorific language of 知っている)例：EQ \* jc2 \* "Font:Yu Mincho" \* hps10 \o\ad(\s\up 9(けんこうほけん),健康保険)についてご&lt;ruby base="存知" rt="ぞんじ" /&gt;ですか？ (Do you know about the health insurance?)こたえ【答え】意味：answer例：&lt;ruby base="正" rt="ただ" /&gt;しい&lt;ruby base="答" rt="こた" /&gt;え (correct answer)こちらこそ意味：I should be saying that.例：こちらこそ　よろしくお願いします</w:t>
      </w:r>
    </w:p>
    <w:p>
      <w:r>
        <w:t>。 (It’s me to say nice to meet you.)こと【事】意味：thing例：&lt;ruby base="面白" rt="おもしろ" /&gt;いこと (interesting thing)ことし【今年】意味：this yearことり【小鳥】意味：small birdこのあいだ【この間】意味：lately, recently; other day例：この&lt;ruby base="間彼" rt="あいだかれ" /&gt;に&lt;ruby base="会" rt="あ" /&gt;った (I met him the other day)このごろ【この頃】意味：these days例：この&lt;ruby base="頃" rt="ごろ" /&gt;よく&lt;ruby base="聞" rt="き" /&gt;く (hear often these days)こまかい【細かい】意味：detailed, small; meticulous例：&lt;ruby base="細" rt="こま" /&gt;かい&lt;ruby base="説明" rt="せつめい" /&gt; (small details)ごみ意味：garbage, rubbish例：ごみを&lt;ruby base="捨" rt="す" /&gt;てる (throw away garbage)ゴミばこ【ゴミ箱】意味：trashcanこむ【込む】意味：crowded例：&lt;ruby base="道" rt="みち" /&gt;が&lt;ruby base="込" rt="こ" /&gt;んでいる (street is crowded)こめ【米】意味：rice例：&lt;ruby base="米" rt="こめ" /&gt;を&lt;ruby base="輸出" rt="ゆしゅつ" /&gt;する (export rice)ごめんなさい意味：I’m sorry.ごらんになる【ご覧になる】意味：to see (the honorific language of 見る)例：こちら、ご覧になってください</w:t>
      </w:r>
    </w:p>
    <w:p>
      <w:r>
        <w:t>。 (Please look at here.)これから意味：hereafter, after this例：これから&lt;ruby base="行" rt="い" /&gt;く (about to go)こわす【壊す】意味：break例：コップを壊す (break the cup)こわれる【壊れる】意味：to be broken例：コップが壊れる (the cup is broken)コンサート意味：concertこんど【今度】意味：next time例：&lt;ruby base="今度彼" rt="こんどかれ" /&gt;に&lt;ruby base="会" rt="あ" /&gt;う (meeting him next time)コンピューター意味：computerこんや【今夜】意味：tonightさいきん【最近】意味：recently例：EQ \* jc2 \* "Font:Yu Mincho" \* hps10 \o\ad(\s\up 9(さいきん),最近)&lt;ruby base="忙" rt="いそが" /&gt;しい (busy recently)さいご【最後】意味：end例：最後のチャンス (the last chance)さいしょ【最初】意味：beginning例：最初の記憶 (the first memory)サイズ意味：sizeざいりょう【材料】意味：materials; ingredientsさか【坂】意味：slope例：EQ \* jc2 \* "Font:Yu Mincho" \* hps10 \o\ad(\s\up 9(さか),坂)を&lt;ruby base="上" rt="あ" /&gt;る・&lt;ruby base="下" rt="さ" /&gt;る (go up/down a slope)さがす【探す・捜す】意味：search, look for例：&lt;ruby base="仕事" rt="しごと" /&gt;を&lt;ruby base="探" rt="さが" /&gt;す (look for a job)さがる【下がる】意味：decreases; decline例：EQ \* jc2 \* "Font:Yu Mincho" \* hps10 \o\ad(\s\up 9(ねつ),熱)が&lt;ruby base="上" rt="あ" /&gt;がる・&lt;ruby base="下" rt="さ" /&gt;がる (fever</w:t>
      </w:r>
    </w:p>
    <w:p>
      <w:r>
        <w:t>/&gt;を&lt;ruby base="探" rt="さが" /&gt;す (look for a job)さがる【下がる】意味：decreases; decline例：EQ \* jc2 \* "Font:Yu Mincho" \* hps10 \o\ad(\s\up 9(ねつ),熱)が&lt;ruby base="上" rt="あ" /&gt;がる・&lt;ruby base="下" rt="さ" /&gt;がる (fever increases/decreases)さかん（な）【盛ん（な）】意味：prosperous例：&lt;ruby base="盛" rt="さか" /&gt;んな&lt;ruby base="産業" rt="さんぎょう" /&gt; (prosperous industry)さしあげる【差し上げる】意味：to give (the humble language of あげる)例：この&lt;ruby base="花" rt="はな" /&gt;を&lt;ruby base="差" rt="さ" /&gt;し&lt;ruby base="上" rt="あ" /&gt;げます (respectfully I give you these flowers)さっき意味：just now; some time ago例：さっき&lt;ruby base="着" rt="き" /&gt;いた (I just got here.)～さま【～様】意味：-sama is used in formal situations例：EQ \* jc2 \* "Font:Yu Mincho" \* hps10 \o\ad(\s\up 9(たなかさま),田中様) (Tanaka-sama)さめる【冷める】意味：become cool, cool down例：スープが&lt;ruby base="冷" rt="さ" /&gt;める (The soup cools.)さらいげつ【再来月】意味：the month after nextさらいしゅう【再来週】意味：the week after nextサラダ意味：saladさわる【触る】意味：touch例：&lt;ruby base="手" rt="て" /&gt;で&lt;ruby base="触" rt="さわ" /&gt;る (touch with hand)さんか（する）【参加（する）】意味：participate例：お&lt;ruby base="祭"</w:t>
      </w:r>
    </w:p>
    <w:p>
      <w:r>
        <w:t>month after nextさらいしゅう【再来週】意味：the week after nextサラダ意味：saladさわる【触る】意味：touch例：&lt;ruby base="手" rt="て" /&gt;で&lt;ruby base="触" rt="さわ" /&gt;る (touch with hand)さんか（する）【参加（する）】意味：participate例：お&lt;ruby base="祭" rt="まつ" /&gt;りに&lt;ruby base="参加" rt="さんか" /&gt;する (participate in festival)例：&lt;ruby base="参加" rt="さんか" /&gt;を申し&lt;ruby base="込" rt="こ" /&gt;む (apply to participate)さんぎょう【産業】意味：industry例：&lt;ruby base="盛" rt="さか" /&gt;んな&lt;ruby base="産業" rt="さんぎょう" /&gt; (prosperous industry)さんせい（する）【賛成（する）】意味：agree with例：&lt;ruby base="彼" rt="かれ" /&gt;（の&lt;ruby base="意見" rt="いけん" /&gt;）にEQ \* jc2 \* "Font:Yu Mincho" \* hps10 \o\ad(\s\up 9(さんせい),賛成)する (agree with him (with his opinion))サンダル意味：sandals例：サンダルを&lt;ruby base="履" rt="は" /&gt;く・&lt;ruby base="脱" rt="ぬ" /&gt;ぐ (put on/take off sandals)サンドイッチ意味：sandwichざんねん（な）【残念（な）】意味：unfortunate例：EQ \* jc2 \* "Font:Yu Mincho" \* hps10 \o\ad(\s\up 9(じこ),事故)にあって</w:t>
      </w:r>
    </w:p>
    <w:p>
      <w:r>
        <w:t>、&lt;ruby base="本当" rt="ほんとう" /&gt;に&lt;ruby base="残念" rt="ざんねん" /&gt;です</w:t>
      </w:r>
    </w:p>
    <w:p>
      <w:r>
        <w:t>。 (It’s so unfortunate to be involved in the accident.)し【市】意味：city例：&lt;ruby base="市" rt="し" /&gt;のEQ \* jc2 \* "Font:Yu Mincho" \* hps10 \o\ad(\s\up 9(がっこう),学校) (city school)例：EQ \* jc2 \* "Font:Yu Mincho" \* hps10 \o\ad(\s\up 9(héng),横)&lt;ruby base="浜" rt="bāng" /&gt;&lt;ruby base="市" rt="し" /&gt; (Yokohama City)じ【字】意味：characterしあい【試合】意味：match例：&lt;ruby base="試合" rt="しあい" /&gt;に&lt;ruby base="勝" rt="か" /&gt;つ (win a match)例：&lt;ruby base="試合" rt="しあい" /&gt;に&lt;ruby base="負" rt="ま" /&gt;ける (lose a match)しかた【仕方】意味：method例：&lt;ruby base="勉強" rt="べんきょう" /&gt;の&lt;ruby base="仕方" rt="しかた" /&gt; (study method)しかる【叱る】意味：scold, rebuke, reprimand例：&lt;ruby base="子" rt="こ" /&gt;どもをしかる (scold a child)しき【式】意味：ceremony例：&lt;ruby base="結婚式" rt="けっこんしき" /&gt; (wedding ceremony)例：EQ \* jc2 \* "Font:Yu Mincho" \* hps10 \o\ad(\s\up 9(にゅう),入)&lt;ruby base="学" rt="がく" /&gt;&lt;ruby base="式" rt="しき" /&gt; ((school) entrance ceremony)例：EQ \* jc2 \* "Font:Yu Mincho" \* hps10 \o\ad(\s\up 9(そつ),卒)&lt;ruby base="業" rt="ぎょう" /&gt;&lt;ruby base="式" rt="しき" /&gt; (graduation</w:t>
      </w:r>
    </w:p>
    <w:p>
      <w:r>
        <w:t>base="学" rt="がく" /&gt;&lt;ruby base="式" rt="しき" /&gt; ((school) entrance ceremony)例：EQ \* jc2 \* "Font:Yu Mincho" \* hps10 \o\ad(\s\up 9(そつ),卒)&lt;ruby base="業" rt="ぎょう" /&gt;&lt;ruby base="式" rt="しき" /&gt; (graduation ceremony)しけん【試験】意味：examじこ【事故】意味：accidentしごと【仕事】意味：job例：&lt;ruby base="仕事" rt="しごと" /&gt;を&lt;ruby base="探" rt="さが" /&gt;す (find a job)じしん【地震】意味：earthquakeじだい【時代】意味：age; generation例：&lt;ruby base="時代" rt="じだい" /&gt;に&lt;ruby base="遅" rt="おく" /&gt;れる (fall behind the age)したぎ【下着】意味：underwear例：EQ \* jc2 \* "Font:Yu Mincho" \* hps10 \o\ad(\s\up 9(したぎ),下着)を&lt;ruby base="着" rt="き" /&gt;る・&lt;ruby base="脱" rt="ぬ" /&gt;ぐ (put on/take off underwear)したく（する）【支度（する）】意味：preparation例：EQ \* jc2 \* "Font:Yu Mincho" \* hps10 \o\ad(\s\up 9(で),出)かける&lt;ruby base="支度" rt="したく" /&gt;をする (get ready to leave)しちゃく（する）【試着（する）】意味：to try on (clothes)しっかり意味：tightly, firmly例：しっかり&lt;ruby base="持" rt="も" /&gt;つ (hold tightly)しっぱい（する）【失敗（する）】意味：to failしつれい（する）【失礼（する）】意味：to be impoliteしつれいします【失礼します】意味：Excuse me. (said when knocking on a door and entering, often in an</w:t>
      </w:r>
    </w:p>
    <w:p>
      <w:r>
        <w:t>firmly例：しっかり&lt;ruby base="持" rt="も" /&gt;つ (hold tightly)しっぱい（する）【失敗（する）】意味：to failしつれい（する）【失礼（する）】意味：to be impoliteしつれいします【失礼します】意味：Excuse me. (said when knocking on a door and entering, often in an office)じてん【辞典】意味：dictionary例：EQ \* jc2 \* "Font:Yu Mincho" \* hps10 \o\ad(\s\up 9(じてん),辞典)で&lt;ruby base="調" rt="しら" /&gt;べる (look up in the dictionary)しなもの【品物】意味：goods, commodity例：&lt;ruby base="品物" rt="しなもの" /&gt;を&lt;ruby base="見" rt="み" /&gt;る (look at goods)しばらく意味：a little while例：しばらく&lt;ruby base="休" rt="やす" /&gt;む (rest for a bit)しま【島】意味：islandしみん【市民】意味：citizensじむしょ【事務所】意味：officeしゃいん【社員】意味：company employeeしゃかい【社会】意味：societyしゃちょう【社長】意味：company presidentじゃま（な）【邪魔（な）】意味：cumbersome; burdensome例：じゃまな&lt;ruby base="荷物" rt="にもつ" /&gt; (annoying luggage)ジャム意味：jam例：ジャムを&lt;ruby base="塗" rt="ぬ" /&gt;る (spread jam)じゆう（な）【自由（な）】意味：free例：&lt;ruby base="自由" rt="じゆう" /&gt;なやりかた (free way of doing this)しゅうかん【習慣】意味：custom, habit, manner例：&lt;ruby base="習慣" rt="しゅうかん" /&gt;になる (become a custom)例：&lt;ruby base="習慣" rt="しゅうかん" /&gt;に&lt;ruby base="慣" rt="な" /&gt;れる</w:t>
      </w:r>
    </w:p>
    <w:p>
      <w:r>
        <w:t>base="自由" rt="じゆう" /&gt;なやりかた (free way of doing this)しゅうかん【習慣】意味：custom, habit, manner例：&lt;ruby base="習慣" rt="しゅうかん" /&gt;になる (become a custom)例：&lt;ruby base="習慣" rt="しゅうかん" /&gt;に&lt;ruby base="慣" rt="な" /&gt;れる (become used to customs)例：&lt;ruby base="習慣" rt="しゅうかん" /&gt;が&lt;ruby base="違" rt="ちが" /&gt;う (customs are different)じゅうしょ【住所】意味：address, residence例：&lt;ruby base="住所" rt="じゅうしょ" /&gt;を&lt;ruby base="知" rt="し" /&gt;らせる (inform of an address)ジュース意味：juice; soft drinkじゅうどう【柔道】意味：judoじゅうぶん【十分】意味：plenty; sufficient例：&lt;ruby base="十分" rt="じゅうぶん" /&gt;な&lt;ruby base="数" rt="かず" /&gt; (a large enough number)例：&lt;ruby base="十分" rt="じゅうぶん" /&gt;（に）&lt;ruby base="安" rt="やす" /&gt;い (cheap enough)しゅっせき（する）【出席（する）】意味：to attend例：&lt;ruby base="出席" rt="しゅっせき" /&gt;を&lt;ruby base="取" rt="と" /&gt;る (check the attendance)しゅっぱつ（する）【出発（する）】意味：departure; set out例：バスが&lt;ruby base="出発" rt="しゅっぱつ" /&gt;する (bus leaves)じゅんび【準備】意味：prepare; preparation例：&lt;ruby base="旅行" rt="りょこう" /&gt;の&lt;ruby base="準備" rt="じゅんび" /&gt; (preparation for a trip)例：EQ \* jc2 \* "Font:Yu Mincho" \* hps10</w:t>
      </w:r>
    </w:p>
    <w:p>
      <w:r>
        <w:t>base="出発" rt="しゅっぱつ" /&gt;する (bus leaves)じゅんび【準備】意味：prepare; preparation例：&lt;ruby base="旅行" rt="りょこう" /&gt;の&lt;ruby base="準備" rt="じゅんび" /&gt; (preparation for a trip)例：EQ \* jc2 \* "Font:Yu Mincho" \* hps10 \o\ad(\s\up 9(にもつ),荷物)を&lt;ruby base="準備" rt="じゅんび" /&gt;する (prepare luggage)しょうかい（する）【紹介（する）】意味：introduce例：&lt;ruby base="友" rt="とも" /&gt;だちを&lt;ruby base="紹介" rt="しょうかい" /&gt;する (introduce a friend)しょうがくせい【小学生】意味：elementary school student（お）しょうがつ【（お）正月】意味：New Yearしょうがっこう【小学校】意味：elementary schoolしょうせつ【小説】意味：novel例：&lt;ruby base="小説" rt="しょうせつ" /&gt;を&lt;ruby base="読" rt="よ" /&gt;む (read a novel)しょうせつか【小説家】意味：novelistしょうたい（する）【招待（する）】意味：invite例：パーティーに&lt;ruby base="招待" rt="しょうたい" /&gt;する (be invited to a party)じょうだん【冗談】意味：joke例：EQ \* jc2 \* "Font:Yu Mincho" \* hps10 \o\ad(\s\up 9(じょうだん),冗談)を&lt;ruby base="言" rt="い" /&gt;う (make a joke)しょうち（する）【承知（する）】意味：to acknowledge例：&lt;ruby base="危険" rt="きけん" /&gt;を&lt;ruby base="承知" rt="しょうち" /&gt;なら</w:t>
      </w:r>
    </w:p>
    <w:p>
      <w:r>
        <w:t>、そうしてもいい</w:t>
      </w:r>
    </w:p>
    <w:p>
      <w:r>
        <w:t>。 (If you are fully aware of the danger, you may do that.)じょうほう【情報】意味：information例：&lt;ruby base="情報" rt="じょうほう" /&gt;をしらせる (inform someone)しょうらい【将来】意味：futureしょくひん【食品】意味：food例：&lt;ruby base="食品売" rt="しょくひんう" /&gt;り&lt;ruby base="場" rt="ば" /&gt; (food sales floor)じょせい【女性】意味：femaleしょっき【食器】意味：cutlery例：&lt;ruby base="食器売" rt="しょっきう" /&gt;り&lt;ruby base="場" rt="ば" /&gt; (cutlery sales floor)しょるい【書類】意味：documents例：&lt;ruby base="書類" rt="しょるい" /&gt;を&lt;ruby base="提出" rt="ていしゅつ" /&gt;する (submit the documents)しらせる【知らせる】意味：inform例：EQ \* jc2 \* "Font:Yu Mincho" \* hps10 \o\ad(\s\up 9(じゅうしょ),住所)を&lt;ruby base="知" rt="し" /&gt;らせる (inform of an address)例：&lt;ruby base="情報" rt="じょうほう" /&gt;を&lt;ruby base="知" rt="し" /&gt;らせる (inform someone)しらべる【調べる】意味：look up, investigate例：&lt;ruby base="地図" rt="ちず" /&gt;で&lt;ruby base="調" rt="しら" /&gt;べる (look up on a map)例：EQ \* jc2 \* "Font:Yu Mincho" \* hps10 \o\ad(\s\up 9(い),行)き&lt;ruby base="方" rt="かた" /&gt;を&lt;ruby base="調" rt="しら" /&gt;べる (look up directions)じんこう【人口】意味：population例：&lt;ruby base="人口" rt="じんこう" /&gt;が&lt;ruby base="増" rt="ふ" /&gt;える</w:t>
      </w:r>
    </w:p>
    <w:p>
      <w:r>
        <w:t>"Font:Yu Mincho" \* hps10 \o\ad(\s\up 9(い),行)き&lt;ruby base="方" rt="かた" /&gt;を&lt;ruby base="調" rt="しら" /&gt;べる (look up directions)じんこう【人口】意味：population例：&lt;ruby base="人口" rt="じんこう" /&gt;が&lt;ruby base="増" rt="ふ" /&gt;える (population increases)じんじゃ【神社】意味：shrine例：&lt;ruby base="神社" rt="じんじゃ" /&gt;にお&lt;ruby base="参" rt="まい" /&gt;りする (visit a shrine)しんじる【信じる】意味：believe例：EQ \* jc2 \* "Font:Yu Mincho" \* hps10 \o\ad(\s\up 9(かれ),彼)を&lt;ruby base="信" rt="しん" /&gt;じる (believe him)しんせつ（な）【親切（な）】意味：kind例：&lt;ruby base="親切" rt="しんせつ" /&gt;な&lt;ruby base="人" rt="ひと" /&gt; (kind person)しんぱい（する）【心配（する）】意味：to be worried例：&lt;ruby base="親" rt="おや" /&gt;に&lt;ruby base="心配" rt="しんぱい" /&gt;をかける (make parents worried)しんぶんしゃ【新聞社】意味：newspaper company例：&lt;ruby base="新聞社" rt="しんぶんしゃ" /&gt;に&lt;ruby base="勤" rt="つと" /&gt;める (work at a newspaper company)すいえい【水泳】意味：swimming例：EQ \* jc2 \* "Font:Yu Mincho" \* hps10 \o\ad(\s\up 9(すいえい),水泳)をする (to swim)すいている【空いている】意味：being empty例：&lt;ruby base="店" rt="みせ" /&gt;が&lt;ruby base="空" rt="す" /&gt;いている (store is empty)ずいぶん【随分】意味：fairly, quite例：ずいぶん&lt;ruby</w:t>
      </w:r>
    </w:p>
    <w:p>
      <w:r>
        <w:t>\* "Font:Yu Mincho" \* hps10 \o\ad(\s\up 9(すいえい),水泳)をする (to swim)すいている【空いている】意味：being empty例：&lt;ruby base="店" rt="みせ" /&gt;が&lt;ruby base="空" rt="す" /&gt;いている (store is empty)ずいぶん【随分】意味：fairly, quite例：ずいぶん&lt;ruby base="遅" rt="おく" /&gt;い (fairly late)すうがく【数学】意味：mathematicsスーツ意味：suit例：スーツを&lt;ruby base="着" rt="き" /&gt;る・&lt;ruby base="脱" rt="ぬ" /&gt;ぐ (put on/take off suit)スーツケース意味：suitcaseスープ意味：soup例：スープが&lt;ruby base="冷" rt="さ" /&gt;める (The soup cools.)すく【空く】意味：to become empty例：おなかすいた (I’m hungry.)すごい【凄い】意味：amazing例：すごい&lt;ruby base="技術" rt="ぎじゅつ" /&gt; (amazing technology)（お）すし【（お）寿司】意味：sushiすっかり意味：completely例：すっかりなくなる (completely gone)ずっと意味：all the way例：ずっと&lt;ruby base="待" rt="ま" /&gt;つ (wait forever)ステーキ意味：steakすてる【捨てる】意味：throw away例：ごみを&lt;ruby base="捨" rt="す" /&gt;てる (throw away garbage)ストレス意味：stress例：ストレスで&lt;ruby base="病気" rt="びょうき" /&gt;になる (become sick from stress)すな【砂】意味：sandスパゲティー意味：spaghettiすばらしい【素晴らしい】意味：wonderful, splendid例：すばらしい&lt;ruby base="絵" rt="え" /&gt; (wonderful art)スマホ意味：smartphoneすみ【隅】意味：corner例：&lt;ruby base="部屋" rt="へや"</w:t>
      </w:r>
    </w:p>
    <w:p>
      <w:r>
        <w:t>/&gt;になる (become sick from stress)すな【砂】意味：sandスパゲティー意味：spaghettiすばらしい【素晴らしい】意味：wonderful, splendid例：すばらしい&lt;ruby base="絵" rt="え" /&gt; (wonderful art)スマホ意味：smartphoneすみ【隅】意味：corner例：&lt;ruby base="部屋" rt="へや" /&gt;のすみ (corner of a room)すむ【済む】意味：finish, complete例：用事が済む (Work is finished.)スリ意味：pickpocketする意味：do; try; practice例：&lt;ruby base="音" rt="おと" /&gt;がする (sound is made)すると意味：therefore; thereupon例：&lt;ruby base="最近" rt="さいきん" /&gt;</w:t>
      </w:r>
    </w:p>
    <w:p>
      <w:r>
        <w:t>、メガネを&lt;ruby base="変" rt="か" /&gt;えました</w:t>
      </w:r>
    </w:p>
    <w:p>
      <w:r>
        <w:t>。すると、EQ \* jc2 \* "Font:Yu Mincho" \* hps10 \o\ad(\s\up 9(め),目)が&lt;ruby base="疲" rt="つか" /&gt;れなくなりました</w:t>
      </w:r>
    </w:p>
    <w:p>
      <w:r>
        <w:t>。 (I changed my glasses recently. Therefore, my eyes stopped being fatigued.)～せい【～製】意味：例：日本製のテレビ (Japanese television)例：&lt;ruby base="木製" rt="もくせい" /&gt;のドア (wooden door)せいかつ（する）【生活（する）】意味：live例：&lt;ruby base="一人" rt="ひとり" /&gt;で&lt;ruby base="生活" rt="せいかつ" /&gt;する (live alone)せいさん（する）【生産（する）】意味：produce例：パソコンを&lt;ruby base="生産" rt="せいさん" /&gt;する (produce computers)せいじ【政治】意味：politics例：&lt;ruby base="政治家" rt="せいじか" /&gt; (politician)せいと【生徒】意味：student例：&lt;ruby base="生徒" rt="せいと" /&gt;が&lt;ruby base="増" rt="ふ" /&gt;える (students increase)例：&lt;ruby base="生徒" rt="せいと" /&gt;が&lt;ruby base="減" rt="へ" /&gt;る (students decrease)せいひん【製品】意味：productsせいよう【西洋】意味：the Westセール意味：saleせかい【世界】意味：worldせき【席】意味：seat例：&lt;ruby base="彼女" rt="かのじょ" /&gt;の&lt;ruby base="席" rt="せき" /&gt; (her seat)せきゆ【石油】意味：oil例：EQ \* jc2 \* "Font:Yu Mincho" \* hps10 \o\ad(\s\up 9(せきゆ),石油)を&lt;ruby base="輸入" rt="ゆにゅう" /&gt;する (import oil)セット意味：setせつめい（する）【説明（する）】意味：explain例：EQ \* jc2 \* "Font:Yu Mincho" \* hps10 \o\ad(\s\up 9(つか),使)い&lt;ruby base="方" rt="かた" /&gt;を&lt;ruby base="説明" rt="せつめい" /&gt;する (explain</w:t>
      </w:r>
    </w:p>
    <w:p>
      <w:r>
        <w:t>base="輸入" rt="ゆにゅう" /&gt;する (import oil)セット意味：setせつめい（する）【説明（する）】意味：explain例：EQ \* jc2 \* "Font:Yu Mincho" \* hps10 \o\ad(\s\up 9(つか),使)い&lt;ruby base="方" rt="かた" /&gt;を&lt;ruby base="説明" rt="せつめい" /&gt;する (explain how to use)せつめいかい【説明会】意味：information sessionせなか【背中】意味：backぜひ【是非】意味：certainly例：ぜひ&lt;ruby base="来" rt="き" /&gt;てください (Please come.)せわ【世話】意味：aid; take care of例：&lt;ruby base="犬" rt="いぬ" /&gt;の&lt;ruby base="世話" rt="せわ" /&gt;をする (take care of a dog)せん【線】意味：line例：&lt;ruby base="線" rt="せん" /&gt;を&lt;ruby base="引" rt="ひ" /&gt;く (draw a line)ぜんぜん～ない【全然～ない】意味：not ... at all例：&lt;ruby base="全然寒" rt="ぜんぜんさむ" /&gt;くない (not cold at all)せんそう【戦争】意味：warせんたくき【洗濯機】意味：washing machineせんぱい【先輩】意味：senior例：クラブの&lt;ruby base="先輩" rt="せんぱい" /&gt; (senior in a club)せんもん【専門】意味：specializationそう意味：that way例：そう&lt;ruby base="答" rt="こた" /&gt;える (answer in that way)そうじき【掃除機】意味：vacuum cleaner例：&lt;ruby base="掃除機" rt="そうじき" /&gt;をかける (to vacuum)そうだん（する）【相談（する）】意味：confer, consult, talk with例：&lt;ruby base="友" rt="とも" /&gt;だちに&lt;ruby base="相談" rt="そうだん" /&gt;する (ask a friend for</w:t>
      </w:r>
    </w:p>
    <w:p>
      <w:r>
        <w:t>cleaner例：&lt;ruby base="掃除機" rt="そうじき" /&gt;をかける (to vacuum)そうだん（する）【相談（する）】意味：confer, consult, talk with例：&lt;ruby base="友" rt="とも" /&gt;だちに&lt;ruby base="相談" rt="そうだん" /&gt;する (ask a friend for advice)そだてる【育てる】意味：foster例：EQ \* jc2 \* "Font:Yu Mincho" \* hps10 \o\ad(\s\up 9(わか),若)い&lt;ruby base="人" rt="ひと" /&gt;を&lt;ruby base="育" rt="そだ" /&gt;てる (foster young people)そつぎょう（する）【卒業（する）】意味：to graduate例：&lt;ruby base="大学" rt="だいがく" /&gt;を&lt;ruby base="卒業" rt="そつぎょう" /&gt;する (graduate from university)そつぎょうしき【卒業式】意味：graduation ceremonyそふ【祖父】意味：grandfatherソファ意味：sofaそぼ【祖母】意味：grandmotherそれで意味：therefore; and, with例：「&lt;ruby base="実" rt="じつ" /&gt;は&lt;ruby base="熱" rt="ねつ" /&gt;があったんです</w:t>
      </w:r>
    </w:p>
    <w:p>
      <w:r>
        <w:t>。」「それで、&lt;ruby base="早" rt="はや" /&gt;く&lt;ruby base="帰" rt="かえ" /&gt;ったんですね。」 (“Actually, I had a fever.” “So that’s why you went home early.”)それに意味：besides, moreover, in addition, furthermore例：このカメラはすごくきれいに&lt;ruby base="撮" rt="と" /&gt;れるんです。それに、&lt;ruby base="軽" rt="かる" /&gt;いんです。 (This camera takes very clear photos. Moreover, it is light.)それはいけませんね</w:t>
      </w:r>
    </w:p>
    <w:p>
      <w:r>
        <w:t>。意味：That’s no good. (often used when someone falls ill or is hurt)それほど～ない意味：not that ...例：それほど&lt;ruby base="寒" rt="さむ" /&gt;くない (not that cold)そろそろ意味：soon, about to; slowly例：そろそろ&lt;ruby base="帰" rt="かえ" /&gt;る (about to come back)そんな意味：such, that kind of 例：そんなこと (something like that)そんなに意味：that (+adj.)例：そんなに&lt;ruby base="安" rt="やす" /&gt;くない (not that cheap)たいいん（する）【退院（する）】意味：discharge例：&lt;ruby base="病院" rt="びょういん" /&gt;を&lt;ruby base="退院" rt="たいいん" /&gt;する (be discharged from a hospital)ダイエット（する）意味：to go on a dietだいじ（な）【大事（な）】意味：important例：&lt;ruby base="大事" rt="だいじ" /&gt;な&lt;ruby base="用" rt="よう" /&gt; (important business)たいしかん【大使館】意味：embassyたいせつ（な）【大切（な）】意味：important例：&lt;ruby base="大切" rt="たいせつ" /&gt;な&lt;ruby base="日" rt="か" /&gt; (important day)だいたい【大体】意味：mostly例：だいたいわかる (mostly understand)たいてい【大抵】意味：generally例：たいてい&lt;ruby base="家" rt="jiā" /&gt;にいる (generally at home)タイプ意味：type例：いろいろなタイプ (various different types)だいぶ【大分】意味：greatly, considerably例：たいぶよくなる (get a lot better)たいふう【台風】意味：typhoon; hurricaneだから意味：so; consequently例：&lt;ruby</w:t>
      </w:r>
    </w:p>
    <w:p>
      <w:r>
        <w:t>rt="jiā" /&gt;にいる (generally at home)タイプ意味：type例：いろいろなタイプ (various different types)だいぶ【大分】意味：greatly, considerably例：たいぶよくなる (get a lot better)たいふう【台風】意味：typhoon; hurricaneだから意味：so; consequently例：&lt;ruby base="彼" rt="かれ" /&gt;は&lt;ruby base="全然謝" rt="ぜんぜんあやま" /&gt;らないんです</w:t>
      </w:r>
    </w:p>
    <w:p>
      <w:r>
        <w:t>。だから、EQ \* jc2 \* "Font:Yu Mincho" \* hps10 \o\ad(\s\up 9(おこ),怒)っているんです</w:t>
      </w:r>
    </w:p>
    <w:p>
      <w:r>
        <w:t>。 (He won’t apologize at all. That’s why I’m mad.)たしか（な）【確か（な）】意味：certain例：&lt;ruby base="確" rt="たし" /&gt;かな&lt;ruby base="情報" rt="じょうほう" /&gt; (certain information)たしかめる【確かめる】意味：confirm, verify例：&lt;ruby base="番号" rt="ばんごう" /&gt;を&lt;ruby base="確" rt="たし" /&gt;かめる (check the number)たす【足す】意味：add例：EQ \* jc2 \* "Font:Yu Mincho" \* hps10 \o\ad(\s\up 9(しお),塩)を&lt;ruby base="足" rt="あし" /&gt;す (add salt)だす【出す】意味：send; present; submit例：レポートを&lt;ruby base="出" rt="だ" /&gt;す (submit a report)たずねる【尋ねる・訪ねる】意味：visit; ask, inquire例：EQ \* jc2 \* "Font:Yu Mincho" \* hps10 \o\ad(\s\up 9(せんせい),先生)の&lt;ruby base="家" rt="jiā" /&gt;を&lt;ruby base="訪" rt="たず" /&gt;ねる (visit a teacher’s home)例：&lt;ruby base="理由" rt="りゆう" /&gt;を&lt;ruby base="尋" rt="たず" /&gt;ねる (ask the reason why)ただいま意味：I’m back.ただしい【正しい】意味：correct例：EQ \* jc2 \* "Font:Yu Mincho" \* hps10 \o\ad(\s\up 9(ただ),正)しい&lt;ruby base="答" rt="こた" /&gt;え (correct answer)たてる【建てる・立てる】意味：build, construct; raise例：&lt;ruby base="家" rt="jiā" /&gt;を&lt;ruby base="建" rt="だ" /&gt;てる (build a home)例：かさを&lt;ruby base="立" rt="た" /&gt;てる (open an</w:t>
      </w:r>
    </w:p>
    <w:p>
      <w:r>
        <w:t>base="答" rt="こた" /&gt;え (correct answer)たてる【建てる・立てる】意味：build, construct; raise例：&lt;ruby base="家" rt="jiā" /&gt;を&lt;ruby base="建" rt="だ" /&gt;てる (build a home)例：かさを&lt;ruby base="立" rt="た" /&gt;てる (open an umbrella)たとえば【例えば】意味：for example例：これはどこでも&lt;ruby base="買" rt="か" /&gt;えますよ</w:t>
      </w:r>
    </w:p>
    <w:p>
      <w:r>
        <w:t>。EQ \* jc2 \* "Font:Yu Mincho" \* hps10 \o\ad(\s\up 9(たと),例)えば、ABCスーパーでも</w:t>
      </w:r>
    </w:p>
    <w:p>
      <w:r>
        <w:t>。(You can buy this anywhere. For example, even at ABC supermarket.)たな【棚】意味：shelf例：たなに&lt;ruby base="置" rt="お" /&gt;く (put on shelves)たのしみ【楽しみ】意味：to look forward to例：&lt;ruby base="楽" rt="yuè" /&gt;しみにしている (I’m looking forward to it.)たのしむ【楽しむ】意味：enjoy例：&lt;ruby base="留学生活" rt="りゅうがくせいかつ" /&gt;を&lt;ruby base="楽" rt="yuè" /&gt;しむ (enjoy the days of studying abroad)たまに【偶に】意味：occasionally; sometimes例：たまに&lt;ruby base="会" rt="あ" /&gt;う (meet sometimes)たまねぎ【玉ねぎ】意味：onionだめ【駄目】意味：prohibited例：～したらだめ (can’t do ~)たりる【足りる】意味：enough; suffice例：お&lt;ruby base="金" rt="かね" /&gt;が&lt;ruby base="足" rt="あし" /&gt;りる (have enough money)ダンス意味：dance例：ダンスを&lt;ruby base="踊" rt="おど" /&gt;る (to dance)だんせい【男性】意味：maleだんぼう【暖房】意味：heater例：EQ \* jc2 \* "Font:Yu Mincho" \* hps10 \o\ad(\s\up 9(だんぼう),暖房)をつける・&lt;ruby base="消" rt="け" /&gt;す／&lt;ruby base="切" rt="き" /&gt;る (turn on/off the heater)ち【血】意味：blood例：&lt;ruby base="血" rt="ち" /&gt;が&lt;ruby base="出" rt="だ" /&gt;る (bleed)チーズ意味：cheeseチェック（する）意味：check例：&lt;ruby base="料金" rt="りょうきん" /&gt;をチェックする (check the fee)ちか【地下】意味：underground例：EQ \* jc2 \*</w:t>
      </w:r>
    </w:p>
    <w:p>
      <w:r>
        <w:t>the heater)ち【血】意味：blood例：&lt;ruby base="血" rt="ち" /&gt;が&lt;ruby base="出" rt="だ" /&gt;る (bleed)チーズ意味：cheeseチェック（する）意味：check例：&lt;ruby base="料金" rt="りょうきん" /&gt;をチェックする (check the fee)ちか【地下】意味：underground例：EQ \* jc2 \* "Font:Yu Mincho" \* hps10 \o\ad(\s\up 9(ちか),地下)１&lt;ruby base="階" rt="かい" /&gt; (first basement floor)ちがう【違う】意味：differ, be different例：&lt;ruby base="習慣" rt="しゅうかん" /&gt;が&lt;ruby base="違" rt="ちが" /&gt;う (differing customs)ちから【力】意味：strength, force例：EQ \* jc2 \* "Font:Yu Mincho" \* hps10 \o\ad(\s\up 9(うで),腕)の&lt;ruby base="力" rt="ちから" /&gt; (arm strength)チケット意味：ticketちず【地図】意味：map例：&lt;ruby base="地図" rt="ちず" /&gt;で&lt;ruby base="調" rt="しら" /&gt;べる (look up on a map)ちっとも～ない意味：completely not (adj.)例：ちっとも&lt;ruby base="面白" rt="おもしろ" /&gt;くない (completely uninteresting)～ちゃん意味：-chan is generally used for younger females例：はなちゃん (Hana-chan)ちゅうい（する）【注意（する）】意味：beware, be cautious; caution; attention例：&lt;ruby base="学生" rt="がくせい" /&gt;を&lt;ruby base="注意" rt="ちゅうい" /&gt;する (warn students)例：&lt;ruby base="車" rt="くるま" /&gt;に&lt;ruby base="注意" rt="ちゅうい" /&gt;する (be</w:t>
      </w:r>
    </w:p>
    <w:p>
      <w:r>
        <w:t>be cautious; caution; attention例：&lt;ruby base="学生" rt="がくせい" /&gt;を&lt;ruby base="注意" rt="ちゅうい" /&gt;する (warn students)例：&lt;ruby base="車" rt="くるま" /&gt;に&lt;ruby base="注意" rt="ちゅうい" /&gt;する (be careful of cars)ちゅうがくせい【中学生】意味：middle school studentちゅうがっこう【中学校】意味：middle schoolちゅうし（する）【中止（する）】意味：cancel例：&lt;ruby base="計画" rt="けいかく" /&gt;を&lt;ruby base="中止" rt="ちゅうし" /&gt;する (cancel plans)ちゅうしゃ（する）【注射（する）】意味：to get a shot例：EQ \* jc2 \* "Font:Yu Mincho" \* hps10 \o\ad(\s\up 9(じょうみゃく),静脈)&lt;ruby base="注射" rt="ちゅうしゃ" /&gt; (intravenous injection)ちゅうしゃじょう【駐車場】意味：parking lot, parking place例：&lt;ruby base="駐車場" rt="ちゅうしゃじょう" /&gt;に&lt;ruby base="車" rt="くるま" /&gt;をとめる (park a car in a parking lot)ちり【地理】意味：geographyつかまえる【捕まえる】意味：arrest例：どろぼうを&lt;ruby base="捕" rt="つか" /&gt;まえる (arrest the robber)つき【月】意味：month; moon例：ひと&lt;ruby base="月" rt="つき" /&gt; (one month)例：&lt;ruby base="月" rt="つき" /&gt;が&lt;ruby base="変" rt="か" /&gt;わる (the month changes)例：EQ \* jc2 \* "Font:Yu Mincho" \* hps10 \o\ad(\s\up 9(つき),月)の&lt;ruby base="光" rt="ひかり" /&gt; (moonlight)つく意味：start to burn; speak</w:t>
      </w:r>
    </w:p>
    <w:p>
      <w:r>
        <w:t>base="月" rt="つき" /&gt;が&lt;ruby base="変" rt="か" /&gt;わる (the month changes)例：EQ \* jc2 \* "Font:Yu Mincho" \* hps10 \o\ad(\s\up 9(つき),月)の&lt;ruby base="光" rt="ひかり" /&gt; (moonlight)つく意味：start to burn; speak out例：&lt;ruby base="火" rt="ひ" /&gt;がつく (catch fire)例：うそをつく (tell a lie)つける意味：turn on; put on例：&lt;ruby base="電気" rt="でんき" /&gt;をつける (turn on lights)例：&lt;ruby base="指輪" rt="ゆびわ" /&gt;をつける (put on the ring)つたえる【伝える】意味：tell; convey; report例：&lt;ruby base="友" rt="とも" /&gt;だちに&lt;ruby base="伝" rt="つた" /&gt;える (tell a friend)つづく【続く】意味：continue例：&lt;ruby base="話" rt="はなし" /&gt;が&lt;ruby base="続" rt="つづ" /&gt;く (The conversation continues.)つづける【続ける】意味：continue (with something/ to do something)例：&lt;ruby base="仕事" rt="しごと" /&gt;を&lt;ruby base="続" rt="つづ" /&gt;ける (continue working)つつむ【包む】意味：wrap例：&lt;ruby base="紙" rt="かみ" /&gt;で&lt;ruby base="包" rt="つつ" /&gt;む (wrap in paper)つとめる【勤める】意味：work例：&lt;ruby base="新聞社" rt="しんぶんしゃ" /&gt;に&lt;ruby base="勤" rt="つと" /&gt;める (work at a newspaper company)つながる【繋がる】意味：tie together; connect例：&lt;ruby base="電話" rt="でんわ" /&gt;がつながる (reach by</w:t>
      </w:r>
    </w:p>
    <w:p>
      <w:r>
        <w:t>(wrap in paper)つとめる【勤める】意味：work例：&lt;ruby base="新聞社" rt="しんぶんしゃ" /&gt;に&lt;ruby base="勤" rt="つと" /&gt;める (work at a newspaper company)つながる【繋がる】意味：tie together; connect例：&lt;ruby base="電話" rt="でんわ" /&gt;がつながる (reach by phone)つま【妻】意味：wifeつる【釣る】意味：catch fish例：&lt;ruby base="魚" rt="さかな" /&gt;を&lt;ruby base="釣" rt="つ" /&gt;る (catch a fish)て【手】意味：hand例：&lt;ruby base="手" rt="て" /&gt;でさわる (touch with hand)ていねい（な）【丁寧（な）】意味：polite例：EQ \* jc2 \* "Font:Yu Mincho" \* hps10 \o\ad(\s\up 9(ていねい),丁寧)な&lt;ruby base="言" rt="い" /&gt;い&lt;ruby base="方" rt="かた" /&gt; (polite way of saying)でかける【出かける】意味：go out, depart例：EQ \* jc2 \* "Font:Yu Mincho" \* hps10 \o\ad(\s\up 9(で),出)かける&lt;ruby base="支度" rt="したく" /&gt;をする (get ready to leave)テキスト意味：textてきとう（な）【適当（な）】意味：haphazard例：&lt;ruby base="適当" rt="てきとう" /&gt;なやり&lt;ruby base="方" rt="かた" /&gt; (haphazard method)できる意味：completed; be capable of ~例：&lt;ruby base="銀行" rt="ぎんこう" /&gt;ができる (A bank is built.)～でございます意味：to be (the humble language of ～です)てつ【鉄】意味：ironてつだう【手伝う】意味：help, assist例：&lt;ruby base="友" rt="とも" /&gt;だちを&lt;ruby base="手伝"</w:t>
      </w:r>
    </w:p>
    <w:p>
      <w:r>
        <w:t>be capable of ~例：&lt;ruby base="銀行" rt="ぎんこう" /&gt;ができる (A bank is built.)～でございます意味：to be (the humble language of ～です)てつ【鉄】意味：ironてつだう【手伝う】意味：help, assist例：&lt;ruby base="友" rt="とも" /&gt;だちを&lt;ruby base="手伝" rt="てつだ" /&gt;う (help a friend)テニス意味：tennis例：テニスをする (to play tennis)てぶくろ【手袋】意味：gloves例：&lt;ruby base="手袋" rt="てぶくろ" /&gt;をする・とる (put on/take off gloves)でる【出る】意味：appear, come out例：&lt;ruby base="血" rt="ち" /&gt;が&lt;ruby base="出" rt="だ" /&gt;る (bleed)テレビ意味：television例：&lt;ruby base="日本製" rt="にほんせい" /&gt;のテレビ (Japanese television)てん【点】意味：point例：&lt;ruby base="点" rt="てん" /&gt;を&lt;ruby base="入" rt="い" /&gt;れる (score a point)例：テストの&lt;ruby base="点" rt="てん" /&gt; (test score)てんいん【店員】意味：store employeeでんき【電気】意味：lights例：&lt;ruby base="電気" rt="でんき" /&gt;をつける (turn on lights)例：&lt;ruby base="電気" rt="でんき" /&gt;が&lt;ruby base="消" rt="け" /&gt;える (lights turn off)てんきよほう【天気予報】意味：weather forecastてんじょう【天井】意味：ceiling例：&lt;ruby base="高" rt="たか" /&gt;い&lt;ruby base="天井" rt="てんじょう" /&gt; (high ceiling)でんち【電池】意味：bettery例：&lt;ruby base="電池" rt="でんち" /&gt;が&lt;ruby base="切" rt="き" /&gt;れる (batteries run</w:t>
      </w:r>
    </w:p>
    <w:p>
      <w:r>
        <w:t>forecastてんじょう【天井】意味：ceiling例：&lt;ruby base="高" rt="たか" /&gt;い&lt;ruby base="天井" rt="てんじょう" /&gt; (high ceiling)でんち【電池】意味：bettery例：&lt;ruby base="電池" rt="でんち" /&gt;が&lt;ruby base="切" rt="き" /&gt;れる (batteries run out)てんちょう【店長】意味：store managerでんとう【電灯】意味：light例：&lt;ruby base="電灯" rt="でんとう" /&gt;をつける・&lt;ruby base="消" rt="け" /&gt;す (turn on/off a light)てんらんかい【展覧会】意味：exhibitionと【都】意味：capital例：&lt;ruby base="東京都" rt="とうきょうと" /&gt; (Tokyo)ドア意味：door例：&lt;ruby base="木製" rt="もくせい" /&gt;のドア (wooden door)とうきょう【東京】意味：Tokyoどうぐ【道具】意味：tool例：&lt;ruby base="道具" rt="どうぐ" /&gt;を&lt;ruby base="使" rt="つか" /&gt;う (use tools)とうとう意味：finally例：とうとう&lt;ruby base="来" rt="き" /&gt;た (It’s finally here.)どうろ【道路】意味：road例：&lt;ruby base="道路" rt="どうろ" /&gt;が&lt;ruby base="込" rt="こ" /&gt;む (the road is busy)とおく【遠く】意味：far away, at a distance; distant place例：EQ \* jc2 \* "Font:Yu Mincho" \* hps10 \o\ad(\s\up 9(とお),遠)くの&lt;ruby base="町" rt="まち" /&gt; (distant town)例：&lt;ruby base="遠" rt="とお" /&gt;くへ&lt;ruby base="出" rt="だ" /&gt;かける (go far away)とおり【通り】意味：street例：にぎやかな&lt;ruby base="通" rt="とお" /&gt;り (a bustling</w:t>
      </w:r>
    </w:p>
    <w:p>
      <w:r>
        <w:t>hps10 \o\ad(\s\up 9(とお),遠)くの&lt;ruby base="町" rt="まち" /&gt; (distant town)例：&lt;ruby base="遠" rt="とお" /&gt;くへ&lt;ruby base="出" rt="だ" /&gt;かける (go far away)とおり【通り】意味：street例：にぎやかな&lt;ruby base="通" rt="とお" /&gt;り (a bustling street)どきどき（する）意味：to be in suspense例：EQ \* jc2 \* "Font:Yu Mincho" \* hps10 \o\ad(\s\up 9(むね),胸)のどきどきが&lt;ruby base="止" rt="と" /&gt;まらない (the throb of the heart does not stop)とくに【特に】意味：particularly例：&lt;ruby base="特" rt="とく" /&gt;に&lt;ruby base="変" rt="か" /&gt;じゃない (not particularly strange)とくべつ（な）【特別（な）】意味：special例：&lt;ruby base="特別" rt="とくべつ" /&gt;な&lt;ruby base="日" rt="か" /&gt; (special day)とけい【時計】意味：watch例：&lt;ruby base="時計" rt="とけい" /&gt;をする／つける・とる／はずす (wear/take off a watch)とちゅう【途中】意味：middle例：家に帰る途中 (on the way back home)とっきゅう【特急】意味：limited expressとどく【届く】意味：reach例：メールが&lt;ruby base="届" rt="とど" /&gt;く (receive email)とどける【届ける】意味：deliver, send例：&lt;ruby base="家" rt="jiā" /&gt;に&lt;ruby base="届" rt="とど" /&gt;ける (receive at home)例：&lt;ruby base="荷物" rt="にもつ" /&gt;を&lt;ruby base="届" rt="とど" /&gt;ける (send luggage)トマト意味：tomatoとまる【泊まる】意味：stay例：&lt;ruby</w:t>
      </w:r>
    </w:p>
    <w:p>
      <w:r>
        <w:t>send例：&lt;ruby base="家" rt="jiā" /&gt;に&lt;ruby base="届" rt="とど" /&gt;ける (receive at home)例：&lt;ruby base="荷物" rt="にもつ" /&gt;を&lt;ruby base="届" rt="とど" /&gt;ける (send luggage)トマト意味：tomatoとまる【泊まる】意味：stay例：&lt;ruby base="旅館" rt="りょかん" /&gt;に&lt;ruby base="泊" rt="と" /&gt;まる (stay at a ryokan)とめる【止める】意味：park; stop例：EQ \* jc2 \* "Font:Yu Mincho" \* hps10 \o\ad(\s\up 9(ちゅうしゃじょう),駐車場)に&lt;ruby base="車" rt="くるま" /&gt;を&lt;ruby base="停" rt="と" /&gt;める (park a car in a parking lot)例：ベルを&lt;ruby base="止" rt="と" /&gt;める (stop the bell)とめる【留める】意味：knot, button例：ボタンをとめる・はずす (button/unbutton)～ともうします【～と申します】意味：the humble language of 言う例：&lt;ruby base="田中" rt="たなか" /&gt;と&lt;ruby base="申" rt="もう" /&gt;します</w:t>
      </w:r>
    </w:p>
    <w:p>
      <w:r>
        <w:t>。 (My name is Tanaka.)ともだち【友達】意味：friend例：&lt;ruby base="友" rt="とも" /&gt;だちに&lt;ruby base="伝" rt="つた" /&gt;える (tell a friend)例：&lt;ruby base="友" rt="とも" /&gt;だちに&lt;ruby base="相談" rt="そうだん" /&gt;する (ask a friend for advice)例：&lt;ruby base="友" rt="とも" /&gt;だちを&lt;ruby base="紹介" rt="しょうかい" /&gt;する (introduce a friend)例：&lt;ruby base="友" rt="とも" /&gt;だちを&lt;ruby base="迎" rt="むか" /&gt;えに&lt;ruby base="行" rt="い" /&gt;く (go to pick up a friend)例：&lt;ruby base="友" rt="とも" /&gt;だちを&lt;ruby base="手伝" rt="てつだ" /&gt;う (help a friend)ドラマ意味：dramaとりかえる【取り替える】意味：swap例：タイヤを&lt;ruby base="取" rt="と" /&gt;り&lt;ruby base="換" rt="か" /&gt;える (swap a tire)とれる【取れる】意味：come off例：ボタンがとれる (button comes off)どろぼう【泥棒】意味：thief, burglarどんどん意味：continually, steadily例：どんどん&lt;ruby base="使" rt="つか" /&gt;う (steadily use)なおる【治る】意味：heal例：けがが&lt;ruby base="治" rt="zhì" /&gt;る (wound heals)なかなか意味：extremely; easily例：なかなかできない (fairly difficult to do)なく【泣く】意味：cry例：EQ \* jc2 \* "Font:Yu Mincho" \* hps10 \o\ad(\s\up 9(おおごえ),大声)をあげて&lt;ruby base="泣" rt="な" /&gt;く (cry loundly)なくす【無くす】意味：lose例：&lt;ruby base="財布" rt="さいふ" /&gt;を&lt;ruby</w:t>
      </w:r>
    </w:p>
    <w:p>
      <w:r>
        <w:t>(fairly difficult to do)なく【泣く】意味：cry例：EQ \* jc2 \* "Font:Yu Mincho" \* hps10 \o\ad(\s\up 9(おおごえ),大声)をあげて&lt;ruby base="泣" rt="な" /&gt;く (cry loundly)なくす【無くす】意味：lose例：&lt;ruby base="財布" rt="さいふ" /&gt;を&lt;ruby base="無" rt="な" /&gt;くす (lose the wallet)なくなる【無くなる・亡くなる】意味：lose; run out; disappear; die例：お&lt;ruby base="金" rt="かね" /&gt;がなくなる (money runs out)例：かぎがなくなる (lose the keys)例：AさんがEQ \* jc2 \* "Font:Yu Mincho" \* hps10 \o\ad(\s\up 9(な),亡)くなる (A-san dies.）なげる【投げる】意味：throw例：ボールを&lt;ruby base="投" rt="な" /&gt;げる (throw a ball)なさる意味：the honorific language of する例：どうなさいますか？ (What do you want to do?)なつかしい【懐かしい】意味：nostalgic例：&lt;ruby base="懐" rt="なつ" /&gt;かしい&lt;ruby base="景色" rt="けしき" /&gt; (nostalgic scene)なつやすみ【夏休み】意味：summer vacation例：&lt;ruby base="夏休" rt="なつやす" /&gt;みの&lt;ruby base="予定" rt="よてい" /&gt; (summer vacation plans)なる【鳴る】意味：ring, sound例：ベルが&lt;ruby base="鳴" rt="な" /&gt;る (The bell rings.)なるべく意味：as much as possible; if possible例：なるべく&lt;ruby base="行" rt="い" /&gt;く (go if possible)なるほど意味：indeed例：「EQ \* jc2 \* "Font:Yu Mincho" \* hps10 \o\ad(\s\up</w:t>
      </w:r>
    </w:p>
    <w:p>
      <w:r>
        <w:t>base="鳴" rt="な" /&gt;る (The bell rings.)なるべく意味：as much as possible; if possible例：なるべく&lt;ruby base="行" rt="い" /&gt;く (go if possible)なるほど意味：indeed例：「EQ \* jc2 \* "Font:Yu Mincho" \* hps10 \o\ad(\s\up 9(じつ),実)は</w:t>
      </w:r>
    </w:p>
    <w:p>
      <w:r>
        <w:t>、&lt;ruby base="私" rt="わたし" /&gt;が&lt;ruby base="彼" rt="かれ" /&gt;に&lt;ruby base="教" rt="おし" /&gt;えてあげたんです</w:t>
      </w:r>
    </w:p>
    <w:p>
      <w:r>
        <w:t>。」「なるほど、そうでしたか</w:t>
      </w:r>
    </w:p>
    <w:p>
      <w:r>
        <w:t>。」 (“Actually, I taught it to him.” “I see, so that’s how it was.”)なれる意味：get used to例：&lt;ruby base="習慣" rt="しゅうかん" /&gt;に&lt;ruby base="慣" rt="な" /&gt;れる (become used to customs)におい【匂い】意味：smell例：においがする (have a smell)にがい【苦い】意味：bitter例：&lt;ruby base="苦" rt="にが" /&gt;いコーヒー (bitter coffee)にげる【逃げる】意味：run away例：EQ \* jc2 \* "Font:Yu Mincho" \* hps10 \o\ad(\s\up 9(おお),大)きい&lt;ruby base="犬" rt="いぬ" /&gt;から&lt;ruby base="逃" rt="に" /&gt;げる (run away from the large dog)にっき【日記】意味：diaryにもつ【荷物】意味：luggage例：&lt;ruby base="荷物" rt="にもつ" /&gt;を&lt;ruby base="運" rt="はこ" /&gt;ぶ (carry luggage)にゅういん（する）【入院（する）】意味：hospitalize例：&lt;ruby base="病院" rt="びょういん" /&gt;に&lt;ruby base="入院" rt="にゅういん" /&gt;する (enter a hospital)にゅうがく（する）【入学（する）】意味：to enter a school例：&lt;ruby base="大学" rt="だいがく" /&gt;に&lt;ruby base="入学" rt="にゅうがく" /&gt;する (enter the university)にゅうがくしき【入学式】意味：(school) enter ceremonyにんぎょう【人形】意味：dollぬすむ【盗む】意味：steal例：EQ \* jc2 \* "Font:Yu Mincho" \* hps10 \o\ad(\s\up 9(たにん),他人)の&lt;ruby base="成果" rt="せいか" /&gt;を&lt;ruby base="盗" rt="ぬす" /&gt;む (steal other’s</w:t>
      </w:r>
    </w:p>
    <w:p>
      <w:r>
        <w:t>enter ceremonyにんぎょう【人形】意味：dollぬすむ【盗む】意味：steal例：EQ \* jc2 \* "Font:Yu Mincho" \* hps10 \o\ad(\s\up 9(たにん),他人)の&lt;ruby base="成果" rt="せいか" /&gt;を&lt;ruby base="盗" rt="ぬす" /&gt;む (steal other’s product)ぬる【塗る】意味：plaster例：ジャムを&lt;ruby base="塗" rt="ぬ" /&gt;る (spread jam)ぬれる【濡れる】意味：get wet例：EQ \* jc2 \* "Font:Yu Mincho" \* hps10 \o\ad(\s\up 9(あめ),雨)に&lt;ruby base="濡" rt="ぬ" /&gt;れる (get rained on)ねだん【値段】意味：price例：&lt;ruby base="値段" rt="ねだん" /&gt;をつける (to give a price)ねつ【熱】意味：fever例：&lt;ruby base="熱" rt="ねつ" /&gt;がある (have a fever)例：EQ \* jc2 \* "Font:Yu Mincho" \* hps10 \o\ad(\s\up 9(ねつ),熱)が&lt;ruby base="上" rt="あ" /&gt;がる・&lt;ruby base="下" rt="さ" /&gt;がる (fever increases/decreases)ねっしん（な）【熱心（な）】意味：zealous例：&lt;ruby base="熱心" rt="ねっしん" /&gt;な&lt;ruby base="隣人" rt="りんじん" /&gt; (keen neighbor)ねぼう（する）【寝坊（する）】意味：to oversleepねむい【眠い】意味：sleepyねむる【眠る】意味：fall asleep例：ぐっすり眠る (have nice sleep)ねる【寝る】意味：sleep例：ベッドで&lt;ruby base="寝" rt="ね" /&gt;る (sleep in bed)例：&lt;ruby base="布団" rt="ふとん" /&gt;で&lt;ruby base="寝" rt="ね" /&gt;る (sleep on a futon)のうぎょう【農業】意味：agricultural</w:t>
      </w:r>
    </w:p>
    <w:p>
      <w:r>
        <w:t>asleep例：ぐっすり眠る (have nice sleep)ねる【寝る】意味：sleep例：ベッドで&lt;ruby base="寝" rt="ね" /&gt;る (sleep in bed)例：&lt;ruby base="布団" rt="ふとん" /&gt;で&lt;ruby base="寝" rt="ね" /&gt;る (sleep on a futon)のうぎょう【農業】意味：agricultural industry～のかわり【～の代わり】意味：instead of ~例：EQ \* jc2 \* "Font:Yu Mincho" \* hps10 \o\ad(\s\up 9(かれ),彼)の&lt;ruby base="代" rt="か" /&gt;わりに&lt;ruby base="舞台" rt="ぶたい" /&gt;に&lt;ruby base="立" rt="た" /&gt;った</w:t>
      </w:r>
    </w:p>
    <w:p>
      <w:r>
        <w:t>。 (I stood on the stage instead of him.)のこる【残る】意味：例：&lt;ruby base="料理" rt="りょうり" /&gt;が&lt;ruby base="残" rt="のこ" /&gt;る (leave food)例：&lt;ruby base="学校" rt="がっこう" /&gt;に&lt;ruby base="残" rt="のこ" /&gt;る (stay behind a school)～ので意味：so例：&lt;ruby base="駅" rt="えき" /&gt;から&lt;ruby base="近" rt="ちか" /&gt;いので、そのホテルにしました。 (It’s close to the station, so I chose that hotel.)のど【喉】意味：throat例：のどが&lt;ruby base="痛" rt="いた" /&gt;い (throat hurts)～のに意味：although, despite例：このお&lt;ruby base="菓子" rt="かし" /&gt;は、&lt;ruby base="安" rt="やす" /&gt;いのにおいしいです</w:t>
      </w:r>
    </w:p>
    <w:p>
      <w:r>
        <w:t>。 (Despite being cheap, that candy is tasty.)のぼる【上る・登る】意味：go up; climb例：&lt;ruby base="坂" rt="さか" /&gt;を&lt;ruby base="上" rt="あ" /&gt;る (go up a slope)例：&lt;ruby base="山" rt="やま" /&gt;に&lt;ruby base="登" rt="のぼ" /&gt;る （climb a mountain）のりかえる【乗り換える】意味：transfer例：EQ \* jc2 \* "Font:Yu Mincho" \* hps10 \o\ad(\s\up 9(でんしゃ),電車)を&lt;ruby base="乗" rt="の" /&gt;り&lt;ruby base="換" rt="か" /&gt;える (transfer trains)例：EQ \* jc2 \* "Font:Yu Mincho" \* hps10 \o\ad(\s\up 9(ちかてつ),地下鉄)に&lt;ruby base="乗" rt="の" /&gt;り&lt;ruby base="換" rt="か" /&gt;える (transfer to subway)のりもの【乗り物】意味：vehicleは【歯】意味：tooth例：&lt;ruby base="歯" rt="は" /&gt;を&lt;ruby base="磨" rt="みが" /&gt;く (brush teeth)は【葉】意味：leaf例：&lt;ruby base="葉" rt="は" /&gt;っぱ (leaf)ばあい【場合】意味：case, situation例：&lt;ruby base="雨" rt="あめ" /&gt;の&lt;ruby base="場合" rt="ばあい" /&gt; (if it rains)パーティー意味：party例：パーティーに&lt;ruby base="招待" rt="しょうたい" /&gt;する (be invited to a party)パート意味：part; part-time例：パートの&lt;ruby base="仕事" rt="しごと" /&gt; (part-time job)例：パートで&lt;ruby base="働" rt="はたら" /&gt;く (work at a part-time job)～ばい【～倍】意味：~ times例：&lt;ruby base="三倍" rt="さんばい" /&gt;になる</w:t>
      </w:r>
    </w:p>
    <w:p>
      <w:r>
        <w:t>invited to a party)パート意味：part; part-time例：パートの&lt;ruby base="仕事" rt="しごと" /&gt; (part-time job)例：パートで&lt;ruby base="働" rt="はたら" /&gt;く (work at a part-time job)～ばい【～倍】意味：~ times例：&lt;ruby base="三倍" rt="さんばい" /&gt;になる (become three times)ばい【倍】意味：double例：EQ \* jc2 \* "Font:Yu Mincho" \* hps10 \o\ad(\s\up 9(ばい),倍)になる (doubles)はいけん（する）【拝見（する）】意味：the humble language of 見る例：文章を拝見します</w:t>
      </w:r>
    </w:p>
    <w:p>
      <w:r>
        <w:t>。 (Allow me to read your article.)はいしゃ【歯医者】意味：dentistはいたつ（する）【配達（する）】意味：deliver例：&lt;ruby base="荷物" rt="にもつ" /&gt;を&lt;ruby base="配達" rt="はいたつ" /&gt;する (deliver luggage)はこ【箱】意味：box例：EQ \* jc2 \* "Font:Yu Mincho" \* hps10 \o\ad(\s\up 9(はこ),箱)の&lt;ruby base="形" rt="かたち" /&gt; (shape of a box)はこぶ【運ぶ】意味：carry例：&lt;ruby base="荷物" rt="にもつ" /&gt;を&lt;ruby base="運" rt="はこ" /&gt;ぶ (carry luggage)はじめる【始める】意味：begin例：アルバイトを&lt;ruby base="始" rt="はじ" /&gt;める (begin a side job)ばしょ【場所】意味：location例：&lt;ruby base="不便" rt="ふべん" /&gt;な&lt;ruby base="場所" rt="ばしょ" /&gt; (inconvenient location)はずかしい【恥ずかしい】意味：embarrassed例：成績が悪くて恥ずかしい (the bad grade makes me embarrassed)はずす【外す】意味：take off, remove; unfasten例：&lt;ruby base="指輪" rt="ゆびわ" /&gt;を&lt;ruby base="外" rt="はず" /&gt;す (take off ring)パスタ意味：pastaパソコン意味：personal computer例：パソコンを&lt;ruby base="生産" rt="せいさん" /&gt;する (produce computers)はたらく【働く】意味：work例：パートで&lt;ruby base="働" rt="はたら" /&gt;く (work at a part-time job)はつおん【発音】意味：pronunciation例：きれいな&lt;ruby base="発音" rt="はつおん" /&gt; (beautiful pronunciation)はっきり意味：clearly例：はっきり&lt;ruby base="言"</w:t>
      </w:r>
    </w:p>
    <w:p>
      <w:r>
        <w:t>base="働" rt="はたら" /&gt;く (work at a part-time job)はつおん【発音】意味：pronunciation例：きれいな&lt;ruby base="発音" rt="はつおん" /&gt; (beautiful pronunciation)はっきり意味：clearly例：はっきり&lt;ruby base="言" rt="い" /&gt;う (clearly say)はなみ【花見】意味：flower viewing例：&lt;ruby base="花見" rt="はなみ" /&gt;に&lt;ruby base="行" rt="い" /&gt;く (go to flower viewing)パパ意味：dadはやし【林】意味：forest; groveはらう【払う】意味：pay例：レジでお&lt;ruby base="金" rt="かね" /&gt;を&lt;ruby base="払" rt="はら" /&gt;う (pay money at the register)はる【貼る】意味：stick, paste例：ポスターをはる (put up a poster)ばんぐみ【番組】意味：program例：テレビの&lt;ruby base="番組" rt="ばんぐみ" /&gt; (television program)はんたい（する）【反対（する）】意味：oppose例：&lt;ruby base="彼" rt="かれ" /&gt;に&lt;ruby base="反対" rt="はんたい" /&gt;する (oppose him)パンツ意味：underpants例：パンツをはく・&lt;ruby base="脱" rt="ぬ" /&gt;ぐ (put on/take off underpants)ハンバーガー意味：hamburgerハンバーグ意味：hamburger steakパンフレット意味：pamphletひ【火】意味：fire例：&lt;ruby base="火" rt="ひ" /&gt;がつく (catch fire)例：&lt;ruby base="火" rt="ひ" /&gt;が&lt;ruby base="消" rt="け" /&gt;える (fire goes out)例：&lt;ruby base="火" rt="ひ" /&gt;を&lt;ruby base="消" rt="け" /&gt;す (put fire out)ひ【日】意味：sun例：&lt;ruby base="日" rt="か"</w:t>
      </w:r>
    </w:p>
    <w:p>
      <w:r>
        <w:t>rt="ひ" /&gt;がつく (catch fire)例：&lt;ruby base="火" rt="ひ" /&gt;が&lt;ruby base="消" rt="け" /&gt;える (fire goes out)例：&lt;ruby base="火" rt="ひ" /&gt;を&lt;ruby base="消" rt="け" /&gt;す (put fire out)ひ【日】意味：sun例：&lt;ruby base="日" rt="か" /&gt;が&lt;ruby base="入" rt="い" /&gt;る (sun comes in)例：&lt;ruby base="日" rt="か" /&gt;の&lt;ruby base="光" rt="ひかり" /&gt; (sunlight)ピアノ意味：piano例：ピアノを&lt;ruby base="弾" rt="ひ" /&gt;く (play the piano)ビール意味：beerひえる【冷える】意味：chill, cool down例：ビールが&lt;ruby base="冷" rt="さ" /&gt;える (The beer is chilled.)ひかり【光】意味：light例：&lt;ruby base="日" rt="か" /&gt;の&lt;ruby base="光" rt="ひかり" /&gt; (sunlight)ひかる【光る】意味：shine例：&lt;ruby base="星" rt="ほし" /&gt;が&lt;ruby base="光" rt="ひかり" /&gt;る (stars shine)ひきだし【引き出し】意味：drawer例：&lt;ruby base="引" rt="ひ" /&gt;き&lt;ruby base="出" rt="だ" /&gt;しを&lt;ruby base="開" rt="あ" /&gt;ける (open drawer)例：&lt;ruby base="引" rt="ひ" /&gt;き&lt;ruby base="出" rt="だ" /&gt;しに&lt;ruby base="入" rt="い" /&gt;れる (put in drawer)ひく【弾く】意味：play例：ピアノを&lt;ruby base="弾" rt="ひ" /&gt;く (play the piano)ひく【引く】意味：draw, pull例：&lt;ruby base="線" rt="せん" /&gt;を&lt;ruby base="引" rt="ひ" /&gt;く (draw a line)ひげ【髭】意味：beard例：ひげを&lt;ruby</w:t>
      </w:r>
    </w:p>
    <w:p>
      <w:r>
        <w:t>rt="い" /&gt;れる (put in drawer)ひく【弾く】意味：play例：ピアノを&lt;ruby base="弾" rt="ひ" /&gt;く (play the piano)ひく【引く】意味：draw, pull例：&lt;ruby base="線" rt="せん" /&gt;を&lt;ruby base="引" rt="ひ" /&gt;く (draw a line)ひげ【髭】意味：beard例：ひげを&lt;ruby base="剃" rt="そ" /&gt;る (shave off the beard)ひこうき【飛行機】意味：airplaneひこうじょう【飛行場】意味：airfieldピザ意味：pizzaひさしぶり【久しぶり】意味：a while, a long time例：&lt;ruby base="久" rt="ひさ" /&gt;しぶりに&lt;ruby base="会" rt="あ" /&gt;う (see him for the first time in a while)ひじょうに【非常に】意味：very, extremely例：&lt;ruby base="非常" rt="ひじょう" /&gt;に&lt;ruby base="危" rt="あぶ" /&gt;ない (extremely dangerous)びっくり（する）意味：to be surprisedひっこす【引っ越す】意味：move例：&lt;ruby base="田舎" rt="いなか" /&gt;に&lt;ruby base="引" rt="ひ" /&gt;っ&lt;ruby base="越" rt="こ" /&gt;す (move to the countryside)ひつよう（な）【必要（な）】意味：essential, necessary例：&lt;ruby base="必要" rt="ひつよう" /&gt;なこと (essential thing)ビデオ意味：videoひと【人】意味：person例：&lt;ruby base="明" rt="あか" /&gt;るい&lt;ruby base="人" rt="ひと" /&gt; (bright person)ひどい【酷い】意味：awful例：ひどい&lt;ruby base="雨" rt="あめ" /&gt; (awful rain)ひとつき【ひと月】意味：one monthびよういん【美容院】意味：beauty</w:t>
      </w:r>
    </w:p>
    <w:p>
      <w:r>
        <w:t>thing)ビデオ意味：videoひと【人】意味：person例：&lt;ruby base="明" rt="あか" /&gt;るい&lt;ruby base="人" rt="ひと" /&gt; (bright person)ひどい【酷い】意味：awful例：ひどい&lt;ruby base="雨" rt="あめ" /&gt; (awful rain)ひとつき【ひと月】意味：one monthびよういん【美容院】意味：beauty parlorひるま【昼間】意味：daytimeひるやすみ【昼休み】意味：lunch breakひろう【拾う】意味：pick up例：さいふを&lt;ruby base="拾" rt="ひろ" /&gt;う (pick up a wallet)ひろしま【広島】意味：Hiroshima例：&lt;ruby base="広島県" rt="ひろしまけん" /&gt; (Hiroshima Prefecture)びん【瓶】意味：bottle例：びんビール (bottled beer)ファイル意味：fileファックス意味：faxふうとう【封筒】意味：envelopeふえる【増える】意味：increase例：&lt;ruby base="生徒" rt="せいと" /&gt;が&lt;ruby base="増" rt="ふ" /&gt;える (students increase)例：&lt;ruby base="人口" rt="じんこう" /&gt;が&lt;ruby base="増" rt="ふ" /&gt;える (population increases)ふかい【深い】意味：deep例：&lt;ruby base="深" rt="ふか" /&gt;い&lt;ruby base="川" rt="かわ" /&gt; (deep river)ふく【服】意味：clothes例：&lt;ruby base="服" rt="ふく" /&gt;が&lt;ruby base="乾" rt="かわ" /&gt;く (dry clothes)ふくざつ（な）【複雑（な）】意味：complex例：&lt;ruby base="複雑" rt="ふくざつ" /&gt;な&lt;ruby base="形" rt="かたち" /&gt; (complex shape)ふくしゅう（する）【復習（する）】意味：to review例：しっかりと&lt;ruby base="復習" rt="ふくしゅう" /&gt;しなさい (be concentrated and go</w:t>
      </w:r>
    </w:p>
    <w:p>
      <w:r>
        <w:t>clothes)ふくざつ（な）【複雑（な）】意味：complex例：&lt;ruby base="複雑" rt="ふくざつ" /&gt;な&lt;ruby base="形" rt="かたち" /&gt; (complex shape)ふくしゅう（する）【復習（する）】意味：to review例：しっかりと&lt;ruby base="復習" rt="ふくしゅう" /&gt;しなさい (be concentrated and go over the lessons)ふくろ【袋】意味：bag例：&lt;ruby base="袋" rt="ふくろ" /&gt;に&lt;ruby base="入" rt="い" /&gt;れる (put in bag)ぶちょう【部長】意味：department chiefふつう【普通】意味：normal, ordinary例：&lt;ruby base="普通" rt="ふつう" /&gt;のこと (normal thing)ぶつかる意味：hit; to be run into例：&lt;ruby base="壁" rt="かべ" /&gt;にぶつかる (hit the wall)ぶつける意味：hit; to run into例：つくえにひざをぶつける (the knee hits the desk)ぶどう【葡萄】意味：grapeふとる【太る】意味：to become fat例：&lt;ruby base="運動不足" rt="うんどうぶそく" /&gt;で&lt;ruby base="太" rt="ふと" /&gt;る (become fat because of insufficient exercise)ふとん【布団】意味：bedding, futon例：ふとんで&lt;ruby base="寝" rt="ね" /&gt;る (sleep on a futon)ふべん（な）【不便（な）】意味：inconvenient例：&lt;ruby base="不便" rt="ふべん" /&gt;な&lt;ruby base="場所" rt="ばしょ" /&gt; (inconvenient location)プレゼント（する）意味：present; to give a present例：プレゼントを&lt;ruby base="選" rt="えら" /&gt;ぶ (select a present)例：プレゼントをあげる (give a</w:t>
      </w:r>
    </w:p>
    <w:p>
      <w:r>
        <w:t>base="不便" rt="ふべん" /&gt;な&lt;ruby base="場所" rt="ばしょ" /&gt; (inconvenient location)プレゼント（する）意味：present; to give a present例：プレゼントを&lt;ruby base="選" rt="えら" /&gt;ぶ (select a present)例：プレゼントをあげる (give a present)ぶんか【文化】意味：cultureぶんがく【文学】意味：literatureぶんぽう【文法】意味：grammarべつ【別】意味：different; other例：&lt;ruby base="別" rt="べつ" /&gt;のやり&lt;ruby base="方" rt="かた" /&gt; (different way of doing things)へる【減る】意味：decrease例：&lt;ruby base="生徒" rt="せいと" /&gt;が&lt;ruby base="減" rt="へ" /&gt;る (students decrease)へん（な）【変（な）】意味：strange例：&lt;ruby base="変" rt="か" /&gt;な&lt;ruby base="声" rt="こえ" /&gt; (strange voice)べんり（な）【便利（な）】意味：convenient例：小さい方に携帯には便利だ</w:t>
      </w:r>
    </w:p>
    <w:p>
      <w:r>
        <w:t>。 (Smaller ones are more convenient to take along.)ぼうえき【貿易】意味：tradeほうそう（する）【放送（する）】意味：broadcast例：&lt;ruby base="案内" rt="あんない" /&gt;を&lt;ruby base="放送" rt="ほうそう" /&gt;する (broadcast guidance)ほうほう【方法】意味：method, way例：&lt;ruby base="方法" rt="ほうほう" /&gt;を&lt;ruby base="考" rt="かんが" /&gt;える (think of a way)ほうりつ【法律】意味：law例：&lt;ruby base="法律" rt="ほうりつ" /&gt;を&lt;ruby base="守" rt="まも" /&gt;る (obey the law)ボール意味：ball例：ボールを&lt;ruby base="投" rt="な" /&gt;げる (throw a ball)ぼく【僕】意味：meほし【星】意味：star例：&lt;ruby base="星" rt="ほし" /&gt;が&lt;ruby base="光" rt="ひかり" /&gt;る (stars shine)ポスター意味：poster例：ポスターをはる (put up a poster)ボタン意味：button例：ボタンをとめる・はずす (button/unbutton)例：ボタンがとれる (button comes off)～ほど意味：about例：１&lt;ruby base="時間" rt="じかん" /&gt;ほど (about an hour)ほとんど～ない【殆ど～ない】意味：mostly not ~例：ほとんど&lt;ruby base="話" rt="はなし" /&gt;さない (mostly silent)ほめる【褒める】意味：praise例：&lt;ruby base="子" rt="こ" /&gt;どもをほめる (praise a child)ほんやく（する）【翻訳（する）】意味：translate例：&lt;ruby base="英語" rt="えいご" /&gt;に&lt;ruby base="翻訳" rt="ほんやく" /&gt;する (translate into English)まいる【参る】意味：the humble language of 行く例：&lt;ruby base="参" rt="まい"</w:t>
      </w:r>
    </w:p>
    <w:p>
      <w:r>
        <w:t>/&gt;どもをほめる (praise a child)ほんやく（する）【翻訳（する）】意味：translate例：&lt;ruby base="英語" rt="えいご" /&gt;に&lt;ruby base="翻訳" rt="ほんやく" /&gt;する (translate into English)まいる【参る】意味：the humble language of 行く例：&lt;ruby base="参" rt="まい" /&gt;りましょうか</w:t>
      </w:r>
    </w:p>
    <w:p>
      <w:r>
        <w:t>。 (Shall we go?)まける【負ける】意味：lose例：&lt;ruby base="試合" rt="しあい" /&gt;に&lt;ruby base="負" rt="ま" /&gt;ける (lose a match)まじめ（な）【真面目（な）】意味：serious, diligent例：まじめな&lt;ruby base="顔" rt="かお" /&gt; (a serious face)まず意味：first of all, to start with例：まず&lt;ruby base="話" rt="はなし" /&gt;を&lt;ruby base="聞" rt="き" /&gt;く (listen for now)または【又は】意味：例：メールまたはファックスでご&lt;ruby base="注文" rt="ちゅうもん" /&gt;ください</w:t>
      </w:r>
    </w:p>
    <w:p>
      <w:r>
        <w:t>。 (Please order by e-mail or fax.)まち【町】意味：town例：&lt;ruby base="遠" rt="とお" /&gt;くの&lt;ruby base="町" rt="まち" /&gt; (distant town)まちがえる【間違える】意味：mistake例：さとうを塩と&lt;ruby base="間違" rt="まちが" /&gt;える (mistake sugar for salt)（お）まつり【（お）祭り】意味：festival例：お&lt;ruby base="祭" rt="まつ" /&gt;りを&lt;ruby base="見物" rt="けんぶつ" /&gt;する (view a festival)まにあう【間に合う】意味：be in time例：&lt;ruby base="約束" rt="やくそく" /&gt;に&lt;ruby base="間" rt="あいだ" /&gt;に&lt;ruby base="合" rt="あ" /&gt;う (able to make in time for the appointment)ママ意味：momまもる【守る】意味：obey; protect, guard例：&lt;ruby base="規則" rt="きそく" /&gt;を&lt;ruby base="守" rt="まも" /&gt;る (follow the rules_例：&lt;ruby base="法律" rt="ほうりつ" /&gt;を&lt;ruby base="守" rt="まも" /&gt;る (obey the law)まよう【迷う】意味：be puzzled; lose way, go astray例：どれにするか&lt;ruby base="迷" rt="まよ" /&gt;う (be at a loss which to pick)まわり【周り】意味：surrounding例：&lt;ruby base="学校" rt="がっこう" /&gt;の&lt;ruby base="周" rt="まわ" /&gt;り (around the school)まんなか【真ん中】意味：middle例：&lt;ruby base="部屋" rt="へや" /&gt;の&lt;ruby base="真" rt="ま" /&gt;ん&lt;ruby base="中" rt="なか" /&gt; (middle of the room)みえる【見える】意味：visible例：&lt;ruby base="海" rt="うみ"</w:t>
      </w:r>
    </w:p>
    <w:p>
      <w:r>
        <w:t>rt="まわ" /&gt;り (around the school)まんなか【真ん中】意味：middle例：&lt;ruby base="部屋" rt="へや" /&gt;の&lt;ruby base="真" rt="ま" /&gt;ん&lt;ruby base="中" rt="なか" /&gt; (middle of the room)みえる【見える】意味：visible例：&lt;ruby base="海" rt="うみ" /&gt;が&lt;ruby base="見" rt="み" /&gt;える (The sea is visible.)みがく【磨く】意味：brush, polish例：&lt;ruby base="歯" rt="は" /&gt;を&lt;ruby base="磨" rt="みが" /&gt;く (brush teeth)みかん意味：mikan; tangerineミス意味：miss; mistakeみずうみ【湖】意味：lakeみそ【味噌】意味：miso; bean paste例：みそ&lt;ruby base="汁" rt="しる" /&gt; (miso soup)みどり【緑】意味：green; greeneryみな【皆】意味：everyone例：&lt;ruby base="皆" rt="みな" /&gt;さん／&lt;ruby base="様" rt="さま" /&gt; (everyone)みなと【港】意味：harbor; port（お）みまい【（お）見舞い】意味：visit (especially someone ill or in trouble)例：お&lt;ruby base="見舞" rt="みま" /&gt;いに&lt;ruby base="行" rt="い" /&gt;く (visit someone who is ill)みんな意味：a more gentle way of saying みな例：みんなの&lt;ruby base="公園" rt="こうえん" /&gt; (everyone’s park)むかう【向かう】意味：head for例：&lt;ruby base="駅" rt="えき" /&gt;に&lt;ruby base="向" rt="む" /&gt;かう (head toward station)むかえ【迎え】意味：go out to meet例：&lt;ruby base="友" rt="とも" /&gt;だちを&lt;ruby base="迎" rt="むか" /&gt;えに&lt;ruby</w:t>
      </w:r>
    </w:p>
    <w:p>
      <w:r>
        <w:t>(everyone’s park)むかう【向かう】意味：head for例：&lt;ruby base="駅" rt="えき" /&gt;に&lt;ruby base="向" rt="む" /&gt;かう (head toward station)むかえ【迎え】意味：go out to meet例：&lt;ruby base="友" rt="とも" /&gt;だちを&lt;ruby base="迎" rt="むか" /&gt;えに&lt;ruby base="行" rt="い" /&gt;く (go to pick up a friend)むかし【昔】意味：past例：&lt;ruby base="昔" rt="むかし" /&gt;の&lt;ruby base="話" rt="はなし" /&gt; (an old story)むし【虫】意味：bug, insectむすこ（さん）【息子（さん）】意味：(your) sonむすめ（さん）【娘（さん）】意味：(your) daughterむり（な）【無理（な）】意味：impossible例：&lt;ruby base="無理" rt="むり" /&gt;な&lt;ruby base="計画" rt="けいかく" /&gt; (impossible plan)～め【～目】意味：used after the ordinal number, referring to a certain object of that ordinal number例：３&lt;ruby base="人目" rt="にんめ" /&gt; (third person)メール意味：e-mailめしあがる【召し上がる】意味：to eat例：どうぞ</w:t>
      </w:r>
    </w:p>
    <w:p>
      <w:r>
        <w:t>、&lt;ruby base="召" rt="め" /&gt;し&lt;ruby base="上" rt="あ" /&gt;がってください</w:t>
      </w:r>
    </w:p>
    <w:p>
      <w:r>
        <w:t>。 (Please have something to eat.)めずらしい【珍しい】意味：unusual例：めずらしい&lt;ruby base="鳥" rt="とり" /&gt; (unusual bird)めん【綿】意味：cottonもうしあげる【申し上げる】意味：to say (the humble language of 言う)例：お&lt;ruby base="答申" rt="とうしん" /&gt;し&lt;ruby base="上" rt="あ" /&gt;げます。 (Please allow me to answer.)もうしこむ【申し込む】意味：apply例：&lt;ruby base="参加" rt="さんか" /&gt;を申し&lt;ruby base="込" rt="こ" /&gt;む (apply to participate)もうす【申す】意味：to say (the humble language of 言う)例：&lt;ruby base="田中" rt="たなか" /&gt;と&lt;ruby base="申" rt="もう" /&gt;します。 (My name is Tanaka.)もうすぐ意味：soon例：もうすぐ&lt;ruby base="来" rt="き" /&gt;る (arriving soon)もえる【燃える】意味：burn例：&lt;ruby base="紙" rt="かみ" /&gt;が&lt;ruby base="燃" rt="も" /&gt;える (paper burns)もくてき【目的】意味：goal例：&lt;ruby base="研究" rt="けんきゅう" /&gt;の&lt;ruby base="目的" rt="もくてき" /&gt; (goals of research)もし意味：if例：もし、1000&lt;ruby base="万円" rt="まんえん" /&gt;あったら、&lt;ruby base="世界旅行" rt="せかいりょこう" /&gt;に&lt;ruby base="行" rt="い" /&gt;きます</w:t>
      </w:r>
    </w:p>
    <w:p>
      <w:r>
        <w:t>。 (If I had 10 million yen, I would take a trip around the world.)もちろん意味：certainly, of course, without any doubt例：もちろん&lt;ruby base="勉強" rt="べんきょう" /&gt;する (of course (I) study)もっとも【最も】意味：the most例：もっとも&lt;ruby base="難" rt="むずか" /&gt;しい (hardest)もらう【貰う】意味：receive例：&lt;ruby base="友" rt="とも" /&gt;だちに&lt;ruby base="本" rt="ほん" /&gt;をもらう (receive a book from a friend)もり【森】意味：forestもんだい【問題】意味：question例：&lt;ruby base="問題" rt="もんだい" /&gt;がない (There is no question.)やく【焼く】意味：grill; fry; roast例：&lt;ruby base="肉" rt="にく" /&gt;を&lt;ruby base="焼" rt="や" /&gt;く (grill meat)やくそく（する）【約束（する）】意味：make a promise例：&lt;ruby base="恋人" rt="こいびと" /&gt;と&lt;ruby base="約束" rt="やくそく" /&gt;する (make a promise with a lover)やける【焼ける】意味：grilled例：&lt;ruby base="肉" rt="にく" /&gt;が&lt;ruby base="焼" rt="や" /&gt;ける (the meat is grilled)やせる【痩せる】意味：to lose weight例：やせるためにダイエットをする　(go on a diet to lose some weight)やっと意味：at last, eventually例：やっと&lt;ruby base="晴" rt="は" /&gt;れた (at last it cleared up)やね【屋根】意味：roofやはり／やっぱり意味：expectedly例：やはり／やっぱり&lt;ruby base="難" rt="むずか" /&gt;しい (expectedly</w:t>
      </w:r>
    </w:p>
    <w:p>
      <w:r>
        <w:t>on a diet to lose some weight)やっと意味：at last, eventually例：やっと&lt;ruby base="晴" rt="は" /&gt;れた (at last it cleared up)やね【屋根】意味：roofやはり／やっぱり意味：expectedly例：やはり／やっぱり&lt;ruby base="難" rt="むずか" /&gt;しい (expectedly difficult)やむ意味：stop例：&lt;ruby base="雨" rt="あめ" /&gt;がやむ (rain stops)やめる意味：stop, give up例：&lt;ruby base="行" rt="い" /&gt;くのをやめる　(decided not to go)やる意味：give; do例：&lt;ruby base="花" rt="はな" /&gt;に&lt;ruby base="水" rt="みず" /&gt;をやる (water flowers)例：&lt;ruby base="友" rt="とも" /&gt;だちにチケットをやる (give a friend a ticker)例：仕事をやる・する (do work)やわらかい【柔らかい】意味：soft例：やわらかいパン (soft bread)ゆか【床】意味：floorゆしゅつ（する）【輸出（する）】意味：export例：&lt;ruby base="米" rt="こめ" /&gt;を&lt;ruby base="輸出" rt="ゆしゅつ" /&gt;する (export rice)ゆにゅう（する）【輸入（する）】意味：import例：&lt;ruby base="石油" rt="せきゆ" /&gt;を&lt;ruby base="輸入" rt="ゆにゅう" /&gt;する (import oil)ゆび【指】意味：finger例：&lt;ruby base="指" rt="ゆび" /&gt;の&lt;ruby base="傷" rt="きず" /&gt; (finger wound)ゆびわ【指輪】意味：ring例：&lt;ruby base="指輪" rt="ゆびわ" /&gt;をする／つける・とる／はずす (put on/take off ring)ゆめ【夢】意味：dream例：&lt;ruby base="夢" rt="ゆめ" /&gt;を&lt;ruby base="見" rt="み" /&gt;る (have a</w:t>
      </w:r>
    </w:p>
    <w:p>
      <w:r>
        <w:t>/&gt;の&lt;ruby base="傷" rt="きず" /&gt; (finger wound)ゆびわ【指輪】意味：ring例：&lt;ruby base="指輪" rt="ゆびわ" /&gt;をする／つける・とる／はずす (put on/take off ring)ゆめ【夢】意味：dream例：&lt;ruby base="夢" rt="ゆめ" /&gt;を&lt;ruby base="見" rt="み" /&gt;る (have a dream)ゆれる【揺れる】意味：shake, sway例：&lt;ruby base="船" rt="ふね" /&gt;が&lt;ruby base="揺" rt="ゆ" /&gt;れる (The boat sways.)よう意味：as if; as though例：できるようになる (become able to do it)ようい（する）【用意（する）】意味：prepare例：&lt;ruby base="弁当" rt="べんとう" /&gt;を&lt;ruby base="用意" rt="ようい" /&gt;する (prepare a boxed lunch)ようじ【用事】意味：task, things to do例：&lt;ruby base="大切" rt="たいせつ" /&gt;な&lt;ruby base="用事" rt="ようじ" /&gt; (important task)ようふく【洋服】意味：(Western) clothesヨーロッパ意味：Europeよくいらっしゃいました</w:t>
      </w:r>
    </w:p>
    <w:p>
      <w:r>
        <w:t>。意味：Thank you for coming.よごす【汚す】意味：to dirty例：&lt;ruby base="名誉" rt="めいよ" /&gt;を&lt;ruby base="汚" rt="よご" /&gt;す (tarnish someone’s reputation)よこはま【横浜】意味：Yokohama例：&lt;ruby base="横" rt="héng" /&gt;&lt;ruby base="浜" rt="bāng" /&gt;&lt;ruby base="市" rt="し" /&gt; (Yokohama City)よごれる【汚れる】意味：to be dirtied例：&lt;ruby base="服" rt="ふく" /&gt;が&lt;ruby base="汚" rt="よご" /&gt;れる (clothes are dirtied)よしゅう（する）【予習（する）】意味：to prepareよてい【予定】意味：planned schedule例：&lt;ruby base="夏休" rt="なつやす" /&gt;みの&lt;ruby base="予定" rt="よてい" /&gt; (summer vacation plans)よむ【読む】意味：read例：&lt;ruby base="小説" rt="しょうせつ" /&gt;を&lt;ruby base="読" rt="よ" /&gt;む (read a novel)よやく（する）【予約（する）】意味：reserve, book例：ホテルを&lt;ruby base="予約" rt="よやく" /&gt;する (reserve hotel)よる【寄る】意味：go by, drop by, approach例：&lt;ruby base="銀行" rt="ぎんこう" /&gt;に&lt;ruby base="寄" rt="よ" /&gt;る (go by the bank)よろこぶ【喜ぶ】意味：to be happy例：&lt;ruby base="合格" rt="ごうかく" /&gt;をよろこぶ (feel happy about being qualified)よろしい【宜しい】意味：polite form of いい例：&lt;ruby base="参加" rt="さんか" /&gt;しなくてもよろしい (it’s OK not to participate)リモコン意味：remote controlりゆう【理由】意味：reason例：&lt;ruby base="家庭"</w:t>
      </w:r>
    </w:p>
    <w:p>
      <w:r>
        <w:t>/&gt;をよろこぶ (feel happy about being qualified)よろしい【宜しい】意味：polite form of いい例：&lt;ruby base="参加" rt="さんか" /&gt;しなくてもよろしい (it’s OK not to participate)リモコン意味：remote controlりゆう【理由】意味：reason例：&lt;ruby base="家庭" rt="かてい" /&gt;の&lt;ruby base="理由" rt="りゆう" /&gt;で&lt;ruby base="仕事" rt="しごと" /&gt;をやめた (quit the job due to family reasons)りょうきん【料金】意味：fee, fare例：&lt;ruby base="料金" rt="りょうきん" /&gt;をチェックする (check the fee)りょうほう【両方】意味：both例：&lt;ruby base="両方" rt="りょうほう" /&gt;&lt;ruby base="欲" rt="ほ" /&gt;しい (want both)りょかん【旅館】意味：ryokan, hotel例：&lt;ruby base="旅館" rt="りょかん" /&gt;に&lt;ruby base="泊" rt="と" /&gt;まる (stay at a ryokan)りんご意味：appleルール意味：rulesるす【留守】意味：absence例：&lt;ruby base="留守" rt="るす" /&gt;&lt;ruby base="中" rt="なか" /&gt; (now absent)（お）れい【（お）礼】意味：thanking例：&lt;ruby base="先生" rt="せんせい" /&gt;にお&lt;ruby base="礼" rt="れい" /&gt;を&lt;ruby base="言" rt="い" /&gt;う (thank a teacher)れいぞうこ【冷蔵庫】意味：refrigeratorれいぼう【冷房】意味：cooling system例：&lt;ruby base="冷房" rt="れいぼう" /&gt;をつける・&lt;ruby base="消" rt="け" /&gt;す／&lt;ruby base="切" rt="き" /&gt;る (turn on/off cooling system)れきし【歴史】意味：historyレジ意味：register例：レジでお&lt;ruby</w:t>
      </w:r>
    </w:p>
    <w:p>
      <w:r>
        <w:t>system例：&lt;ruby base="冷房" rt="れいぼう" /&gt;をつける・&lt;ruby base="消" rt="け" /&gt;す／&lt;ruby base="切" rt="き" /&gt;る (turn on/off cooling system)れきし【歴史】意味：historyレジ意味：register例：レジでお&lt;ruby base="金" rt="かね" /&gt;を&lt;ruby base="払" rt="はら" /&gt;う (pay money a register)レポート意味：report例：レポートを&lt;ruby base="出" rt="だ" /&gt;す (submit a report)れんしゅう（する）【練習（する）】意味：to practice例：&lt;ruby base="英会話" rt="えいかいわ" /&gt;を&lt;ruby base="練習" rt="れんしゅう" /&gt;する (practice English conversation)れんらく（する）【連絡（する）】意味：contact例：&lt;ruby base="会社" rt="かいしゃ" /&gt;に&lt;ruby base="連絡" rt="れんらく" /&gt;する (contact company)ワイシャツ意味：shirt, business shirt例：ワイシャツを&lt;ruby base="着" rt="き" /&gt;る・&lt;ruby base="脱" rt="ぬ" /&gt;ぐ (put on/take off shirt)ワイン意味：wineわかす【沸かす】意味：boil例：お&lt;ruby base="湯" rt="ゆ" /&gt;を&lt;ruby base="沸" rt="わ" /&gt;かす (boil water)わく【沸く】意味：boil例：お&lt;ruby base="湯" rt="ゆ" /&gt;が&lt;ruby base="沸" rt="わ" /&gt;く (the water boils)わけ【訳】意味：reason例：わけを&lt;ruby base="聞" rt="き" /&gt;く (ask for the reason)わすれもの【忘れ物】意味：lost itemわすれる【忘れる】意味：forget例：&lt;ruby base="名前" rt="なまえ" /&gt;を&lt;ruby base="忘" rt="わす" /&gt;れる (forget a</w:t>
      </w:r>
    </w:p>
    <w:p>
      <w:r>
        <w:t>/&gt;く (the water boils)わけ【訳】意味：reason例：わけを&lt;ruby base="聞" rt="き" /&gt;く (ask for the reason)わすれもの【忘れ物】意味：lost itemわすれる【忘れる】意味：forget例：&lt;ruby base="名前" rt="なまえ" /&gt;を&lt;ruby base="忘" rt="わす" /&gt;れる (forget a name)わたす【渡す】意味：pass over, hand over, deliver例：お&lt;ruby base="祝" rt="いわ" /&gt;いを&lt;ruby base="渡" rt="わた" /&gt;す (deliver a congratulatory gift)わらう【笑う】意味：laugh例：&lt;ruby base="大声" rt="おおごえ" /&gt;で&lt;ruby base="笑" rt="わら" /&gt;う (laugh out loud)わりあい【割合】意味：percentage, ratio; comparatively, relatively例：&lt;ruby base="男性" rt="だんせい" /&gt;と&lt;ruby base="女性" rt="じょせい" /&gt;の&lt;ruby base="割合" rt="わりあい" /&gt; (percentage of men and women)例：&lt;ruby base="割合" rt="わりあい" /&gt;（に）やさしい (comparatively simple)わる【割る】意味：break例：&lt;ruby base="茶碗" rt="ちゃわん" /&gt;を&lt;ruby base="割" rt="わ" /&gt;る (break the teacup)われる【割れる】意味：to be broken例：&lt;ruby base="茶碗" rt="ちゃわん" /&gt;が&lt;ruby base="割" rt="わ" /&gt;れる (teacup is broken)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