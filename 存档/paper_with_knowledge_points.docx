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67DCC">
      <w:r>
        <w:t>Sure, I'll provide an analysis for each question, including relevant knowledge points based on the provided list. Let's start with the first question.</w:t>
      </w:r>
      <w:r>
        <w:br w:type="textWrapping"/>
      </w:r>
      <w:r>
        <w:br w:type="textWrapping"/>
      </w:r>
      <w:r>
        <w:t>### もんだい1</w:t>
      </w:r>
      <w:r>
        <w:br w:type="textWrapping"/>
      </w:r>
      <w:r>
        <w:br w:type="textWrapping"/>
      </w:r>
      <w:r>
        <w:t>#### Question ①</w:t>
      </w:r>
      <w:r>
        <w:br w:type="textWrapping"/>
      </w:r>
      <w:r>
        <w:t>- **Stem:** このいすに　&lt;u&gt;上着&lt;/u&gt;を　かけてください。</w:t>
      </w:r>
    </w:p>
    <w:p w14:paraId="022AA335">
      <w:r>
        <w:t>- **Options:**</w:t>
      </w:r>
      <w:r>
        <w:br w:type="textWrapping"/>
      </w:r>
      <w:r>
        <w:t xml:space="preserve">  - 1　うえき</w:t>
      </w:r>
      <w:r>
        <w:br w:type="textWrapping"/>
      </w:r>
      <w:r>
        <w:t xml:space="preserve">  - 2　うえぎ</w:t>
      </w:r>
      <w:r>
        <w:br w:type="textWrapping"/>
      </w:r>
      <w:r>
        <w:t xml:space="preserve">  - 3　うわき</w:t>
      </w:r>
      <w:r>
        <w:br w:type="textWrapping"/>
      </w:r>
      <w:r>
        <w:t xml:space="preserve">  - 4　うわぎ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74 (うわぎ【上着】)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②</w:t>
      </w:r>
      <w:r>
        <w:br w:type="textWrapping"/>
      </w:r>
      <w:r>
        <w:t>- **Stem:** 山田さんは　&lt;u&gt;赤い&lt;/u&gt;　ぼうしを　かぶって　います。</w:t>
      </w:r>
    </w:p>
    <w:p w14:paraId="54B3B9A2">
      <w:r>
        <w:t>- **Options:**</w:t>
      </w:r>
      <w:r>
        <w:br w:type="textWrapping"/>
      </w:r>
      <w:r>
        <w:t xml:space="preserve">  - 1　あおい</w:t>
      </w:r>
      <w:r>
        <w:br w:type="textWrapping"/>
      </w:r>
      <w:r>
        <w:t xml:space="preserve">  - 2　あかい</w:t>
      </w:r>
      <w:r>
        <w:br w:type="textWrapping"/>
      </w:r>
      <w:r>
        <w:t xml:space="preserve">  - 3　くらい</w:t>
      </w:r>
      <w:r>
        <w:br w:type="textWrapping"/>
      </w:r>
      <w:r>
        <w:t xml:space="preserve">  - 4　くろい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N5 list number 5 (あかい【赤い】)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③</w:t>
      </w:r>
      <w:r>
        <w:br w:type="textWrapping"/>
      </w:r>
      <w:r>
        <w:t>- **Stem:** 紙に　名前と　&lt;u&gt;住所&lt;/u&gt;を　書いて　ください。</w:t>
      </w:r>
    </w:p>
    <w:p w14:paraId="3A8FF0E7">
      <w:r>
        <w:t>- **Options:**</w:t>
      </w:r>
      <w:r>
        <w:br w:type="textWrapping"/>
      </w:r>
      <w:r>
        <w:t xml:space="preserve">  - 1　じゅしょう</w:t>
      </w:r>
      <w:r>
        <w:br w:type="textWrapping"/>
      </w:r>
      <w:r>
        <w:t xml:space="preserve">  - 2　じゅうしょう</w:t>
      </w:r>
      <w:r>
        <w:br w:type="textWrapping"/>
      </w:r>
      <w:r>
        <w:t xml:space="preserve">  - 3　じゅうしょ</w:t>
      </w:r>
      <w:r>
        <w:br w:type="textWrapping"/>
      </w:r>
      <w:r>
        <w:t xml:space="preserve">  - 4　じゅしょ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357 (じゅうしょ【住所】)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④</w:t>
      </w:r>
      <w:r>
        <w:br w:type="textWrapping"/>
      </w:r>
      <w:r>
        <w:t>- **Stem:** これは　&lt;u&gt;区&lt;/u&gt;の　博物館 (はくぶつかん) です。</w:t>
      </w:r>
    </w:p>
    <w:p w14:paraId="3E659C22">
      <w:r>
        <w:t>- **Options:**</w:t>
      </w:r>
      <w:r>
        <w:br w:type="textWrapping"/>
      </w:r>
      <w:r>
        <w:t xml:space="preserve">  - 1　けん</w:t>
      </w:r>
      <w:r>
        <w:br w:type="textWrapping"/>
      </w:r>
      <w:r>
        <w:t xml:space="preserve">  - 2　く</w:t>
      </w:r>
      <w:r>
        <w:br w:type="textWrapping"/>
      </w:r>
      <w:r>
        <w:t xml:space="preserve">  - 3　し</w:t>
      </w:r>
      <w:r>
        <w:br w:type="textWrapping"/>
      </w:r>
      <w:r>
        <w:t xml:space="preserve">  - 4　まち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222 (～く【区】)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⑤</w:t>
      </w:r>
      <w:r>
        <w:br w:type="textWrapping"/>
      </w:r>
      <w:r>
        <w:t>- **Stem:** わたしは　大学で　水を　&lt;u&gt;研究&lt;/u&gt;して　います。</w:t>
      </w:r>
    </w:p>
    <w:p w14:paraId="0D291CCC">
      <w:r>
        <w:t>- **Options:**</w:t>
      </w:r>
      <w:r>
        <w:br w:type="textWrapping"/>
      </w:r>
      <w:r>
        <w:t xml:space="preserve">  - 1　けんきゅう</w:t>
      </w:r>
      <w:r>
        <w:br w:type="textWrapping"/>
      </w:r>
      <w:r>
        <w:t xml:space="preserve">  - 2　けんきゅ</w:t>
      </w:r>
      <w:r>
        <w:br w:type="textWrapping"/>
      </w:r>
      <w:r>
        <w:t xml:space="preserve">  - 3　けんぎゅう</w:t>
      </w:r>
      <w:r>
        <w:br w:type="textWrapping"/>
      </w:r>
      <w:r>
        <w:t xml:space="preserve">  - 4　げんきゅう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257 (けんきゅう【研究】)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⑥</w:t>
      </w:r>
      <w:r>
        <w:br w:type="textWrapping"/>
      </w:r>
      <w:r>
        <w:t>- **Stem:** この人は　わたしの　&lt;u&gt;主人&lt;/u&gt;です。</w:t>
      </w:r>
    </w:p>
    <w:p w14:paraId="6E2D577C">
      <w:r>
        <w:t>- **Options:**</w:t>
      </w:r>
      <w:r>
        <w:br w:type="textWrapping"/>
      </w:r>
      <w:r>
        <w:t xml:space="preserve">  - 1　しゅうにん</w:t>
      </w:r>
      <w:r>
        <w:br w:type="textWrapping"/>
      </w:r>
      <w:r>
        <w:t xml:space="preserve">  - 2　しゅにん</w:t>
      </w:r>
      <w:r>
        <w:br w:type="textWrapping"/>
      </w:r>
      <w:r>
        <w:t xml:space="preserve">  - 3　しゅうじん</w:t>
      </w:r>
      <w:r>
        <w:br w:type="textWrapping"/>
      </w:r>
      <w:r>
        <w:t xml:space="preserve">  - 4　しゅじん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279 (ごしゅじん【ご主人】)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⑦</w:t>
      </w:r>
      <w:r>
        <w:br w:type="textWrapping"/>
      </w:r>
      <w:r>
        <w:t>- **Stem:** 田中さんは　車を　&lt;u&gt;持って&lt;/u&gt;　います。</w:t>
      </w:r>
    </w:p>
    <w:p w14:paraId="59087AC4">
      <w:r>
        <w:t>- **Options:**</w:t>
      </w:r>
      <w:r>
        <w:br w:type="textWrapping"/>
      </w:r>
      <w:r>
        <w:t xml:space="preserve">  - 1　まって</w:t>
      </w:r>
      <w:r>
        <w:br w:type="textWrapping"/>
      </w:r>
      <w:r>
        <w:t xml:space="preserve">  - 2　もって</w:t>
      </w:r>
      <w:r>
        <w:br w:type="textWrapping"/>
      </w:r>
      <w:r>
        <w:t xml:space="preserve">  - 3　しって</w:t>
      </w:r>
      <w:r>
        <w:br w:type="textWrapping"/>
      </w:r>
      <w:r>
        <w:t xml:space="preserve">  - 4　とおって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62 (持つ)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⑧</w:t>
      </w:r>
      <w:r>
        <w:br w:type="textWrapping"/>
      </w:r>
      <w:r>
        <w:t>- **Stem:** &lt;u&gt;夕飯&lt;/u&gt;は　何時に　しますか。</w:t>
      </w:r>
    </w:p>
    <w:p w14:paraId="1ECDD519">
      <w:r>
        <w:t>- **Options:**</w:t>
      </w:r>
      <w:r>
        <w:br w:type="textWrapping"/>
      </w:r>
      <w:r>
        <w:t xml:space="preserve">  - 1　ごはん</w:t>
      </w:r>
      <w:r>
        <w:br w:type="textWrapping"/>
      </w:r>
      <w:r>
        <w:t xml:space="preserve">  - 2　ちょうはん</w:t>
      </w:r>
      <w:r>
        <w:br w:type="textWrapping"/>
      </w:r>
      <w:r>
        <w:t xml:space="preserve">  - 3　ばんはん</w:t>
      </w:r>
      <w:r>
        <w:br w:type="textWrapping"/>
      </w:r>
      <w:r>
        <w:t xml:space="preserve">  - 4　ゆうはん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rPr>
          <w:highlight w:val="yellow"/>
        </w:rPr>
        <w:t>- Vocabulary: N4 list number 620 (ゆうはん【夕飯】)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⑨</w:t>
      </w:r>
      <w:r>
        <w:br w:type="textWrapping"/>
      </w:r>
      <w:r>
        <w:t>- **Stem:** ごみを　すてる　&lt;u&gt;袋&lt;/u&gt;は　ありませんか。</w:t>
      </w:r>
    </w:p>
    <w:p w14:paraId="38222652">
      <w:r>
        <w:t>- **Options:**</w:t>
      </w:r>
      <w:r>
        <w:br w:type="textWrapping"/>
      </w:r>
      <w:r>
        <w:t xml:space="preserve">  - 1　かん</w:t>
      </w:r>
      <w:r>
        <w:br w:type="textWrapping"/>
      </w:r>
      <w:r>
        <w:t xml:space="preserve">  - 2　はこ</w:t>
      </w:r>
      <w:r>
        <w:br w:type="textWrapping"/>
      </w:r>
      <w:r>
        <w:t xml:space="preserve">  - 3　かがみ</w:t>
      </w:r>
      <w:r>
        <w:br w:type="textWrapping"/>
      </w:r>
      <w:r>
        <w:t xml:space="preserve">  - 4　ふくろ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667 (ふくろ【袋】)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 もんだい２</w:t>
      </w:r>
      <w:r>
        <w:br w:type="textWrapping"/>
      </w:r>
      <w:r>
        <w:br w:type="textWrapping"/>
      </w:r>
      <w:r>
        <w:t>#### Question ⑩</w:t>
      </w:r>
      <w:r>
        <w:br w:type="textWrapping"/>
      </w:r>
      <w:r>
        <w:t>- **Stem:** おとうとは　わたしより　せが　&lt;u&gt;ひくい&lt;/u&gt;です。</w:t>
      </w:r>
    </w:p>
    <w:p w14:paraId="4D0497F2">
      <w:r>
        <w:t>- **Options:**</w:t>
      </w:r>
      <w:r>
        <w:br w:type="textWrapping"/>
      </w:r>
      <w:r>
        <w:t xml:space="preserve">  - 1　抵い</w:t>
      </w:r>
      <w:r>
        <w:br w:type="textWrapping"/>
      </w:r>
      <w:r>
        <w:t xml:space="preserve">  - 2　邸い</w:t>
      </w:r>
      <w:r>
        <w:br w:type="textWrapping"/>
      </w:r>
      <w:r>
        <w:t xml:space="preserve">  - 3　低い</w:t>
      </w:r>
      <w:r>
        <w:br w:type="textWrapping"/>
      </w:r>
      <w:r>
        <w:t xml:space="preserve">  - 4　彽い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rPr>
          <w:highlight w:val="yellow"/>
        </w:rPr>
        <w:t>- Vocabulary: N5 list number 483 (ちがう【違う】)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⑪</w:t>
      </w:r>
      <w:r>
        <w:br w:type="textWrapping"/>
      </w:r>
      <w:r>
        <w:t>- **Stem:** じかんに　おくれた　&lt;u&gt;りゆう&lt;/u&gt;を　話して　ください。</w:t>
      </w:r>
    </w:p>
    <w:p w14:paraId="0ED761C3">
      <w:r>
        <w:t>- **Options:**</w:t>
      </w:r>
      <w:r>
        <w:br w:type="textWrapping"/>
      </w:r>
      <w:r>
        <w:t xml:space="preserve">  - 1　理田</w:t>
      </w:r>
      <w:r>
        <w:br w:type="textWrapping"/>
      </w:r>
      <w:r>
        <w:t xml:space="preserve">  - 2　浬田</w:t>
      </w:r>
      <w:r>
        <w:br w:type="textWrapping"/>
      </w:r>
      <w:r>
        <w:t xml:space="preserve">  - 3　浬由</w:t>
      </w:r>
      <w:r>
        <w:br w:type="textWrapping"/>
      </w:r>
      <w:r>
        <w:t xml:space="preserve">  - 4　理由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781 (りゆう【理由】)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⑫</w:t>
      </w:r>
      <w:r>
        <w:br w:type="textWrapping"/>
      </w:r>
      <w:r>
        <w:t>- **Stem:** よく　&lt;u&gt;かんがえた&lt;/u&gt;けど、　わかりませんでした。</w:t>
      </w:r>
    </w:p>
    <w:p w14:paraId="06110C07">
      <w:r>
        <w:t>- **Options:**</w:t>
      </w:r>
      <w:r>
        <w:br w:type="textWrapping"/>
      </w:r>
      <w:r>
        <w:t xml:space="preserve">  - 1　考えた</w:t>
      </w:r>
      <w:r>
        <w:br w:type="textWrapping"/>
      </w:r>
      <w:r>
        <w:t xml:space="preserve">  - 2　老えた</w:t>
      </w:r>
      <w:r>
        <w:br w:type="textWrapping"/>
      </w:r>
      <w:r>
        <w:t xml:space="preserve">  - 3　考がえた</w:t>
      </w:r>
      <w:r>
        <w:br w:type="textWrapping"/>
      </w:r>
      <w:r>
        <w:t xml:space="preserve">  - 4　老がえた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182 (かんがえる【考える】)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⑬</w:t>
      </w:r>
      <w:r>
        <w:br w:type="textWrapping"/>
      </w:r>
      <w:r>
        <w:t>- **Stem:** さむくて　&lt;u&gt;みみ&lt;/u&gt;が　つめたいです。</w:t>
      </w:r>
    </w:p>
    <w:p w14:paraId="1742EE46">
      <w:r>
        <w:t>- **Options:**</w:t>
      </w:r>
      <w:r>
        <w:br w:type="textWrapping"/>
      </w:r>
      <w:r>
        <w:t xml:space="preserve">  - 1　目</w:t>
      </w:r>
      <w:r>
        <w:br w:type="textWrapping"/>
      </w:r>
      <w:r>
        <w:t xml:space="preserve">  - 2　口</w:t>
      </w:r>
      <w:r>
        <w:br w:type="textWrapping"/>
      </w:r>
      <w:r>
        <w:t xml:space="preserve">  - 3　耳</w:t>
      </w:r>
      <w:r>
        <w:br w:type="textWrapping"/>
      </w:r>
      <w:r>
        <w:t xml:space="preserve">  - 4　鼻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N5 list number</w:t>
      </w:r>
      <w:r>
        <w:rPr>
          <w:highlight w:val="yellow"/>
        </w:rPr>
        <w:t xml:space="preserve"> 717 </w:t>
      </w:r>
      <w:r>
        <w:t>(みみ【耳】)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⑭</w:t>
      </w:r>
      <w:r>
        <w:br w:type="textWrapping"/>
      </w:r>
      <w:r>
        <w:t>- **Stem:** しけんは　1時から　&lt;u&gt;かいし&lt;/u&gt;します。</w:t>
      </w:r>
    </w:p>
    <w:p w14:paraId="35552F56">
      <w:r>
        <w:t>- **Options:**</w:t>
      </w:r>
      <w:r>
        <w:br w:type="textWrapping"/>
      </w:r>
      <w:r>
        <w:t xml:space="preserve">  - 1　閉始</w:t>
      </w:r>
      <w:r>
        <w:br w:type="textWrapping"/>
      </w:r>
      <w:r>
        <w:t xml:space="preserve">  - 2　開姤</w:t>
      </w:r>
      <w:r>
        <w:br w:type="textWrapping"/>
      </w:r>
      <w:r>
        <w:t xml:space="preserve">  - 3　閉姤</w:t>
      </w:r>
      <w:r>
        <w:br w:type="textWrapping"/>
      </w:r>
      <w:r>
        <w:t xml:space="preserve">  - 4　開始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 xml:space="preserve">- Vocabulary: N4 list number </w:t>
      </w:r>
      <w:r>
        <w:rPr>
          <w:highlight w:val="yellow"/>
        </w:rPr>
        <w:t>149</w:t>
      </w:r>
      <w:r>
        <w:t xml:space="preserve"> (かいし【開始】)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⑮</w:t>
      </w:r>
      <w:r>
        <w:br w:type="textWrapping"/>
      </w:r>
      <w:r>
        <w:t>- **Stem:** わたしは　魚より　&lt;u&gt;にく&lt;/u&gt;の　ほうが　好きです。</w:t>
      </w:r>
    </w:p>
    <w:p w14:paraId="7880CB4B">
      <w:r>
        <w:t>- **Options:**</w:t>
      </w:r>
      <w:r>
        <w:br w:type="textWrapping"/>
      </w:r>
      <w:r>
        <w:t xml:space="preserve">  - 1　内</w:t>
      </w:r>
      <w:r>
        <w:br w:type="textWrapping"/>
      </w:r>
      <w:r>
        <w:t xml:space="preserve">  - 2　肉</w:t>
      </w:r>
      <w:r>
        <w:br w:type="textWrapping"/>
      </w:r>
      <w:r>
        <w:t xml:space="preserve">  - 3　冏</w:t>
      </w:r>
      <w:r>
        <w:br w:type="textWrapping"/>
      </w:r>
      <w:r>
        <w:t xml:space="preserve">  - 4　丙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 xml:space="preserve">- Vocabulary: N5 list number </w:t>
      </w:r>
      <w:r>
        <w:rPr>
          <w:highlight w:val="yellow"/>
        </w:rPr>
        <w:t>573</w:t>
      </w:r>
      <w:r>
        <w:t xml:space="preserve"> (にく【肉】)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 もんだい3</w:t>
      </w:r>
      <w:r>
        <w:br w:type="textWrapping"/>
      </w:r>
      <w:r>
        <w:br w:type="textWrapping"/>
      </w:r>
      <w:r>
        <w:t>#### Question ⑯</w:t>
      </w:r>
      <w:r>
        <w:br w:type="textWrapping"/>
      </w:r>
      <w:r>
        <w:t>- **Stem:** さいふや　ケータイなど　（  　　　　　 ）　ものは、　いつも　かばんに　いれて　いる。</w:t>
      </w:r>
    </w:p>
    <w:p w14:paraId="2F1C67EF">
      <w:r>
        <w:t>- **Options:**</w:t>
      </w:r>
      <w:r>
        <w:br w:type="textWrapping"/>
      </w:r>
      <w:r>
        <w:t xml:space="preserve">  - 1　すばらしい</w:t>
      </w:r>
      <w:r>
        <w:br w:type="textWrapping"/>
      </w:r>
      <w:r>
        <w:t xml:space="preserve">  - 2　すごい</w:t>
      </w:r>
      <w:r>
        <w:br w:type="textWrapping"/>
      </w:r>
      <w:r>
        <w:t xml:space="preserve">  - 3　だいじな</w:t>
      </w:r>
      <w:r>
        <w:br w:type="textWrapping"/>
      </w:r>
      <w:r>
        <w:t xml:space="preserve">  - 4　じゃまな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452 (だいじ【大事】)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⑰</w:t>
      </w:r>
      <w:r>
        <w:br w:type="textWrapping"/>
      </w:r>
      <w:r>
        <w:t>- **Stem:** しごとが　おわったら、　じぶんの　つくえの　上を　（  　　　　　 ）。</w:t>
      </w:r>
    </w:p>
    <w:p w14:paraId="472E5FDE">
      <w:r>
        <w:t>- **Options:**</w:t>
      </w:r>
      <w:r>
        <w:br w:type="textWrapping"/>
      </w:r>
      <w:r>
        <w:t xml:space="preserve">  - 1　なくす</w:t>
      </w:r>
      <w:r>
        <w:br w:type="textWrapping"/>
      </w:r>
      <w:r>
        <w:t xml:space="preserve">  - 2　ちゅういする</w:t>
      </w:r>
      <w:r>
        <w:br w:type="textWrapping"/>
      </w:r>
      <w:r>
        <w:t xml:space="preserve">  - 3　せわする</w:t>
      </w:r>
      <w:r>
        <w:br w:type="textWrapping"/>
      </w:r>
      <w:r>
        <w:t xml:space="preserve">  - 4　かたづける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164 (かたづける【片付ける】)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⑱</w:t>
      </w:r>
      <w:r>
        <w:br w:type="textWrapping"/>
      </w:r>
      <w:r>
        <w:t>- **Stem:** （  　　　　　 ）　は、　がいこくで　はたらきたいです。</w:t>
      </w:r>
    </w:p>
    <w:p w14:paraId="6210C70C">
      <w:r>
        <w:t>- **Options:**</w:t>
      </w:r>
      <w:r>
        <w:br w:type="textWrapping"/>
      </w:r>
      <w:r>
        <w:t xml:space="preserve">  - 1　この　あいだ</w:t>
      </w:r>
      <w:r>
        <w:br w:type="textWrapping"/>
      </w:r>
      <w:r>
        <w:t xml:space="preserve">  - 2　さいご</w:t>
      </w:r>
      <w:r>
        <w:br w:type="textWrapping"/>
      </w:r>
      <w:r>
        <w:t xml:space="preserve">  - 3　じたい</w:t>
      </w:r>
      <w:r>
        <w:br w:type="textWrapping"/>
      </w:r>
      <w:r>
        <w:t xml:space="preserve">  - 4　しょうらい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374 (しょうらい【将来】)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⑲</w:t>
      </w:r>
      <w:r>
        <w:br w:type="textWrapping"/>
      </w:r>
      <w:r>
        <w:t>- **Stem:** たんじょうびに　はなを　もらって　（  　　　　　 ）。</w:t>
      </w:r>
    </w:p>
    <w:p w14:paraId="655C9B64">
      <w:r>
        <w:t>- **Options:**</w:t>
      </w:r>
      <w:r>
        <w:br w:type="textWrapping"/>
      </w:r>
      <w:r>
        <w:t xml:space="preserve">  - 1　かなしかった</w:t>
      </w:r>
      <w:r>
        <w:br w:type="textWrapping"/>
      </w:r>
      <w:r>
        <w:t xml:space="preserve">  - 2　こわかった</w:t>
      </w:r>
      <w:r>
        <w:br w:type="textWrapping"/>
      </w:r>
      <w:r>
        <w:t xml:space="preserve">  - 3　うれしかった</w:t>
      </w:r>
      <w:r>
        <w:br w:type="textWrapping"/>
      </w:r>
      <w:r>
        <w:t xml:space="preserve">  - 4　さびしかった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 xml:space="preserve">- Vocabulary: N4 list number </w:t>
      </w:r>
      <w:r>
        <w:rPr>
          <w:highlight w:val="yellow"/>
        </w:rPr>
        <w:t>76</w:t>
      </w:r>
      <w:r>
        <w:t xml:space="preserve"> (うれしい【嬉しい】)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⑳</w:t>
      </w:r>
      <w:r>
        <w:br w:type="textWrapping"/>
      </w:r>
      <w:r>
        <w:t>- **Stem:** わたしは、きょうの　かいぎに</w:t>
      </w:r>
      <w:r>
        <w:tab/>
      </w:r>
      <w:r>
        <w:t>（  　　　　　 ）　できません。</w:t>
      </w:r>
    </w:p>
    <w:p w14:paraId="5BD95D3B">
      <w:r>
        <w:t>- **Options:**</w:t>
      </w:r>
      <w:r>
        <w:br w:type="textWrapping"/>
      </w:r>
      <w:r>
        <w:t xml:space="preserve">  - 1　しつれい</w:t>
      </w:r>
      <w:r>
        <w:br w:type="textWrapping"/>
      </w:r>
      <w:r>
        <w:t xml:space="preserve">  - 2　しゅっせき</w:t>
      </w:r>
      <w:r>
        <w:br w:type="textWrapping"/>
      </w:r>
      <w:r>
        <w:t xml:space="preserve">  - 3　そうだん</w:t>
      </w:r>
      <w:r>
        <w:br w:type="textWrapping"/>
      </w:r>
      <w:r>
        <w:t xml:space="preserve">  - 4　せいさん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361 (しゅっせき【出席】)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㉑</w:t>
      </w:r>
      <w:r>
        <w:br w:type="textWrapping"/>
      </w:r>
      <w:r>
        <w:t>- **Stem:** わたしと　あねは、　かおが　とても　（  　　　　　 ）。</w:t>
      </w:r>
    </w:p>
    <w:p w14:paraId="63ADD52C">
      <w:r>
        <w:t>- **Options:**</w:t>
      </w:r>
      <w:r>
        <w:br w:type="textWrapping"/>
      </w:r>
      <w:r>
        <w:t xml:space="preserve">  - 1　よって　いる</w:t>
      </w:r>
      <w:r>
        <w:br w:type="textWrapping"/>
      </w:r>
      <w:r>
        <w:t xml:space="preserve">  - 2　にて　いる</w:t>
      </w:r>
      <w:r>
        <w:br w:type="textWrapping"/>
      </w:r>
      <w:r>
        <w:t xml:space="preserve">  - 3　つづいて　いる</w:t>
      </w:r>
      <w:r>
        <w:br w:type="textWrapping"/>
      </w:r>
      <w:r>
        <w:t xml:space="preserve">  - 4　つたえて　いる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 xml:space="preserve">- Vocabulary: N4 list number </w:t>
      </w:r>
      <w:r>
        <w:rPr>
          <w:highlight w:val="yellow"/>
        </w:rPr>
        <w:t>2</w:t>
      </w:r>
      <w:r>
        <w:t xml:space="preserve"> (にる【似る】)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㉒</w:t>
      </w:r>
      <w:r>
        <w:br w:type="textWrapping"/>
      </w:r>
      <w:r>
        <w:t>- **Stem:** はじめて　あう　人と　はなす　ときは　（  　　　　　 ）　する。</w:t>
      </w:r>
    </w:p>
    <w:p w14:paraId="33E7B3DB">
      <w:r>
        <w:t>- **Options:**</w:t>
      </w:r>
      <w:r>
        <w:br w:type="textWrapping"/>
      </w:r>
      <w:r>
        <w:t xml:space="preserve">  - 1　どきどき</w:t>
      </w:r>
      <w:r>
        <w:br w:type="textWrapping"/>
      </w:r>
      <w:r>
        <w:t xml:space="preserve">  - 2　そろそろ</w:t>
      </w:r>
      <w:r>
        <w:br w:type="textWrapping"/>
      </w:r>
      <w:r>
        <w:t xml:space="preserve">  - 3　だんだん</w:t>
      </w:r>
      <w:r>
        <w:br w:type="textWrapping"/>
      </w:r>
      <w:r>
        <w:t xml:space="preserve">  - 4　ときどき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538 (どきどき【どきどき】)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㉓</w:t>
      </w:r>
      <w:r>
        <w:br w:type="textWrapping"/>
      </w:r>
      <w:r>
        <w:t>- **Stem:** 「この　ケーキ、　わたしが　つくりますした。</w:t>
      </w:r>
    </w:p>
    <w:p w14:paraId="1E5E5847">
      <w:r>
        <w:t>どうぞ　（  　　　　　 ）　ください。</w:t>
      </w:r>
    </w:p>
    <w:p w14:paraId="2E3E1B86">
      <w:r>
        <w:t>」</w:t>
      </w:r>
      <w:r>
        <w:br w:type="textWrapping"/>
      </w:r>
      <w:r>
        <w:t>- **Options:**</w:t>
      </w:r>
      <w:r>
        <w:br w:type="textWrapping"/>
      </w:r>
      <w:r>
        <w:t xml:space="preserve">  - 1　いただいて</w:t>
      </w:r>
      <w:r>
        <w:br w:type="textWrapping"/>
      </w:r>
      <w:r>
        <w:t xml:space="preserve">  - 2　ごらんになって</w:t>
      </w:r>
      <w:r>
        <w:br w:type="textWrapping"/>
      </w:r>
      <w:r>
        <w:t xml:space="preserve">  - 3　さしあげて</w:t>
      </w:r>
      <w:r>
        <w:br w:type="textWrapping"/>
      </w:r>
      <w:r>
        <w:t xml:space="preserve">  - 4　めしあがって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731 (めしあがる【召し上がる】)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㉔</w:t>
      </w:r>
      <w:r>
        <w:br w:type="textWrapping"/>
      </w:r>
      <w:r>
        <w:t>- **Stem:**</w:t>
      </w:r>
      <w:r>
        <w:tab/>
      </w:r>
      <w:r>
        <w:t>A　「たなかさんと　きむらさんは　どういう　（  　　　　　 ）　ですか。</w:t>
      </w:r>
    </w:p>
    <w:p w14:paraId="6A04AA75">
      <w:r>
        <w:t>」</w:t>
      </w:r>
      <w:r>
        <w:br w:type="textWrapping"/>
      </w:r>
      <w:r>
        <w:tab/>
      </w:r>
      <w:r>
        <w:tab/>
      </w:r>
      <w:r>
        <w:tab/>
      </w:r>
      <w:r>
        <w:t>B　「あの　ふたりは　きょうだいですよ。</w:t>
      </w:r>
    </w:p>
    <w:p w14:paraId="4990F0F3">
      <w:r>
        <w:t>」</w:t>
      </w:r>
      <w:r>
        <w:br w:type="textWrapping"/>
      </w:r>
      <w:r>
        <w:t>- **Options:**</w:t>
      </w:r>
      <w:r>
        <w:br w:type="textWrapping"/>
      </w:r>
      <w:r>
        <w:t xml:space="preserve">  - 1　よやく</w:t>
      </w:r>
      <w:r>
        <w:br w:type="textWrapping"/>
      </w:r>
      <w:r>
        <w:t xml:space="preserve">  - 2　きそく</w:t>
      </w:r>
      <w:r>
        <w:br w:type="textWrapping"/>
      </w:r>
      <w:r>
        <w:t xml:space="preserve">  - 3　やくそく</w:t>
      </w:r>
      <w:r>
        <w:br w:type="textWrapping"/>
      </w:r>
      <w:r>
        <w:t xml:space="preserve">  - 4　かんけい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183 (かんけい【関係】)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㉕</w:t>
      </w:r>
      <w:r>
        <w:br w:type="textWrapping"/>
      </w:r>
      <w:r>
        <w:t>- **Stem:**</w:t>
      </w:r>
      <w:r>
        <w:tab/>
      </w:r>
      <w:r>
        <w:t>A　「よく　　いらっしゃいました。</w:t>
      </w:r>
    </w:p>
    <w:p w14:paraId="506E8D88">
      <w:r>
        <w:t>どうぞ。</w:t>
      </w:r>
    </w:p>
    <w:p w14:paraId="46FAFC56">
      <w:r>
        <w:t>」</w:t>
      </w:r>
      <w:r>
        <w:br w:type="textWrapping"/>
      </w:r>
      <w:r>
        <w:tab/>
      </w:r>
      <w:r>
        <w:tab/>
      </w:r>
      <w:r>
        <w:tab/>
      </w:r>
      <w:r>
        <w:t>B　「（  　　　　　 ）。</w:t>
      </w:r>
    </w:p>
    <w:p w14:paraId="39BA4ED3">
      <w:r>
        <w:t>」</w:t>
      </w:r>
      <w:r>
        <w:br w:type="textWrapping"/>
      </w:r>
      <w:r>
        <w:t>- **Options:**</w:t>
      </w:r>
      <w:r>
        <w:br w:type="textWrapping"/>
      </w:r>
      <w:r>
        <w:t xml:space="preserve">  - 1　いただきます</w:t>
      </w:r>
      <w:r>
        <w:br w:type="textWrapping"/>
      </w:r>
      <w:r>
        <w:t xml:space="preserve">  - 2　どういたしまして</w:t>
      </w:r>
      <w:r>
        <w:br w:type="textWrapping"/>
      </w:r>
      <w:r>
        <w:t xml:space="preserve">  - 3　おじゃまします</w:t>
      </w:r>
      <w:r>
        <w:br w:type="textWrapping"/>
      </w:r>
      <w:r>
        <w:t xml:space="preserve">  - 4　こちらこそ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106 (おじゃまします【お邪魔します】)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 もんだい4</w:t>
      </w:r>
      <w:r>
        <w:br w:type="textWrapping"/>
      </w:r>
      <w:r>
        <w:br w:type="textWrapping"/>
      </w:r>
      <w:r>
        <w:t>#### Question ㉖</w:t>
      </w:r>
      <w:r>
        <w:br w:type="textWrapping"/>
      </w:r>
      <w:r>
        <w:t>- **Stem:** &lt;u&gt;ねだんは　わかりますか。</w:t>
      </w:r>
    </w:p>
    <w:p w14:paraId="1CE5FD18">
      <w:r>
        <w:t>&lt;/u&gt;</w:t>
      </w:r>
      <w:r>
        <w:br w:type="textWrapping"/>
      </w:r>
      <w:r>
        <w:t>- **Options:**</w:t>
      </w:r>
      <w:r>
        <w:br w:type="textWrapping"/>
      </w:r>
      <w:r>
        <w:t xml:space="preserve">  - 1　いくらか　知って　いますか。</w:t>
      </w:r>
    </w:p>
    <w:p w14:paraId="4C237079">
      <w:r>
        <w:t>- 2　いつ　やるか　知って　いますか。</w:t>
      </w:r>
    </w:p>
    <w:p w14:paraId="1168FE0E">
      <w:r>
        <w:t>- 3　どこで　やるか　知って　いますか。</w:t>
      </w:r>
    </w:p>
    <w:p w14:paraId="6BC80F07">
      <w:r>
        <w:t>- 4　どんな　ものか　知って　いますか。</w:t>
      </w:r>
    </w:p>
    <w:p w14:paraId="2DF88B5E">
      <w:r>
        <w:t>**Matched Knowledge Points:**</w:t>
      </w:r>
      <w:r>
        <w:br w:type="textWrapping"/>
      </w:r>
      <w:r>
        <w:t>- Vocabulary: N4 list number 582 (ねだん【値段】)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㉗</w:t>
      </w:r>
      <w:r>
        <w:br w:type="textWrapping"/>
      </w:r>
      <w:r>
        <w:t>- **Stem:** &lt;u&gt;この　おちゃは、　へんな　あじが　する。</w:t>
      </w:r>
    </w:p>
    <w:p w14:paraId="13ADB88B">
      <w:r>
        <w:t>&lt;/u&gt;</w:t>
      </w:r>
      <w:r>
        <w:br w:type="textWrapping"/>
      </w:r>
      <w:r>
        <w:t>- **Options:**</w:t>
      </w:r>
      <w:r>
        <w:br w:type="textWrapping"/>
      </w:r>
      <w:r>
        <w:t xml:space="preserve">  - 1　この　おちゃは、　あじが　いいです。</w:t>
      </w:r>
    </w:p>
    <w:p w14:paraId="7451F59A">
      <w:r>
        <w:t>- 2　この　おちゃは、　あじが　おかしいです。</w:t>
      </w:r>
    </w:p>
    <w:p w14:paraId="11DA12CD">
      <w:r>
        <w:t>- 3　この　おちゃは、　とても　おいしいです。</w:t>
      </w:r>
    </w:p>
    <w:p w14:paraId="5B51A4BF">
      <w:r>
        <w:t>- 4　この　おちゃは、　あまり　おいしくないです。</w:t>
      </w:r>
    </w:p>
    <w:p w14:paraId="51DBB060">
      <w:r>
        <w:t>**Matched Knowledge Points:**</w:t>
      </w:r>
      <w:r>
        <w:br w:type="textWrapping"/>
      </w:r>
      <w:r>
        <w:t>- Vocabulary: N4 list number 96 (おかしい【可笑しい】)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㉘</w:t>
      </w:r>
      <w:r>
        <w:br w:type="textWrapping"/>
      </w:r>
      <w:r>
        <w:t>- **Stem:** &lt;u&gt;らいしゅう、せんせいに　あいに　いきます。</w:t>
      </w:r>
    </w:p>
    <w:p w14:paraId="762AABE0">
      <w:r>
        <w:t>&lt;/u&gt;</w:t>
      </w:r>
      <w:r>
        <w:br w:type="textWrapping"/>
      </w:r>
      <w:r>
        <w:t>- **Options:**</w:t>
      </w:r>
      <w:r>
        <w:br w:type="textWrapping"/>
      </w:r>
      <w:r>
        <w:t xml:space="preserve">  - 1　らいしゅう、せんせいを　くらべます。</w:t>
      </w:r>
    </w:p>
    <w:p w14:paraId="102B4D3E">
      <w:r>
        <w:t>- 2　らいしゅう、せんせいを　さがします。</w:t>
      </w:r>
    </w:p>
    <w:p w14:paraId="32E76638">
      <w:r>
        <w:t>- 3　らいしゅう、せんせいを　しらべます。</w:t>
      </w:r>
    </w:p>
    <w:p w14:paraId="0CE31DFD">
      <w:r>
        <w:t>- 4　らいしゅう、せんせいを　たずねます。</w:t>
      </w:r>
    </w:p>
    <w:p w14:paraId="42A08BEC">
      <w:r>
        <w:t>**Matched Knowledge Points:**</w:t>
      </w:r>
      <w:r>
        <w:br w:type="textWrapping"/>
      </w:r>
      <w:r>
        <w:t xml:space="preserve">- Vocabulary: N4 list number </w:t>
      </w:r>
      <w:r>
        <w:rPr>
          <w:highlight w:val="yellow"/>
        </w:rPr>
        <w:t>466</w:t>
      </w:r>
      <w:r>
        <w:t xml:space="preserve"> (たずねる【尋ねる・訪ねる】)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㉙</w:t>
      </w:r>
      <w:r>
        <w:br w:type="textWrapping"/>
      </w:r>
      <w:r>
        <w:t>- **Stem:** &lt;u&gt;こんな　ミスは　はじめてです。</w:t>
      </w:r>
    </w:p>
    <w:p w14:paraId="15715F06">
      <w:r>
        <w:t>&lt;/u&gt;</w:t>
      </w:r>
      <w:r>
        <w:br w:type="textWrapping"/>
      </w:r>
      <w:r>
        <w:t>- **Options:**</w:t>
      </w:r>
      <w:r>
        <w:br w:type="textWrapping"/>
      </w:r>
      <w:r>
        <w:t xml:space="preserve">  - 1　こんな　けいけんは　はじめてです。</w:t>
      </w:r>
    </w:p>
    <w:p w14:paraId="052A5D10">
      <w:r>
        <w:t>- 2　こんな　しっぱいは　はじめてです。</w:t>
      </w:r>
    </w:p>
    <w:p w14:paraId="3D570B83">
      <w:r>
        <w:t>- 3　こんな　うれしい　ことは　はじめてです。</w:t>
      </w:r>
    </w:p>
    <w:p w14:paraId="0AA7986A">
      <w:r>
        <w:t>- 4　こんな　かなしい　ことは　はじめてです。</w:t>
      </w:r>
    </w:p>
    <w:p w14:paraId="328F5CD0">
      <w:r>
        <w:t>**Matched Knowledge Points:**</w:t>
      </w:r>
      <w:r>
        <w:br w:type="textWrapping"/>
      </w:r>
      <w:r>
        <w:t>- Vocabulary: N4 list number 341 (しっぱい【失敗】)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㉚</w:t>
      </w:r>
      <w:r>
        <w:br w:type="textWrapping"/>
      </w:r>
      <w:r>
        <w:t>- **Stem:** &lt;u&gt;たなかさんは　どようび、たいてい　しごとを　して　いる。</w:t>
      </w:r>
    </w:p>
    <w:p w14:paraId="25FA80E0">
      <w:r>
        <w:t>&lt;/u&gt;</w:t>
      </w:r>
      <w:r>
        <w:br w:type="textWrapping"/>
      </w:r>
      <w:r>
        <w:t>- **Options:**</w:t>
      </w:r>
      <w:r>
        <w:br w:type="textWrapping"/>
      </w:r>
      <w:r>
        <w:t xml:space="preserve">  - 1　たなかさんは　どようび、　ほとんど　しごとを　して　いる。</w:t>
      </w:r>
    </w:p>
    <w:p w14:paraId="4449A73D">
      <w:r>
        <w:t>- 2　たなかさんは　どようび、　ときどき　しごとを　して　いる。</w:t>
      </w:r>
    </w:p>
    <w:p w14:paraId="739443E9">
      <w:r>
        <w:t>- 3　たなかさんは　どようび、　そろそろ　しごとを　して　いる。</w:t>
      </w:r>
    </w:p>
    <w:p w14:paraId="0BDFA8A8">
      <w:r>
        <w:t>- 4　たなかさんは　どようび、　きっと　しごとを　して　いる。</w:t>
      </w:r>
    </w:p>
    <w:p w14:paraId="63F93DC2">
      <w:r>
        <w:t>**Matched Knowledge Points:**</w:t>
      </w:r>
      <w:r>
        <w:br w:type="textWrapping"/>
      </w:r>
      <w:r>
        <w:t xml:space="preserve">- </w:t>
      </w:r>
      <w:r>
        <w:rPr>
          <w:highlight w:val="yellow"/>
        </w:rPr>
        <w:t>Vocabulary: N4 list number 455 (たいてい【大抵】)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 もんだい5</w:t>
      </w:r>
      <w:r>
        <w:br w:type="textWrapping"/>
      </w:r>
      <w:r>
        <w:br w:type="textWrapping"/>
      </w:r>
      <w:r>
        <w:t>#### Question ㉛</w:t>
      </w:r>
      <w:r>
        <w:br w:type="textWrapping"/>
      </w:r>
      <w:r>
        <w:t>- **Stem:** きょうみ</w:t>
      </w:r>
      <w:r>
        <w:br w:type="textWrapping"/>
      </w:r>
      <w:r>
        <w:t>- **Options:**</w:t>
      </w:r>
      <w:r>
        <w:br w:type="textWrapping"/>
      </w:r>
      <w:r>
        <w:t xml:space="preserve">  - 1　わたしは　えいがを　見るのが　&lt;u&gt;きょうみ&lt;/u&gt;です。</w:t>
      </w:r>
    </w:p>
    <w:p w14:paraId="11FBD880">
      <w:r>
        <w:t>- 2　この　かんじの　&lt;u&gt;きょうみ&lt;/u&gt;は　何ですか。</w:t>
      </w:r>
    </w:p>
    <w:p w14:paraId="27D52924">
      <w:r>
        <w:t>- 3　5さいの　むすこは、　今、　でんしゃに　&lt;u&gt;きょうみ&lt;/u&gt;を　もっています。</w:t>
      </w:r>
    </w:p>
    <w:p w14:paraId="426B9BBA">
      <w:r>
        <w:t>- 4　父は　しゃしんが　&lt;u&gt;きょうみ&lt;/u&gt;で、　カメラを　たくさん　もっています。</w:t>
      </w:r>
    </w:p>
    <w:p w14:paraId="70B02C05">
      <w:r>
        <w:t>**Matched Knowledge Points:**</w:t>
      </w:r>
      <w:r>
        <w:br w:type="textWrapping"/>
      </w:r>
      <w:r>
        <w:t>- Vocabulary: N4 list number 216 (きょうみ【興味】)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㉜</w:t>
      </w:r>
      <w:r>
        <w:br w:type="textWrapping"/>
      </w:r>
      <w:r>
        <w:t>- **Stem:** なおる</w:t>
      </w:r>
      <w:r>
        <w:br w:type="textWrapping"/>
      </w:r>
      <w:r>
        <w:t>- **Options:**</w:t>
      </w:r>
      <w:r>
        <w:br w:type="textWrapping"/>
      </w:r>
      <w:r>
        <w:t xml:space="preserve">  - 1　先週は　とても　さむかったですが、　今週は　&lt;u&gt;なおりました&lt;/u&gt;。</w:t>
      </w:r>
    </w:p>
    <w:p w14:paraId="025E4EE0">
      <w:r>
        <w:t>- 2　雨が　ふりはじめたので、　ホテルに　&lt;u&gt;なおりました&lt;/u&gt;。</w:t>
      </w:r>
    </w:p>
    <w:p w14:paraId="0B9ACC59">
      <w:r>
        <w:t>- 3　パソコンが　うごかなく　なりましたが、　すぐに　&lt;u&gt;なおりました&lt;/u&gt;。</w:t>
      </w:r>
    </w:p>
    <w:p w14:paraId="4CC735D0">
      <w:r>
        <w:t>- 4　てんきが　&lt;u&gt;なおる&lt;/u&gt;まで　ここで　まちましょう。</w:t>
      </w:r>
    </w:p>
    <w:p w14:paraId="23198BC6">
      <w:r>
        <w:t>**Matched Knowledge Points:**</w:t>
      </w:r>
      <w:r>
        <w:br w:type="textWrapping"/>
      </w:r>
      <w:r>
        <w:t>- Vocabulary: N4 list number 557 (なおる【治る】)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㉝</w:t>
      </w:r>
      <w:r>
        <w:br w:type="textWrapping"/>
      </w:r>
      <w:r>
        <w:t>- **Stem:** こまかい</w:t>
      </w:r>
      <w:r>
        <w:br w:type="textWrapping"/>
      </w:r>
      <w:r>
        <w:t>- **Options:**</w:t>
      </w:r>
      <w:r>
        <w:br w:type="textWrapping"/>
      </w:r>
      <w:r>
        <w:t xml:space="preserve">  - 1　この　みちは　&lt;u&gt;こまかい&lt;/u&gt;ので、　あぶないです。</w:t>
      </w:r>
    </w:p>
    <w:p w14:paraId="4BE730C1">
      <w:r>
        <w:t>- 2　あの　人は　足が　&lt;u&gt;こまかくて&lt;/u&gt;、　きれいです。</w:t>
      </w:r>
    </w:p>
    <w:p w14:paraId="1324705D">
      <w:r>
        <w:t>- 3　わたしの　家は　へやが　2つ　しかなく、&lt;u&gt;こまかい&lt;/u&gt;です。</w:t>
      </w:r>
    </w:p>
    <w:p w14:paraId="173BBA6D">
      <w:r>
        <w:t>- 4　&lt;u&gt;こまかい&lt;/u&gt;　おかねが　ないので、　1万円で　はらっても　いいですか。</w:t>
      </w:r>
    </w:p>
    <w:p w14:paraId="1667D3D6">
      <w:r>
        <w:t>**Matched Knowledge Points:**</w:t>
      </w:r>
      <w:r>
        <w:br w:type="textWrapping"/>
      </w:r>
      <w:r>
        <w:t>- Vocabulary: N4 list number 289 (こまかい【細かい】)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㉞</w:t>
      </w:r>
      <w:r>
        <w:br w:type="textWrapping"/>
      </w:r>
      <w:r>
        <w:t>- **Stem:** かしこまりました</w:t>
      </w:r>
      <w:r>
        <w:br w:type="textWrapping"/>
      </w:r>
      <w:r>
        <w:t>- **Options:**</w:t>
      </w:r>
      <w:r>
        <w:br w:type="textWrapping"/>
      </w:r>
      <w:r>
        <w:t xml:space="preserve">  - 1　「今の　せつめいで　わかりましたか。</w:t>
      </w:r>
    </w:p>
    <w:p w14:paraId="5338923E">
      <w:r>
        <w:t>」　「はい、　&lt;u&gt;かしこまりました&lt;/u&gt;。</w:t>
      </w:r>
    </w:p>
    <w:p w14:paraId="118C5D25">
      <w:r>
        <w:t>」</w:t>
      </w:r>
      <w:r>
        <w:br w:type="textWrapping"/>
      </w:r>
      <w:r>
        <w:t xml:space="preserve">  - 2　「コーヒーを　おねがいします。</w:t>
      </w:r>
    </w:p>
    <w:p w14:paraId="6048A462">
      <w:r>
        <w:t>」　「はい、　&lt;u&gt;かしこまりました&lt;/u&gt;。</w:t>
      </w:r>
    </w:p>
    <w:p w14:paraId="51867B53">
      <w:r>
        <w:t>」</w:t>
      </w:r>
      <w:r>
        <w:br w:type="textWrapping"/>
      </w:r>
      <w:r>
        <w:t xml:space="preserve">  - 3　「このペン、　かりても　いいですか。</w:t>
      </w:r>
    </w:p>
    <w:p w14:paraId="4A483854">
      <w:r>
        <w:t>」　「はい、　&lt;u&gt;かしこまりました&lt;/u&gt;。</w:t>
      </w:r>
    </w:p>
    <w:p w14:paraId="4394261B">
      <w:r>
        <w:t>」</w:t>
      </w:r>
      <w:r>
        <w:br w:type="textWrapping"/>
      </w:r>
      <w:r>
        <w:t xml:space="preserve">  - 4　「では、　おだいじに。</w:t>
      </w:r>
    </w:p>
    <w:p w14:paraId="752ABD9E">
      <w:r>
        <w:t>」　「はい、　&lt;u&gt;かしこまりました&lt;/u&gt;。</w:t>
      </w:r>
    </w:p>
    <w:p w14:paraId="7B051190">
      <w:r>
        <w:t>」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156 (かしこまりました)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㉟</w:t>
      </w:r>
      <w:r>
        <w:br w:type="textWrapping"/>
      </w:r>
      <w:r>
        <w:t>- **Stem:** ずいぶん</w:t>
      </w:r>
      <w:r>
        <w:br w:type="textWrapping"/>
      </w:r>
      <w:r>
        <w:t>- **Options:**</w:t>
      </w:r>
      <w:r>
        <w:br w:type="textWrapping"/>
      </w:r>
      <w:r>
        <w:t xml:space="preserve">  - 1　てんきが　わるいですね。</w:t>
      </w:r>
    </w:p>
    <w:p w14:paraId="35C93EB5">
      <w:r>
        <w:t>あしたは　&lt;u&gt;ずいぶん&lt;/u&gt;　あめでしょう。</w:t>
      </w:r>
    </w:p>
    <w:p w14:paraId="58C741D3">
      <w:r>
        <w:t>- 2　プレゼントを　もらって、　&lt;u&gt;ずいぶん&lt;/u&gt;　うれしかったです。</w:t>
      </w:r>
    </w:p>
    <w:p w14:paraId="6A16531B">
      <w:r>
        <w:t>- 3　まいにち　れんしゅうして　いますが、　&lt;u&gt;ずいぶん&lt;/u&gt;　じょうずに　なりません。</w:t>
      </w:r>
    </w:p>
    <w:p w14:paraId="59E5BE07">
      <w:r>
        <w:t>- 4　この　ホテルは　駅から　&lt;u&gt;ずいぶん&lt;/u&gt;　とおいですね。</w:t>
      </w:r>
    </w:p>
    <w:p w14:paraId="71EB0CBC">
      <w:r>
        <w:t>**Matched Knowledge Points:**</w:t>
      </w:r>
      <w:r>
        <w:br w:type="textWrapping"/>
      </w:r>
      <w:r>
        <w:t>- Vocabulary: N4 list number 389 (ずいぶん【随分】)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 もんだい1 (Part 2: Grammar)</w:t>
      </w:r>
      <w:r>
        <w:br w:type="textWrapping"/>
      </w:r>
      <w:r>
        <w:br w:type="textWrapping"/>
      </w:r>
      <w:r>
        <w:t>#### Question ①</w:t>
      </w:r>
      <w:r>
        <w:br w:type="textWrapping"/>
      </w:r>
      <w:r>
        <w:t>- **Stem:** かれが　手伝って　（  　　　　　 ）　宿題 (しゅくだい) が　終わらなっかった。</w:t>
      </w:r>
    </w:p>
    <w:p w14:paraId="395887CB">
      <w:r>
        <w:t>- **Options:**</w:t>
      </w:r>
      <w:r>
        <w:br w:type="textWrapping"/>
      </w:r>
      <w:r>
        <w:t xml:space="preserve">  - 1　もらったから</w:t>
      </w:r>
      <w:r>
        <w:br w:type="textWrapping"/>
      </w:r>
      <w:r>
        <w:t xml:space="preserve">  - 2　くれなかったから</w:t>
      </w:r>
      <w:r>
        <w:br w:type="textWrapping"/>
      </w:r>
      <w:r>
        <w:t xml:space="preserve">  - 3　ほしいから</w:t>
      </w:r>
      <w:r>
        <w:br w:type="textWrapping"/>
      </w:r>
      <w:r>
        <w:t xml:space="preserve">  - 4　ほしかったから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29 (～てくれる)</w:t>
      </w:r>
      <w:r>
        <w:br w:type="textWrapping"/>
      </w:r>
      <w:r>
        <w:br w:type="textWrapping"/>
      </w:r>
      <w:r>
        <w:t>#### Question ②</w:t>
      </w:r>
      <w:r>
        <w:br w:type="textWrapping"/>
      </w:r>
      <w:r>
        <w:t>- **Stem:** 宿題 (しゅくだい) を　したのに、　先生が　（  　　　　　 ）。</w:t>
      </w:r>
    </w:p>
    <w:p w14:paraId="796099B6">
      <w:r>
        <w:t>- **Options:**</w:t>
      </w:r>
      <w:r>
        <w:br w:type="textWrapping"/>
      </w:r>
      <w:r>
        <w:t xml:space="preserve">  - 1　来なかった</w:t>
      </w:r>
      <w:r>
        <w:br w:type="textWrapping"/>
      </w:r>
      <w:r>
        <w:t xml:space="preserve">  - 2　してしまった</w:t>
      </w:r>
      <w:r>
        <w:br w:type="textWrapping"/>
      </w:r>
      <w:r>
        <w:t xml:space="preserve">  - 3　会わなかった</w:t>
      </w:r>
      <w:r>
        <w:br w:type="textWrapping"/>
      </w:r>
      <w:r>
        <w:t xml:space="preserve">  - 4　するつもりだった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</w:t>
      </w:r>
      <w:r>
        <w:rPr>
          <w:highlight w:val="yellow"/>
        </w:rPr>
        <w:t xml:space="preserve"> Grammar: N4 list number 46 (～てしまう)</w:t>
      </w:r>
      <w:r>
        <w:br w:type="textWrapping"/>
      </w:r>
      <w:r>
        <w:br w:type="textWrapping"/>
      </w:r>
      <w:r>
        <w:t>#### Question ③</w:t>
      </w:r>
      <w:r>
        <w:br w:type="textWrapping"/>
      </w:r>
      <w:r>
        <w:t>- **Stem:** うちの　子どもは　勉強 (べんきょう) しないで　（  　　　　　 ）　ばかりいる。</w:t>
      </w:r>
    </w:p>
    <w:p w14:paraId="577816B9">
      <w:r>
        <w:t>- **Options:**</w:t>
      </w:r>
      <w:r>
        <w:br w:type="textWrapping"/>
      </w:r>
      <w:r>
        <w:t xml:space="preserve">  - 1　あそび</w:t>
      </w:r>
      <w:r>
        <w:br w:type="textWrapping"/>
      </w:r>
      <w:r>
        <w:t xml:space="preserve">  - 2　あそぶ</w:t>
      </w:r>
      <w:r>
        <w:br w:type="textWrapping"/>
      </w:r>
      <w:r>
        <w:t xml:space="preserve">  - 3　あそばない</w:t>
      </w:r>
      <w:r>
        <w:br w:type="textWrapping"/>
      </w:r>
      <w:r>
        <w:t xml:space="preserve">  - 4　あそんで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rPr>
          <w:highlight w:val="yellow"/>
        </w:rPr>
        <w:t>- Grammar: N4 list number 31 (～ていく・～てくる)</w:t>
      </w:r>
      <w:r>
        <w:rPr>
          <w:highlight w:val="yellow"/>
        </w:rPr>
        <w:br w:type="textWrapping"/>
      </w:r>
      <w:r>
        <w:br w:type="textWrapping"/>
      </w:r>
      <w:r>
        <w:t>#### Question ④</w:t>
      </w:r>
      <w:r>
        <w:br w:type="textWrapping"/>
      </w:r>
      <w:r>
        <w:t>- **Stem:** 山田さんも　背が　高いが　田中さん　（  　　　　　 ）　高くない。</w:t>
      </w:r>
    </w:p>
    <w:p w14:paraId="39FE6169">
      <w:r>
        <w:t>- **Options:**</w:t>
      </w:r>
      <w:r>
        <w:br w:type="textWrapping"/>
      </w:r>
      <w:r>
        <w:t xml:space="preserve">  - 1　から</w:t>
      </w:r>
      <w:r>
        <w:br w:type="textWrapping"/>
      </w:r>
      <w:r>
        <w:t xml:space="preserve">  - 2　ほど</w:t>
      </w:r>
      <w:r>
        <w:br w:type="textWrapping"/>
      </w:r>
      <w:r>
        <w:t xml:space="preserve">  - 3　なら</w:t>
      </w:r>
      <w:r>
        <w:br w:type="textWrapping"/>
      </w:r>
      <w:r>
        <w:t xml:space="preserve">  - 4　しか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69 (～ほど～ない)</w:t>
      </w:r>
      <w:r>
        <w:br w:type="textWrapping"/>
      </w:r>
      <w:r>
        <w:br w:type="textWrapping"/>
      </w:r>
      <w:r>
        <w:t>#### Question ⑤</w:t>
      </w:r>
      <w:r>
        <w:br w:type="textWrapping"/>
      </w:r>
      <w:r>
        <w:t>- **Stem:** もし　1000万円　もらったら、　わたしは　いろいろな　国を　（  　　　　　 ）。</w:t>
      </w:r>
    </w:p>
    <w:p w14:paraId="58494518">
      <w:r>
        <w:t>- **Options:**</w:t>
      </w:r>
      <w:r>
        <w:br w:type="textWrapping"/>
      </w:r>
      <w:r>
        <w:t xml:space="preserve">  - 1　旅行したがる</w:t>
      </w:r>
      <w:r>
        <w:br w:type="textWrapping"/>
      </w:r>
      <w:r>
        <w:t xml:space="preserve">  - 2　旅行したがっている</w:t>
      </w:r>
      <w:r>
        <w:br w:type="textWrapping"/>
      </w:r>
      <w:r>
        <w:t xml:space="preserve">  - 3　旅行したい</w:t>
      </w:r>
      <w:r>
        <w:br w:type="textWrapping"/>
      </w:r>
      <w:r>
        <w:t xml:space="preserve">  - 4　旅行したかった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rPr>
          <w:highlight w:val="yellow"/>
        </w:rPr>
        <w:t>- Grammar</w:t>
      </w:r>
      <w:r>
        <w:t>: N4 list number 18 (～たがる)</w:t>
      </w:r>
      <w:r>
        <w:br w:type="textWrapping"/>
      </w:r>
      <w:r>
        <w:br w:type="textWrapping"/>
      </w:r>
      <w:r>
        <w:t>#### Question ⑥</w:t>
      </w:r>
      <w:r>
        <w:br w:type="textWrapping"/>
      </w:r>
      <w:r>
        <w:t>- **Stem:** 日よう日は　道が　こむので　（  　　　　　 ）。</w:t>
      </w:r>
    </w:p>
    <w:p w14:paraId="44310818">
      <w:r>
        <w:t>- **Options:**</w:t>
      </w:r>
      <w:r>
        <w:br w:type="textWrapping"/>
      </w:r>
      <w:r>
        <w:t xml:space="preserve">  - 1　月よう日も　こまなかった</w:t>
      </w:r>
      <w:r>
        <w:br w:type="textWrapping"/>
      </w:r>
      <w:r>
        <w:t xml:space="preserve">  - 2　車で　行くことにした</w:t>
      </w:r>
      <w:r>
        <w:br w:type="textWrapping"/>
      </w:r>
      <w:r>
        <w:t xml:space="preserve">  - 3　やくそくの　時間に　間に合った</w:t>
      </w:r>
      <w:r>
        <w:br w:type="textWrapping"/>
      </w:r>
      <w:r>
        <w:t xml:space="preserve">  - 4　月よう日に　行くことにした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 xml:space="preserve">- Grammar: </w:t>
      </w:r>
      <w:r>
        <w:rPr>
          <w:highlight w:val="yellow"/>
        </w:rPr>
        <w:t>N4 list number 10 (～ことにする)</w:t>
      </w:r>
      <w:r>
        <w:br w:type="textWrapping"/>
      </w:r>
      <w:r>
        <w:br w:type="textWrapping"/>
      </w:r>
      <w:r>
        <w:t>#### Question ⑦</w:t>
      </w:r>
      <w:r>
        <w:br w:type="textWrapping"/>
      </w:r>
      <w:r>
        <w:t>- **Stem:** 今日は　何も　（  　　　　　 ）　出かけました。</w:t>
      </w:r>
    </w:p>
    <w:p w14:paraId="7CE563B1">
      <w:r>
        <w:t>- **Options:**</w:t>
      </w:r>
      <w:r>
        <w:br w:type="textWrapping"/>
      </w:r>
      <w:r>
        <w:t xml:space="preserve">  - 1　食べないで</w:t>
      </w:r>
      <w:r>
        <w:br w:type="textWrapping"/>
      </w:r>
      <w:r>
        <w:t xml:space="preserve">  - 2　食べて</w:t>
      </w:r>
      <w:r>
        <w:br w:type="textWrapping"/>
      </w:r>
      <w:r>
        <w:t xml:space="preserve">  - 3　食べなくて</w:t>
      </w:r>
      <w:r>
        <w:br w:type="textWrapping"/>
      </w:r>
      <w:r>
        <w:t xml:space="preserve">  - 4　食べても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58 (～ないで)</w:t>
      </w:r>
      <w:r>
        <w:br w:type="textWrapping"/>
      </w:r>
      <w:r>
        <w:br w:type="textWrapping"/>
      </w:r>
      <w:r>
        <w:t>#### Question ⑧</w:t>
      </w:r>
      <w:r>
        <w:br w:type="textWrapping"/>
      </w:r>
      <w:r>
        <w:t>- **Stem:** A　「田中さんは　かのじょが　いますか。</w:t>
      </w:r>
    </w:p>
    <w:p w14:paraId="5F294DA0">
      <w:r>
        <w:t>」 B　「いいえ、田中さんは　前の　かのじょと　別れてから、人を好き　（  　　　　　 ）。</w:t>
      </w:r>
    </w:p>
    <w:p w14:paraId="3181914B">
      <w:r>
        <w:t>」</w:t>
      </w:r>
      <w:r>
        <w:br w:type="textWrapping"/>
      </w:r>
      <w:r>
        <w:t>- **Options:**</w:t>
      </w:r>
      <w:r>
        <w:br w:type="textWrapping"/>
      </w:r>
      <w:r>
        <w:t xml:space="preserve">  - 1　ではありませんでした</w:t>
      </w:r>
      <w:r>
        <w:br w:type="textWrapping"/>
      </w:r>
      <w:r>
        <w:t xml:space="preserve">  - 2　にならなくなりました</w:t>
      </w:r>
      <w:r>
        <w:br w:type="textWrapping"/>
      </w:r>
      <w:r>
        <w:t xml:space="preserve">  - 3　でもよくなりました</w:t>
      </w:r>
      <w:r>
        <w:br w:type="textWrapping"/>
      </w:r>
      <w:r>
        <w:t xml:space="preserve">  - 4　にしなくなりました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rPr>
          <w:highlight w:val="yellow"/>
        </w:rPr>
        <w:t>- Grammar</w:t>
      </w:r>
      <w:r>
        <w:t>: N4 list number 79 (～ようになる・なくなる)</w:t>
      </w:r>
      <w:r>
        <w:br w:type="textWrapping"/>
      </w:r>
      <w:r>
        <w:br w:type="textWrapping"/>
      </w:r>
      <w:r>
        <w:t>#### Question ⑨</w:t>
      </w:r>
      <w:r>
        <w:br w:type="textWrapping"/>
      </w:r>
      <w:r>
        <w:t>- **Stem:** その　指輪 (ゆびわ) は　星 (ほし) の　（  　　　　　 ）　ひかっていた。</w:t>
      </w:r>
    </w:p>
    <w:p w14:paraId="735C0EDD">
      <w:r>
        <w:t>- **Options:**</w:t>
      </w:r>
      <w:r>
        <w:br w:type="textWrapping"/>
      </w:r>
      <w:r>
        <w:t xml:space="preserve">  - 1　みたい</w:t>
      </w:r>
      <w:r>
        <w:br w:type="textWrapping"/>
      </w:r>
      <w:r>
        <w:t xml:space="preserve">  - 2　らしく</w:t>
      </w:r>
      <w:r>
        <w:br w:type="textWrapping"/>
      </w:r>
      <w:r>
        <w:t xml:space="preserve">  - 3　ほどに</w:t>
      </w:r>
      <w:r>
        <w:br w:type="textWrapping"/>
      </w:r>
      <w:r>
        <w:t xml:space="preserve">  - 4　ように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74 (～ように〈〉(同様))</w:t>
      </w:r>
      <w:r>
        <w:br w:type="textWrapping"/>
      </w:r>
      <w:r>
        <w:br w:type="textWrapping"/>
      </w:r>
      <w:r>
        <w:t>#### Question ⑩</w:t>
      </w:r>
      <w:r>
        <w:br w:type="textWrapping"/>
      </w:r>
      <w:r>
        <w:t>- **Stem:** 3時間だけ　仕事を　したら　10,000円　（  　　　　　 ）　もらえた。</w:t>
      </w:r>
    </w:p>
    <w:p w14:paraId="5385E250">
      <w:r>
        <w:t>- **Options:**</w:t>
      </w:r>
      <w:r>
        <w:br w:type="textWrapping"/>
      </w:r>
      <w:r>
        <w:t xml:space="preserve">  - 1　し</w:t>
      </w:r>
      <w:r>
        <w:br w:type="textWrapping"/>
      </w:r>
      <w:r>
        <w:t xml:space="preserve">  - 2　に</w:t>
      </w:r>
      <w:r>
        <w:br w:type="textWrapping"/>
      </w:r>
      <w:r>
        <w:t xml:space="preserve">  - 3　も</w:t>
      </w:r>
      <w:r>
        <w:br w:type="textWrapping"/>
      </w:r>
      <w:r>
        <w:t xml:space="preserve">  - 4　で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29 (～てくれる)</w:t>
      </w:r>
      <w:r>
        <w:br w:type="textWrapping"/>
      </w:r>
      <w:r>
        <w:br w:type="textWrapping"/>
      </w:r>
      <w:r>
        <w:t>#### Question ⑪</w:t>
      </w:r>
      <w:r>
        <w:br w:type="textWrapping"/>
      </w:r>
      <w:r>
        <w:t>- **Stem:** 家の　前に　3日間　車が　（  　　　　　 ）　ままです。</w:t>
      </w:r>
    </w:p>
    <w:p w14:paraId="4CD74F57">
      <w:r>
        <w:t>- **Options:**</w:t>
      </w:r>
      <w:r>
        <w:br w:type="textWrapping"/>
      </w:r>
      <w:r>
        <w:t xml:space="preserve">  - 1　止まる</w:t>
      </w:r>
      <w:r>
        <w:br w:type="textWrapping"/>
      </w:r>
      <w:r>
        <w:t xml:space="preserve">  - 2　止まって</w:t>
      </w:r>
      <w:r>
        <w:br w:type="textWrapping"/>
      </w:r>
      <w:r>
        <w:t xml:space="preserve">  - 3　止まられて</w:t>
      </w:r>
      <w:r>
        <w:br w:type="textWrapping"/>
      </w:r>
      <w:r>
        <w:t xml:space="preserve">  - 4　止まった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71 (～まま)</w:t>
      </w:r>
      <w:r>
        <w:br w:type="textWrapping"/>
      </w:r>
      <w:r>
        <w:br w:type="textWrapping"/>
      </w:r>
      <w:r>
        <w:t>#### Question ⑫</w:t>
      </w:r>
      <w:r>
        <w:br w:type="textWrapping"/>
      </w:r>
      <w:r>
        <w:t>- **Stem:** 11時だ。</w:t>
      </w:r>
    </w:p>
    <w:p w14:paraId="65FAF6A0">
      <w:r>
        <w:t>明日も　學校なんだから　子どもは　早く　（  　　　　　 ）。</w:t>
      </w:r>
    </w:p>
    <w:p w14:paraId="3A8AEF7F">
      <w:r>
        <w:t>- **Options:**</w:t>
      </w:r>
      <w:r>
        <w:br w:type="textWrapping"/>
      </w:r>
      <w:r>
        <w:t xml:space="preserve">  - 1　ねるな</w:t>
      </w:r>
      <w:r>
        <w:br w:type="textWrapping"/>
      </w:r>
      <w:r>
        <w:t xml:space="preserve">  - 2　ねろ</w:t>
      </w:r>
      <w:r>
        <w:br w:type="textWrapping"/>
      </w:r>
      <w:r>
        <w:t xml:space="preserve">  - 3　ねすぎ</w:t>
      </w:r>
      <w:r>
        <w:br w:type="textWrapping"/>
      </w:r>
      <w:r>
        <w:t xml:space="preserve">  - 4　ねそう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92 (命令形)</w:t>
      </w:r>
      <w:r>
        <w:br w:type="textWrapping"/>
      </w:r>
      <w:r>
        <w:br w:type="textWrapping"/>
      </w:r>
      <w:r>
        <w:t>#### Question ⑬</w:t>
      </w:r>
      <w:r>
        <w:br w:type="textWrapping"/>
      </w:r>
      <w:r>
        <w:t>- **Stem:** 手紙 (てがみ) によると、　田中さんは　（  　　　　　 ）　そうです。</w:t>
      </w:r>
    </w:p>
    <w:p w14:paraId="59F6C55D">
      <w:r>
        <w:t>- **Options:**</w:t>
      </w:r>
      <w:r>
        <w:br w:type="textWrapping"/>
      </w:r>
      <w:r>
        <w:t xml:space="preserve">  - 1　元気</w:t>
      </w:r>
      <w:r>
        <w:br w:type="textWrapping"/>
      </w:r>
      <w:r>
        <w:t xml:space="preserve">  - 2　元気な</w:t>
      </w:r>
      <w:r>
        <w:br w:type="textWrapping"/>
      </w:r>
      <w:r>
        <w:t xml:space="preserve">  - 3　元気だ</w:t>
      </w:r>
      <w:r>
        <w:br w:type="textWrapping"/>
      </w:r>
      <w:r>
        <w:t xml:space="preserve">  - 4　元気という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16 (そうだ〈伝聞〉)</w:t>
      </w:r>
      <w:r>
        <w:br w:type="textWrapping"/>
      </w:r>
      <w:r>
        <w:br w:type="textWrapping"/>
      </w:r>
      <w:r>
        <w:t>#### Question ⑭</w:t>
      </w:r>
      <w:r>
        <w:br w:type="textWrapping"/>
      </w:r>
      <w:r>
        <w:t>- **Stem:** すみませんが　父に　何か　あったら　電話を　（  　　　　　 ）。</w:t>
      </w:r>
    </w:p>
    <w:p w14:paraId="74D4DBAE">
      <w:r>
        <w:t>すぐに　来ますので。</w:t>
      </w:r>
    </w:p>
    <w:p w14:paraId="58E58354">
      <w:r>
        <w:t>- **Options:**</w:t>
      </w:r>
      <w:r>
        <w:br w:type="textWrapping"/>
      </w:r>
      <w:r>
        <w:t xml:space="preserve">  - 1　してくださいませんか</w:t>
      </w:r>
      <w:r>
        <w:br w:type="textWrapping"/>
      </w:r>
      <w:r>
        <w:t xml:space="preserve">  - 2　してくれてもいいですか</w:t>
      </w:r>
      <w:r>
        <w:br w:type="textWrapping"/>
      </w:r>
      <w:r>
        <w:t xml:space="preserve">  - 3　してもらいませんか</w:t>
      </w:r>
      <w:r>
        <w:br w:type="textWrapping"/>
      </w:r>
      <w:r>
        <w:t xml:space="preserve">  - 4　してもらうのがいいですか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32 (～ていただけませんか)</w:t>
      </w:r>
      <w:r>
        <w:br w:type="textWrapping"/>
      </w:r>
      <w:r>
        <w:br w:type="textWrapping"/>
      </w:r>
      <w:r>
        <w:t>#### Question ⑮</w:t>
      </w:r>
      <w:r>
        <w:br w:type="textWrapping"/>
      </w:r>
      <w:r>
        <w:t>- **Stem:** 雨が　少ない　（  　　　　　 ）、　やさいが　大きくなりません。</w:t>
      </w:r>
    </w:p>
    <w:p w14:paraId="0DA3CA17">
      <w:r>
        <w:t>- **Options:**</w:t>
      </w:r>
      <w:r>
        <w:br w:type="textWrapping"/>
      </w:r>
      <w:r>
        <w:t xml:space="preserve">  - 1　より</w:t>
      </w:r>
      <w:r>
        <w:br w:type="textWrapping"/>
      </w:r>
      <w:r>
        <w:t xml:space="preserve">  - 2　すぎて</w:t>
      </w:r>
      <w:r>
        <w:br w:type="textWrapping"/>
      </w:r>
      <w:r>
        <w:t xml:space="preserve">  - 3　ため</w:t>
      </w:r>
      <w:r>
        <w:br w:type="textWrapping"/>
      </w:r>
      <w:r>
        <w:t xml:space="preserve">  - 4　けど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21 (～ため（に）〈〉(原因))</w:t>
      </w:r>
      <w:r>
        <w:br w:type="textWrapping"/>
      </w:r>
      <w:r>
        <w:br w:type="textWrapping"/>
      </w:r>
      <w:r>
        <w:t>#### Question ⑯</w:t>
      </w:r>
      <w:r>
        <w:br w:type="textWrapping"/>
      </w:r>
      <w:r>
        <w:t>- **Stem:** となりの　へやに　だれか　いる　（  　　　　　 ）。</w:t>
      </w:r>
    </w:p>
    <w:p w14:paraId="36C0E213">
      <w:r>
        <w:t>女の人が　話す　声が　聞こえる。</w:t>
      </w:r>
    </w:p>
    <w:p w14:paraId="4BD9B122">
      <w:r>
        <w:t>- **Options:**</w:t>
      </w:r>
      <w:r>
        <w:br w:type="textWrapping"/>
      </w:r>
      <w:r>
        <w:t xml:space="preserve">  - 1　しかない</w:t>
      </w:r>
      <w:r>
        <w:br w:type="textWrapping"/>
      </w:r>
      <w:r>
        <w:t xml:space="preserve">  - 2　らしい</w:t>
      </w:r>
      <w:r>
        <w:br w:type="textWrapping"/>
      </w:r>
      <w:r>
        <w:t xml:space="preserve">  - 3　ことだ</w:t>
      </w:r>
      <w:r>
        <w:br w:type="textWrapping"/>
      </w:r>
      <w:r>
        <w:t xml:space="preserve">  - 4　つもりだ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81 (～らしい〈〉(推量))</w:t>
      </w:r>
      <w:r>
        <w:br w:type="textWrapping"/>
      </w:r>
      <w:r>
        <w:br w:type="textWrapping"/>
      </w:r>
      <w:r>
        <w:t>#### Question ⑰</w:t>
      </w:r>
      <w:r>
        <w:br w:type="textWrapping"/>
      </w:r>
      <w:r>
        <w:t>- **Stem:** あの子は　10さいなのに、赤ちゃんの　（  　　　　　 ）　です。</w:t>
      </w:r>
    </w:p>
    <w:p w14:paraId="79D74C9B">
      <w:r>
        <w:t>- **Options:**</w:t>
      </w:r>
      <w:r>
        <w:br w:type="textWrapping"/>
      </w:r>
      <w:r>
        <w:t xml:space="preserve">  - 1　ほう</w:t>
      </w:r>
      <w:r>
        <w:br w:type="textWrapping"/>
      </w:r>
      <w:r>
        <w:t xml:space="preserve">  - 2　よう</w:t>
      </w:r>
      <w:r>
        <w:br w:type="textWrapping"/>
      </w:r>
      <w:r>
        <w:t xml:space="preserve">  - 3　こと</w:t>
      </w:r>
      <w:r>
        <w:br w:type="textWrapping"/>
      </w:r>
      <w:r>
        <w:t xml:space="preserve">  - 4　もの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</w:t>
      </w:r>
      <w:r>
        <w:rPr>
          <w:highlight w:val="yellow"/>
        </w:rPr>
        <w:t xml:space="preserve"> 73</w:t>
      </w:r>
      <w:r>
        <w:t xml:space="preserve"> (～よう・～みたい)</w:t>
      </w:r>
      <w:r>
        <w:br w:type="textWrapping"/>
      </w:r>
      <w:r>
        <w:br w:type="textWrapping"/>
      </w:r>
      <w:r>
        <w:t>#### Question ⑱</w:t>
      </w:r>
      <w:r>
        <w:br w:type="textWrapping"/>
      </w:r>
      <w:r>
        <w:t>- **Stem:** きょうの　テストは　先週の　テスト　（  　　　　　 ）　むずかしくなかった。</w:t>
      </w:r>
    </w:p>
    <w:p w14:paraId="0B261F41">
      <w:r>
        <w:t>- **Options:**</w:t>
      </w:r>
      <w:r>
        <w:br w:type="textWrapping"/>
      </w:r>
      <w:r>
        <w:t xml:space="preserve">  - 1　ほど</w:t>
      </w:r>
      <w:r>
        <w:br w:type="textWrapping"/>
      </w:r>
      <w:r>
        <w:t xml:space="preserve">  - 2　も</w:t>
      </w:r>
      <w:r>
        <w:br w:type="textWrapping"/>
      </w:r>
      <w:r>
        <w:t xml:space="preserve">  - 3　までに</w:t>
      </w:r>
      <w:r>
        <w:br w:type="textWrapping"/>
      </w:r>
      <w:r>
        <w:t xml:space="preserve">  - 4　ばかり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69 (～ほど～ない)</w:t>
      </w:r>
      <w:r>
        <w:br w:type="textWrapping"/>
      </w:r>
      <w:r>
        <w:br w:type="textWrapping"/>
      </w:r>
      <w:r>
        <w:t>#### Question ⑲</w:t>
      </w:r>
      <w:r>
        <w:br w:type="textWrapping"/>
      </w:r>
      <w:r>
        <w:t>- **Stem:** 子ども</w:t>
      </w:r>
      <w:r>
        <w:tab/>
      </w:r>
      <w:r>
        <w:t>「お母さん、来週　着る　服を　あらって　（  　　　　　 ）。</w:t>
      </w:r>
    </w:p>
    <w:p w14:paraId="32711449">
      <w:r>
        <w:t>」</w:t>
      </w:r>
      <w:r>
        <w:br w:type="textWrapping"/>
      </w:r>
      <w:r>
        <w:tab/>
      </w:r>
      <w:r>
        <w:t>母</w:t>
      </w:r>
      <w:r>
        <w:tab/>
      </w:r>
      <w:r>
        <w:t>「自分で　あらいなさい。</w:t>
      </w:r>
    </w:p>
    <w:p w14:paraId="2E9B219B">
      <w:r>
        <w:t>」</w:t>
      </w:r>
      <w:r>
        <w:br w:type="textWrapping"/>
      </w:r>
      <w:r>
        <w:t>- **Options:**</w:t>
      </w:r>
      <w:r>
        <w:br w:type="textWrapping"/>
      </w:r>
      <w:r>
        <w:t xml:space="preserve">  - 1　おく</w:t>
      </w:r>
      <w:r>
        <w:br w:type="textWrapping"/>
      </w:r>
      <w:r>
        <w:t xml:space="preserve">  - 2　ある</w:t>
      </w:r>
      <w:r>
        <w:br w:type="textWrapping"/>
      </w:r>
      <w:r>
        <w:t xml:space="preserve">  - 3　おいて</w:t>
      </w:r>
      <w:r>
        <w:br w:type="textWrapping"/>
      </w:r>
      <w:r>
        <w:t xml:space="preserve">  - 4　あって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35 (～ておく)</w:t>
      </w:r>
      <w:r>
        <w:br w:type="textWrapping"/>
      </w:r>
      <w:r>
        <w:br w:type="textWrapping"/>
      </w:r>
      <w:r>
        <w:t>#### Question ⑳</w:t>
      </w:r>
      <w:r>
        <w:br w:type="textWrapping"/>
      </w:r>
      <w:r>
        <w:t>- **Stem:** A</w:t>
      </w:r>
      <w:r>
        <w:tab/>
      </w:r>
      <w:r>
        <w:t>「しゅんくんの　電話番号 (でんわばんごう) を　知っている？</w:t>
      </w:r>
    </w:p>
    <w:p w14:paraId="6779520A">
      <w:r>
        <w:t>」 B</w:t>
      </w:r>
      <w:r>
        <w:tab/>
      </w:r>
      <w:r>
        <w:t>「わたしは　（  　　　　　 ）　けど、はなさんなら　わかるかもしれない。</w:t>
      </w:r>
    </w:p>
    <w:p w14:paraId="54B2A19B">
      <w:r>
        <w:t>」</w:t>
      </w:r>
      <w:r>
        <w:br w:type="textWrapping"/>
      </w:r>
      <w:r>
        <w:t>- **Options:**</w:t>
      </w:r>
      <w:r>
        <w:br w:type="textWrapping"/>
      </w:r>
      <w:r>
        <w:t xml:space="preserve">  - 1　わからなかった</w:t>
      </w:r>
      <w:r>
        <w:br w:type="textWrapping"/>
      </w:r>
      <w:r>
        <w:t xml:space="preserve">  - 2　わかっていない</w:t>
      </w:r>
      <w:r>
        <w:br w:type="textWrapping"/>
      </w:r>
      <w:r>
        <w:t xml:space="preserve">  - 3　知らない</w:t>
      </w:r>
      <w:r>
        <w:br w:type="textWrapping"/>
      </w:r>
      <w:r>
        <w:t xml:space="preserve">  - 4　知っていない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N4 list number 14 (知っています／知りません)</w:t>
      </w:r>
      <w:r>
        <w:br w:type="textWrapping"/>
      </w:r>
      <w:r>
        <w:t>- Grammar: None</w:t>
      </w:r>
      <w:r>
        <w:br w:type="textWrapping"/>
      </w:r>
      <w:r>
        <w:br w:type="textWrapping"/>
      </w:r>
      <w:r>
        <w:t>#### Question ㉑</w:t>
      </w:r>
      <w:r>
        <w:br w:type="textWrapping"/>
      </w:r>
      <w:r>
        <w:t>- **Stem:** わたしは　来年　国へ　帰る　（  　　　　　 ）。</w:t>
      </w:r>
    </w:p>
    <w:p w14:paraId="2568220D">
      <w:r>
        <w:t>- **Options:**</w:t>
      </w:r>
      <w:r>
        <w:br w:type="textWrapping"/>
      </w:r>
      <w:r>
        <w:t xml:space="preserve">  - 1　そうだ</w:t>
      </w:r>
      <w:r>
        <w:br w:type="textWrapping"/>
      </w:r>
      <w:r>
        <w:t xml:space="preserve">  - 2　らしい</w:t>
      </w:r>
      <w:r>
        <w:br w:type="textWrapping"/>
      </w:r>
      <w:r>
        <w:t xml:space="preserve">  - 3　ようになった</w:t>
      </w:r>
      <w:r>
        <w:br w:type="textWrapping"/>
      </w:r>
      <w:r>
        <w:t xml:space="preserve">  - 4　ことにした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10 (～ことにする)</w:t>
      </w:r>
      <w:r>
        <w:br w:type="textWrapping"/>
      </w:r>
      <w:r>
        <w:br w:type="textWrapping"/>
      </w:r>
      <w:r>
        <w:t>#### Question ㉒</w:t>
      </w:r>
      <w:r>
        <w:br w:type="textWrapping"/>
      </w:r>
      <w:r>
        <w:t>- **Stem:** 何度も　お願いしたのに、かれは　（  　　　　　 ）。</w:t>
      </w:r>
    </w:p>
    <w:p w14:paraId="154E77C7">
      <w:r>
        <w:t>- **Options:**</w:t>
      </w:r>
      <w:r>
        <w:br w:type="textWrapping"/>
      </w:r>
      <w:r>
        <w:t xml:space="preserve">  - 1　手伝ってはいけない</w:t>
      </w:r>
      <w:r>
        <w:br w:type="textWrapping"/>
      </w:r>
      <w:r>
        <w:t xml:space="preserve">  - 2　手伝ってくれなかった</w:t>
      </w:r>
      <w:r>
        <w:br w:type="textWrapping"/>
      </w:r>
      <w:r>
        <w:t xml:space="preserve">  - 3　手伝ってくれた</w:t>
      </w:r>
      <w:r>
        <w:br w:type="textWrapping"/>
      </w:r>
      <w:r>
        <w:t xml:space="preserve">  - 4　手伝ってもよかった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 xml:space="preserve">- </w:t>
      </w:r>
      <w:r>
        <w:rPr>
          <w:highlight w:val="yellow"/>
        </w:rPr>
        <w:t>Grammar:</w:t>
      </w:r>
      <w:r>
        <w:t xml:space="preserve"> N4 list number 29 (～てくれる)</w:t>
      </w:r>
      <w:r>
        <w:br w:type="textWrapping"/>
      </w:r>
      <w:r>
        <w:br w:type="textWrapping"/>
      </w:r>
      <w:r>
        <w:t>#### Question ㉓</w:t>
      </w:r>
      <w:r>
        <w:br w:type="textWrapping"/>
      </w:r>
      <w:r>
        <w:t>- **Stem:** この　仕事は　（  　　　　　 ）　終わらせなければならない。</w:t>
      </w:r>
    </w:p>
    <w:p w14:paraId="0D4EAF36">
      <w:r>
        <w:t>- **Options:**</w:t>
      </w:r>
      <w:r>
        <w:br w:type="textWrapping"/>
      </w:r>
      <w:r>
        <w:t xml:space="preserve">  - 1　明日まで</w:t>
      </w:r>
      <w:r>
        <w:br w:type="textWrapping"/>
      </w:r>
      <w:r>
        <w:t xml:space="preserve">  - 2　明日しか</w:t>
      </w:r>
      <w:r>
        <w:br w:type="textWrapping"/>
      </w:r>
      <w:r>
        <w:t xml:space="preserve">  - 3　今日中に</w:t>
      </w:r>
      <w:r>
        <w:br w:type="textWrapping"/>
      </w:r>
      <w:r>
        <w:t xml:space="preserve">  - 4　一日中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 xml:space="preserve">- Grammar: </w:t>
      </w:r>
      <w:r>
        <w:rPr>
          <w:highlight w:val="yellow"/>
        </w:rPr>
        <w:t>N4 list number 70 (～までに)</w:t>
      </w:r>
      <w:r>
        <w:br w:type="textWrapping"/>
      </w:r>
      <w:r>
        <w:br w:type="textWrapping"/>
      </w:r>
      <w:r>
        <w:t>#### Question ㉔</w:t>
      </w:r>
      <w:r>
        <w:br w:type="textWrapping"/>
      </w:r>
      <w:r>
        <w:t>- **Stem:** お金も　ない　（  　　　　　 ）、仕事も　ないです。</w:t>
      </w:r>
    </w:p>
    <w:p w14:paraId="437E4DF5">
      <w:r>
        <w:t>これから　どうすればいいですか。</w:t>
      </w:r>
    </w:p>
    <w:p w14:paraId="0DB00BBD">
      <w:r>
        <w:t>- **Options:**</w:t>
      </w:r>
      <w:r>
        <w:br w:type="textWrapping"/>
      </w:r>
      <w:r>
        <w:t xml:space="preserve">  - 1　と</w:t>
      </w:r>
      <w:r>
        <w:br w:type="textWrapping"/>
      </w:r>
      <w:r>
        <w:t xml:space="preserve">  - 2　か</w:t>
      </w:r>
      <w:r>
        <w:br w:type="textWrapping"/>
      </w:r>
      <w:r>
        <w:t xml:space="preserve">  - 3　し</w:t>
      </w:r>
      <w:r>
        <w:br w:type="textWrapping"/>
      </w:r>
      <w:r>
        <w:t xml:space="preserve">  - 4　ば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12 (～し)</w:t>
      </w:r>
      <w:r>
        <w:br w:type="textWrapping"/>
      </w:r>
      <w:r>
        <w:br w:type="textWrapping"/>
      </w:r>
      <w:r>
        <w:t>#### Question ㉕</w:t>
      </w:r>
      <w:r>
        <w:br w:type="textWrapping"/>
      </w:r>
      <w:r>
        <w:t>- **Stem:** にもつは　多くて　このかばんに　（  　　　　　 ）　そうもない。</w:t>
      </w:r>
    </w:p>
    <w:p w14:paraId="13EEC659">
      <w:r>
        <w:t>- **Options:**</w:t>
      </w:r>
      <w:r>
        <w:br w:type="textWrapping"/>
      </w:r>
      <w:r>
        <w:t xml:space="preserve">  - 1　入り</w:t>
      </w:r>
      <w:r>
        <w:br w:type="textWrapping"/>
      </w:r>
      <w:r>
        <w:t xml:space="preserve">  - 2　入る</w:t>
      </w:r>
      <w:r>
        <w:br w:type="textWrapping"/>
      </w:r>
      <w:r>
        <w:t xml:space="preserve">  - 3　入ら</w:t>
      </w:r>
      <w:r>
        <w:br w:type="textWrapping"/>
      </w:r>
      <w:r>
        <w:t xml:space="preserve">  - 4　入れない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</w:t>
      </w:r>
      <w:bookmarkStart w:id="0" w:name="_GoBack"/>
      <w:r>
        <w:rPr>
          <w:highlight w:val="yellow"/>
        </w:rPr>
        <w:t xml:space="preserve"> N4 list number 68 (～はず)</w:t>
      </w:r>
      <w:bookmarkEnd w:id="0"/>
      <w:r>
        <w:br w:type="textWrapping"/>
      </w:r>
      <w:r>
        <w:br w:type="textWrapping"/>
      </w:r>
      <w:r>
        <w:t>#### Question ㉖</w:t>
      </w:r>
      <w:r>
        <w:br w:type="textWrapping"/>
      </w:r>
      <w:r>
        <w:t>- **Stem:** 毎日　（  　　　　　 ）　ため、目が　わるくなってしまった。</w:t>
      </w:r>
    </w:p>
    <w:p w14:paraId="01557975">
      <w:r>
        <w:t>- **Options:**</w:t>
      </w:r>
      <w:r>
        <w:br w:type="textWrapping"/>
      </w:r>
      <w:r>
        <w:t xml:space="preserve">  - 1　ゲーム</w:t>
      </w:r>
      <w:r>
        <w:br w:type="textWrapping"/>
      </w:r>
      <w:r>
        <w:t xml:space="preserve">  - 2　ゲームをしない</w:t>
      </w:r>
      <w:r>
        <w:br w:type="textWrapping"/>
      </w:r>
      <w:r>
        <w:t xml:space="preserve">  - 3　ゲームをした</w:t>
      </w:r>
      <w:r>
        <w:br w:type="textWrapping"/>
      </w:r>
      <w:r>
        <w:t xml:space="preserve">  - 4　ゲームがしたい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21 (～ため（に）〈〉(原因))</w:t>
      </w:r>
      <w:r>
        <w:br w:type="textWrapping"/>
      </w:r>
      <w:r>
        <w:br w:type="textWrapping"/>
      </w:r>
      <w:r>
        <w:t>#### Question ㉗</w:t>
      </w:r>
      <w:r>
        <w:br w:type="textWrapping"/>
      </w:r>
      <w:r>
        <w:t>- **Stem:** ケーキの　おいしい　店に　行ったら、お客 (きゃく) は　（  　　　　　 ）　ばかりだった。</w:t>
      </w:r>
    </w:p>
    <w:p w14:paraId="574FE235">
      <w:r>
        <w:t>- **Options:**</w:t>
      </w:r>
      <w:r>
        <w:br w:type="textWrapping"/>
      </w:r>
      <w:r>
        <w:t xml:space="preserve">  - 1　うるさい</w:t>
      </w:r>
      <w:r>
        <w:br w:type="textWrapping"/>
      </w:r>
      <w:r>
        <w:t xml:space="preserve">  - 2　食べない</w:t>
      </w:r>
      <w:r>
        <w:br w:type="textWrapping"/>
      </w:r>
      <w:r>
        <w:t xml:space="preserve">  - 3　閉まって</w:t>
      </w:r>
      <w:r>
        <w:br w:type="textWrapping"/>
      </w:r>
      <w:r>
        <w:t xml:space="preserve">  - 4　女の人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47 (～ばかり・～てばかりいる)</w:t>
      </w:r>
      <w:r>
        <w:br w:type="textWrapping"/>
      </w:r>
      <w:r>
        <w:br w:type="textWrapping"/>
      </w:r>
      <w:r>
        <w:t>#### Question ㉘</w:t>
      </w:r>
      <w:r>
        <w:br w:type="textWrapping"/>
      </w:r>
      <w:r>
        <w:t>- **Stem:** サッカーの　試合 (しあい) は　中止になると　思っていたら　（  　　　　　 ）。</w:t>
      </w:r>
    </w:p>
    <w:p w14:paraId="7C50F186">
      <w:r>
        <w:t>- **Options:**</w:t>
      </w:r>
      <w:r>
        <w:br w:type="textWrapping"/>
      </w:r>
      <w:r>
        <w:t xml:space="preserve">  - 1　行かなかった</w:t>
      </w:r>
      <w:r>
        <w:br w:type="textWrapping"/>
      </w:r>
      <w:r>
        <w:t xml:space="preserve">  - 2　行けそうだった</w:t>
      </w:r>
      <w:r>
        <w:br w:type="textWrapping"/>
      </w:r>
      <w:r>
        <w:t xml:space="preserve">  - 3　することになった</w:t>
      </w:r>
      <w:r>
        <w:br w:type="textWrapping"/>
      </w:r>
      <w:r>
        <w:t xml:space="preserve">  - 4　中止になった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11 (～ことになる)</w:t>
      </w:r>
      <w:r>
        <w:br w:type="textWrapping"/>
      </w:r>
      <w:r>
        <w:br w:type="textWrapping"/>
      </w:r>
      <w:r>
        <w:t>#### Question ㉙</w:t>
      </w:r>
      <w:r>
        <w:br w:type="textWrapping"/>
      </w:r>
      <w:r>
        <w:t>- **Stem:** わたしは　明日　仕事で　遅 (おく) れる　（  　　　　　 ）　から　先に　行ってください。</w:t>
      </w:r>
    </w:p>
    <w:p w14:paraId="4CB8C380">
      <w:r>
        <w:t>- **Options:**</w:t>
      </w:r>
      <w:r>
        <w:br w:type="textWrapping"/>
      </w:r>
      <w:r>
        <w:t xml:space="preserve">  - 1　かもしれない</w:t>
      </w:r>
      <w:r>
        <w:br w:type="textWrapping"/>
      </w:r>
      <w:r>
        <w:t xml:space="preserve">  - 2　そうだ</w:t>
      </w:r>
      <w:r>
        <w:br w:type="textWrapping"/>
      </w:r>
      <w:r>
        <w:t xml:space="preserve">  - 3　らしい</w:t>
      </w:r>
      <w:r>
        <w:br w:type="textWrapping"/>
      </w:r>
      <w:r>
        <w:t xml:space="preserve">  - 4　ところだ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6 (～かもしれない)</w:t>
      </w:r>
      <w:r>
        <w:br w:type="textWrapping"/>
      </w:r>
      <w:r>
        <w:br w:type="textWrapping"/>
      </w:r>
      <w:r>
        <w:t>#### Question ㉚</w:t>
      </w:r>
      <w:r>
        <w:br w:type="textWrapping"/>
      </w:r>
      <w:r>
        <w:t>- **Stem:** 1か月　（  　　　　　 ）　5本　映画を　見ます。</w:t>
      </w:r>
    </w:p>
    <w:p w14:paraId="74142FA2">
      <w:r>
        <w:t>- **Options:**</w:t>
      </w:r>
      <w:r>
        <w:br w:type="textWrapping"/>
      </w:r>
      <w:r>
        <w:t xml:space="preserve">  - 1　か</w:t>
      </w:r>
      <w:r>
        <w:br w:type="textWrapping"/>
      </w:r>
      <w:r>
        <w:t xml:space="preserve">  - 2　を</w:t>
      </w:r>
      <w:r>
        <w:br w:type="textWrapping"/>
      </w:r>
      <w:r>
        <w:t xml:space="preserve">  - 3　に</w:t>
      </w:r>
      <w:r>
        <w:br w:type="textWrapping"/>
      </w:r>
      <w:r>
        <w:t xml:space="preserve">  - 4　と</w:t>
      </w:r>
      <w:r>
        <w:br w:type="textWrapping"/>
      </w:r>
      <w:r>
        <w:br w:type="textWrapping"/>
      </w:r>
      <w:r>
        <w:t>**Matched Knowledge Points:**</w:t>
      </w:r>
      <w:r>
        <w:br w:type="textWrapping"/>
      </w:r>
      <w:r>
        <w:t>- Vocabulary: None</w:t>
      </w:r>
      <w:r>
        <w:br w:type="textWrapping"/>
      </w:r>
      <w:r>
        <w:t>- Grammar: N4 list number 64 (～に～)</w:t>
      </w:r>
      <w:r>
        <w:br w:type="textWrapping"/>
      </w:r>
      <w:r>
        <w:br w:type="textWrapping"/>
      </w:r>
      <w:r>
        <w:t>This completes the analysis for each question from both Part 1 and Part 2 of the exam.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416F51"/>
    <w:rsid w:val="06A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3436</Words>
  <Characters>6881</Characters>
  <Lines>0</Lines>
  <Paragraphs>0</Paragraphs>
  <TotalTime>927</TotalTime>
  <ScaleCrop>false</ScaleCrop>
  <LinksUpToDate>false</LinksUpToDate>
  <CharactersWithSpaces>8379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2024-12-05T05:34:17Z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8BFC0A1D366647ACA0E76C9316746190_13</vt:lpwstr>
  </property>
</Properties>
</file>