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**Modified Japanese Practice Questions:**</w:t>
        <w:br/>
        <w:br/>
        <w:t>**Instructions:** 1　（　　　　　　）に　何を　入れますか。</w:t>
      </w:r>
    </w:p>
    <w:p>
      <w:r>
        <w:t>1・2・3・4から　いちばん　いい　ものを　ひとつ　えらんで　ください。</w:t>
      </w:r>
    </w:p>
    <w:p>
      <w:r>
        <w:t>1. 彼がいなくても、私は一人で（　　　　　　）ことができる。</w:t>
      </w:r>
    </w:p>
    <w:p>
      <w:r>
        <w:t>1. する</w:t>
        <w:br/>
        <w:t xml:space="preserve">   2. して</w:t>
        <w:br/>
        <w:t xml:space="preserve">   3. し</w:t>
        <w:br/>
        <w:t xml:space="preserve">   4. した</w:t>
        <w:br/>
        <w:br/>
        <w:t>2. 私は夕食を（　　　　　　）から、テレビを見ます。</w:t>
      </w:r>
    </w:p>
    <w:p>
      <w:r>
        <w:t>1. 食べる</w:t>
        <w:br/>
        <w:t xml:space="preserve">   2. 食べて</w:t>
        <w:br/>
        <w:t xml:space="preserve">   3. 食べた</w:t>
        <w:br/>
        <w:t xml:space="preserve">   4. 食べると</w:t>
        <w:br/>
        <w:br/>
        <w:t>3. 昨日、彼の話を（　　　　　　）としましたが、聞こえませんでした。</w:t>
      </w:r>
    </w:p>
    <w:p>
      <w:r>
        <w:t>1. 聞きたく</w:t>
        <w:br/>
        <w:t xml:space="preserve">   2. 聞く</w:t>
        <w:br/>
        <w:t xml:space="preserve">   3. 聞こう</w:t>
        <w:br/>
        <w:t xml:space="preserve">   4. 聞いて</w:t>
        <w:br/>
        <w:br/>
        <w:t>4. 日本語の勉強を（　　　　　　）が、難しいです。</w:t>
      </w:r>
    </w:p>
    <w:p>
      <w:r>
        <w:t>1. 始めました</w:t>
        <w:br/>
        <w:t xml:space="preserve">   2. 始める</w:t>
        <w:br/>
        <w:t xml:space="preserve">   3. 始めたい</w:t>
        <w:br/>
        <w:t xml:space="preserve">   4. 始めた</w:t>
        <w:br/>
        <w:br/>
        <w:t>5. 彼はすぐに（　　　　　　）そうです。</w:t>
      </w:r>
    </w:p>
    <w:p>
      <w:r>
        <w:t>1. 来る</w:t>
        <w:br/>
        <w:t xml:space="preserve">   2. 来ない</w:t>
        <w:br/>
        <w:t xml:space="preserve">   3. 来て</w:t>
        <w:br/>
        <w:t xml:space="preserve">   4. 来た</w:t>
        <w:br/>
        <w:br/>
        <w:t>**Instructions:** 2　＿＿＿の　ことばは　どう　かきますか。</w:t>
      </w:r>
    </w:p>
    <w:p>
      <w:r>
        <w:t>1・2・3・4から　いちばん　いい　ものを　ひとつ　えらんで　ください。</w:t>
      </w:r>
    </w:p>
    <w:p>
      <w:r>
        <w:t>6. 彼は（冷たい）水を飲みました。</w:t>
      </w:r>
    </w:p>
    <w:p>
      <w:r>
        <w:t>1. ちめたい</w:t>
        <w:br/>
        <w:t xml:space="preserve">   2. つめたい</w:t>
        <w:br/>
        <w:t xml:space="preserve">   3. さめたい</w:t>
        <w:br/>
        <w:t xml:space="preserve">   4. じめたい</w:t>
        <w:br/>
        <w:br/>
        <w:t>7. 家族と（旅行）に行きます。</w:t>
      </w:r>
    </w:p>
    <w:p>
      <w:r>
        <w:t>1. りょこ</w:t>
        <w:br/>
        <w:t xml:space="preserve">   2. りょこう</w:t>
        <w:br/>
        <w:t xml:space="preserve">   3. りょこく</w:t>
        <w:br/>
        <w:t xml:space="preserve">   4. りょこい</w:t>
        <w:br/>
        <w:br/>
        <w:t>8. 彼は（賢い）学生です。</w:t>
      </w:r>
    </w:p>
    <w:p>
      <w:r>
        <w:t>1. かしこい</w:t>
        <w:br/>
        <w:t xml:space="preserve">   2. けんこい</w:t>
        <w:br/>
        <w:t xml:space="preserve">   3. すごい</w:t>
        <w:br/>
        <w:t xml:space="preserve">   4. さかしい</w:t>
        <w:br/>
        <w:br/>
        <w:t>9. 友達と（公園）で遊びます。</w:t>
      </w:r>
    </w:p>
    <w:p>
      <w:r>
        <w:t>1. こうえん</w:t>
        <w:br/>
        <w:t xml:space="preserve">   2. こうえい</w:t>
        <w:br/>
        <w:t xml:space="preserve">   3. こうけん</w:t>
        <w:br/>
        <w:t xml:space="preserve">   4. こうけい</w:t>
        <w:br/>
        <w:br/>
        <w:t>10. 彼の（誕生日）は来週です。</w:t>
      </w:r>
    </w:p>
    <w:p>
      <w:r>
        <w:t>1. たんじょうび</w:t>
        <w:br/>
        <w:t xml:space="preserve">    2. たんせいび</w:t>
        <w:br/>
        <w:t xml:space="preserve">    3. たんしんび</w:t>
        <w:br/>
        <w:t xml:space="preserve">    4. たんこうび</w:t>
        <w:br/>
        <w:br/>
        <w:t>**Instructions:** 3　（　　　　　　）に　何を　入れますか。</w:t>
      </w:r>
    </w:p>
    <w:p>
      <w:r>
        <w:t>1・2・3・4から　いちばん　いい　ものを　ひとつ　えらんで　ください。</w:t>
      </w:r>
    </w:p>
    <w:p>
      <w:r>
        <w:t>11. 彼は毎日図書館で（　　　　　　）。</w:t>
      </w:r>
    </w:p>
    <w:p>
      <w:r>
        <w:t>1. 勉強しています</w:t>
        <w:br/>
        <w:t xml:space="preserve">    2. 勉強している</w:t>
        <w:br/>
        <w:t xml:space="preserve">    3. 勉強した</w:t>
        <w:br/>
        <w:t xml:space="preserve">    4. 勉強する</w:t>
        <w:br/>
        <w:br/>
        <w:t>12. 私は映画を見るのが（　　　　　　）です。</w:t>
      </w:r>
    </w:p>
    <w:p>
      <w:r>
        <w:t>1. 好き</w:t>
        <w:br/>
        <w:t xml:space="preserve">    2. 好きな</w:t>
        <w:br/>
        <w:t xml:space="preserve">    3. 好きだ</w:t>
        <w:br/>
        <w:t xml:space="preserve">    4. 好きです</w:t>
        <w:br/>
        <w:br/>
        <w:t>13. あなたが来る（　　　　　　）、私は待っていました。</w:t>
      </w:r>
    </w:p>
    <w:p>
      <w:r>
        <w:t>1. 前に</w:t>
        <w:br/>
        <w:t xml:space="preserve">    2. 後に</w:t>
        <w:br/>
        <w:t xml:space="preserve">    3. 前</w:t>
        <w:br/>
        <w:t xml:space="preserve">    4. 後</w:t>
        <w:br/>
        <w:br/>
        <w:t>14. 彼女はピアノを（　　　　　　）ことができます。</w:t>
      </w:r>
    </w:p>
    <w:p>
      <w:r>
        <w:t>1. 弾く</w:t>
        <w:br/>
        <w:t xml:space="preserve">    2. 弾ける</w:t>
        <w:br/>
        <w:t xml:space="preserve">    3. 弾け</w:t>
        <w:br/>
        <w:t xml:space="preserve">    4. 弾いた</w:t>
        <w:br/>
        <w:br/>
        <w:t>15. 今日は（　　　　　　）ので、傘を持って行ってください。</w:t>
      </w:r>
    </w:p>
    <w:p>
      <w:r>
        <w:t>1. 雨が降る</w:t>
        <w:br/>
        <w:t xml:space="preserve">    2. 雨が降りそう</w:t>
        <w:br/>
        <w:t xml:space="preserve">    3. 雨が降っている</w:t>
        <w:br/>
        <w:t xml:space="preserve">    4. 雨が降るだろう</w:t>
        <w:br/>
        <w:br/>
        <w:t>**Instructions:** 4　（　　　　　　）に　何を　入れますか。</w:t>
      </w:r>
    </w:p>
    <w:p>
      <w:r>
        <w:t>1・2・3・4から　いちばん　いい　ものを　ひとつ　えらんで　ください。</w:t>
      </w:r>
    </w:p>
    <w:p>
      <w:r>
        <w:t>16. 彼は朝から晩まで（　　　　　　）。</w:t>
      </w:r>
    </w:p>
    <w:p>
      <w:r>
        <w:t>1. 働いている</w:t>
        <w:br/>
        <w:t xml:space="preserve">    2. 働きました</w:t>
        <w:br/>
        <w:t xml:space="preserve">    3. 働いて</w:t>
        <w:br/>
        <w:t xml:space="preserve">    4. 働いているの</w:t>
        <w:br/>
        <w:br/>
        <w:t>17. この本は昨日（　　　　　　）。</w:t>
      </w:r>
    </w:p>
    <w:p>
      <w:r>
        <w:t>1. 読んだ</w:t>
        <w:br/>
        <w:t xml:space="preserve">    2. 読む</w:t>
        <w:br/>
        <w:t xml:space="preserve">    3. 読んで</w:t>
        <w:br/>
        <w:t xml:space="preserve">    4. 読め</w:t>
        <w:br/>
        <w:br/>
        <w:t>18. 彼は熱心に（　　　　　　）。</w:t>
      </w:r>
    </w:p>
    <w:p>
      <w:r>
        <w:t>1. 勉強している</w:t>
        <w:br/>
        <w:t xml:space="preserve">    2. 勉強した</w:t>
        <w:br/>
        <w:t xml:space="preserve">    3. 勉強する</w:t>
        <w:br/>
        <w:t xml:space="preserve">    4. 勉強するの</w:t>
        <w:br/>
        <w:br/>
        <w:t>19. 彼女は新しい仕事に（　　　　　　）。</w:t>
      </w:r>
    </w:p>
    <w:p>
      <w:r>
        <w:t>1. 慣れました</w:t>
        <w:br/>
        <w:t xml:space="preserve">    2. 慣れる</w:t>
        <w:br/>
        <w:t xml:space="preserve">    3. 慣れて</w:t>
        <w:br/>
        <w:t xml:space="preserve">    4. 慣れた</w:t>
        <w:br/>
        <w:br/>
        <w:t>20. 私は彼の友達と（　　　　　　）。</w:t>
      </w:r>
    </w:p>
    <w:p>
      <w:r>
        <w:t>1. 会った</w:t>
        <w:br/>
        <w:t xml:space="preserve">    2. 会う</w:t>
        <w:br/>
        <w:t xml:space="preserve">    3. 会い</w:t>
        <w:br/>
        <w:t xml:space="preserve">    4. 会えた</w:t>
        <w:br/>
        <w:br/>
        <w:t>**Answers:**</w:t>
        <w:br/>
        <w:br/>
        <w:t>1. 3</w:t>
        <w:br/>
        <w:t>2. 2</w:t>
        <w:br/>
        <w:t>3. 3</w:t>
        <w:br/>
        <w:t>4. 1</w:t>
        <w:br/>
        <w:t>5. 1</w:t>
        <w:br/>
        <w:t>6. 2</w:t>
        <w:br/>
        <w:t>7. 2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14. 2</w:t>
        <w:br/>
        <w:t>15. 2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t>- Ensured all questions and options are unique and grammatically correct.</w:t>
        <w:br/>
        <w:t>- Verified that all options are relevant and that the correct answer is clear.</w:t>
        <w:br/>
        <w:t>- Ensured there are no duplicate answers or options within the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