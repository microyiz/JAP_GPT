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**Instructions:** （  　　　　　 ）に　何を　入れますか。</w:t>
      </w:r>
    </w:p>
    <w:p>
      <w:r>
        <w:t>1・2・3・4から　いちばん　いい　ものを　ひとつ　えらんで　ください。</w:t>
      </w:r>
    </w:p>
    <w:p>
      <w:r>
        <w:t>1. 私の　かぞくは　毎年　夏休みに　（  　　　　　 ）。</w:t>
      </w:r>
    </w:p>
    <w:p>
      <w:r>
        <w:t>1. 行きます</w:t>
        <w:br/>
        <w:t xml:space="preserve">   2. 行こう</w:t>
        <w:br/>
        <w:t xml:space="preserve">   3. 行きたがっている</w:t>
        <w:br/>
        <w:t xml:space="preserve">   4. 行くでしょう</w:t>
        <w:br/>
        <w:br/>
        <w:t>2. 私は　毎朝　パンを　（  　　　　　 ）。</w:t>
      </w:r>
    </w:p>
    <w:p>
      <w:r>
        <w:t>1. 食べた</w:t>
        <w:br/>
        <w:t xml:space="preserve">   2. 食べる</w:t>
        <w:br/>
        <w:t xml:space="preserve">   3. 食べよう</w:t>
        <w:br/>
        <w:t xml:space="preserve">   4. 食べたいです</w:t>
        <w:br/>
        <w:br/>
        <w:t>3. 昨日　見た　映画は　（  　　　　　 ）。</w:t>
      </w:r>
    </w:p>
    <w:p>
      <w:r>
        <w:t>1. おもしろくないです</w:t>
        <w:br/>
        <w:t xml:space="preserve">   2. おもしろいです</w:t>
        <w:br/>
        <w:t xml:space="preserve">   3. おもしろくなかったです</w:t>
        <w:br/>
        <w:t xml:space="preserve">   4. おもしろそうです</w:t>
        <w:br/>
        <w:br/>
        <w:t>4. 今週末は　雨が　（  　　　　　 ）。</w:t>
      </w:r>
    </w:p>
    <w:p>
      <w:r>
        <w:t>1. 降るのでしょう</w:t>
        <w:br/>
        <w:t xml:space="preserve">   2. 降らない</w:t>
        <w:br/>
        <w:t xml:space="preserve">   3. 降るかもしれない</w:t>
        <w:br/>
        <w:t xml:space="preserve">   4. 降らなかった</w:t>
        <w:br/>
        <w:br/>
        <w:t>5. 友達が　遊びに　（  　　　　　 ）。</w:t>
      </w:r>
    </w:p>
    <w:p>
      <w:r>
        <w:t>1. 来るみたいです</w:t>
        <w:br/>
        <w:t xml:space="preserve">   2. 来たくない</w:t>
        <w:br/>
        <w:t xml:space="preserve">   3. 来ている</w:t>
        <w:br/>
        <w:t xml:space="preserve">   4. 来るはずです</w:t>
        <w:br/>
        <w:br/>
        <w:t>6. 彼は　日本語が　（  　　　　　 ）。</w:t>
      </w:r>
    </w:p>
    <w:p>
      <w:r>
        <w:t>1. 話すことができる</w:t>
        <w:br/>
        <w:t xml:space="preserve">   2. 話せるそうです</w:t>
        <w:br/>
        <w:t xml:space="preserve">   3. 話さない</w:t>
        <w:br/>
        <w:t xml:space="preserve">   4. 話せますか</w:t>
        <w:br/>
        <w:br/>
        <w:t>7. この　料理は　（  　　　　　 ）。</w:t>
      </w:r>
    </w:p>
    <w:p>
      <w:r>
        <w:t>1. 食べるつもりです</w:t>
        <w:br/>
        <w:t xml:space="preserve">   2. 食べたい</w:t>
        <w:br/>
        <w:t xml:space="preserve">   3. 食べるのが難しい</w:t>
        <w:br/>
        <w:t xml:space="preserve">   4. 食べることにした</w:t>
        <w:br/>
        <w:br/>
        <w:t>8. 早く　家に　（  　　　　　 ）。</w:t>
      </w:r>
    </w:p>
    <w:p>
      <w:r>
        <w:t>1. 帰ったほうがいいです</w:t>
        <w:br/>
        <w:t xml:space="preserve">   2. 帰るかもしれない</w:t>
        <w:br/>
        <w:t xml:space="preserve">   3. 帰るつもりです</w:t>
        <w:br/>
        <w:t xml:space="preserve">   4. 帰らないでください</w:t>
        <w:br/>
        <w:br/>
        <w:t>9. 明日の　テストの　ために　（  　　　　　 ）。</w:t>
      </w:r>
    </w:p>
    <w:p>
      <w:r>
        <w:t>1. 勉強します</w:t>
        <w:br/>
        <w:t xml:space="preserve">   2. 勉強したくありません</w:t>
        <w:br/>
        <w:t xml:space="preserve">   3. 勉強している</w:t>
        <w:br/>
        <w:t xml:space="preserve">   4. 勉強するはずです</w:t>
        <w:br/>
        <w:br/>
        <w:t>10. 学校に　（  　　　　　 ）。</w:t>
      </w:r>
    </w:p>
    <w:p>
      <w:r>
        <w:t>1. 行った</w:t>
        <w:br/>
        <w:t xml:space="preserve">    2. 行かないようにする</w:t>
        <w:br/>
        <w:t xml:space="preserve">    3. 行くことにしました</w:t>
        <w:br/>
        <w:t xml:space="preserve">    4. 行くことができない</w:t>
        <w:br/>
        <w:br/>
        <w:t>**Instructions:** ＿＿＿の　ことばは　ひらがなで　どう　かきますか。</w:t>
      </w:r>
    </w:p>
    <w:p>
      <w:r>
        <w:t>1・2・3・4から　いちばん　いいものを　ひとつ　えらんで　ください。</w:t>
      </w:r>
    </w:p>
    <w:p>
      <w:r>
        <w:t>11. 住所を　（  　　　　　 ）。</w:t>
      </w:r>
    </w:p>
    <w:p>
      <w:r>
        <w:t>1. じゅしょう</w:t>
        <w:br/>
        <w:t xml:space="preserve">    2. じゅうしょう</w:t>
        <w:br/>
        <w:t xml:space="preserve">    3. じゅうしょ</w:t>
        <w:br/>
        <w:t xml:space="preserve">    4. じゅしょ</w:t>
        <w:br/>
        <w:br/>
        <w:t>12. 教室で　（  　　　　　 ）。</w:t>
      </w:r>
    </w:p>
    <w:p>
      <w:r>
        <w:t>1. べんきょう</w:t>
        <w:br/>
        <w:t xml:space="preserve">    2. べんきよう</w:t>
        <w:br/>
        <w:t xml:space="preserve">    3. べんきょお</w:t>
        <w:br/>
        <w:t xml:space="preserve">    4. べんきよお</w:t>
        <w:br/>
        <w:br/>
        <w:t>13. 図書館で　（  　　　　　 ）。</w:t>
      </w:r>
    </w:p>
    <w:p>
      <w:r>
        <w:t>1. としょかん</w:t>
        <w:br/>
        <w:t xml:space="preserve">    2. としよかん</w:t>
        <w:br/>
        <w:t xml:space="preserve">    3. どしょかん</w:t>
        <w:br/>
        <w:t xml:space="preserve">    4. どしよかん</w:t>
        <w:br/>
        <w:br/>
        <w:t>**Instructions:** ＿＿＿の　ぶんと　だいたい　おなじ　いみの　ぶんが　あります。</w:t>
      </w:r>
    </w:p>
    <w:p>
      <w:r>
        <w:t>1・2・3・4から　ひとつ　えらんで　ください。</w:t>
      </w:r>
    </w:p>
    <w:p>
      <w:r>
        <w:t>14. その　映画は　とても　面白かった。</w:t>
      </w:r>
    </w:p>
    <w:p>
      <w:r>
        <w:t>1. その　映画は　あまり　面白くなかった。</w:t>
      </w:r>
    </w:p>
    <w:p>
      <w:r>
        <w:t>2. その　映画は　まあまあ　面白かった。</w:t>
      </w:r>
    </w:p>
    <w:p>
      <w:r>
        <w:t>3. その　映画は　あまり　面白くない。</w:t>
      </w:r>
    </w:p>
    <w:p>
      <w:r>
        <w:t>4. その　映画は　つまらなかった。</w:t>
      </w:r>
    </w:p>
    <w:p>
      <w:r>
        <w:t>15. あの　子は　とても　かしこい。</w:t>
      </w:r>
    </w:p>
    <w:p>
      <w:r>
        <w:t>1. あの　子は　あまり　かしこくない。</w:t>
      </w:r>
    </w:p>
    <w:p>
      <w:r>
        <w:t>2. あの　子は　まあまあ　かしこい。</w:t>
      </w:r>
    </w:p>
    <w:p>
      <w:r>
        <w:t>3. あの　子は　ばかだ。</w:t>
      </w:r>
    </w:p>
    <w:p>
      <w:r>
        <w:t>4. あの　子は　かしこくない。</w:t>
      </w:r>
    </w:p>
    <w:p>
      <w:r>
        <w:t>16. 彼の　話は　面白くない。</w:t>
      </w:r>
    </w:p>
    <w:p>
      <w:r>
        <w:t>1. 彼の　話は　つまらない。</w:t>
      </w:r>
    </w:p>
    <w:p>
      <w:r>
        <w:t>2. 彼の　話は　面白い。</w:t>
      </w:r>
    </w:p>
    <w:p>
      <w:r>
        <w:t>3. 彼の　話は　まあまあ　面白い。</w:t>
      </w:r>
    </w:p>
    <w:p>
      <w:r>
        <w:t>4. 彼の　話は　すばらしい。</w:t>
      </w:r>
    </w:p>
    <w:p>
      <w:r>
        <w:t>**Instructions:** （  　　　　　 ）に　何を　入れますか。</w:t>
      </w:r>
    </w:p>
    <w:p>
      <w:r>
        <w:t>1・2・3・4から　いちばん　いい　ものを　ひとつ　えらんで　ください。</w:t>
      </w:r>
    </w:p>
    <w:p>
      <w:r>
        <w:t>17. 彼女は　大学で　（  　　　　　 ）。</w:t>
      </w:r>
    </w:p>
    <w:p>
      <w:r>
        <w:t>1. 勉強している</w:t>
        <w:br/>
        <w:t xml:space="preserve">    2. 勉強しない</w:t>
        <w:br/>
        <w:t xml:space="preserve">    3. 勉強したくない</w:t>
        <w:br/>
        <w:t xml:space="preserve">    4. 勉強できる</w:t>
        <w:br/>
        <w:br/>
        <w:t>18. あの　人は　日本語が　（  　　　　　 ）。</w:t>
      </w:r>
    </w:p>
    <w:p>
      <w:r>
        <w:t>1. 話せないそうです</w:t>
        <w:br/>
        <w:t xml:space="preserve">    2. 話します</w:t>
        <w:br/>
        <w:t xml:space="preserve">    3. 話したことがあります</w:t>
        <w:br/>
        <w:t xml:space="preserve">    4. 話している</w:t>
        <w:br/>
        <w:br/>
        <w:t>19. その　本は　とても　（  　　　　　 ）。</w:t>
      </w:r>
    </w:p>
    <w:p>
      <w:r>
        <w:t>1. おもしろいかもしれない</w:t>
        <w:br/>
        <w:t xml:space="preserve">    2. おもしろくない</w:t>
        <w:br/>
        <w:t xml:space="preserve">    3. おもしろそうです</w:t>
        <w:br/>
        <w:t xml:space="preserve">    4. おもしろかった</w:t>
        <w:br/>
        <w:br/>
        <w:t>20. あしたは　天気が　（  　　　　　 ）。</w:t>
      </w:r>
    </w:p>
    <w:p>
      <w:r>
        <w:t>1. よさそうです</w:t>
        <w:br/>
        <w:t xml:space="preserve">    2. よくない</w:t>
        <w:br/>
        <w:t xml:space="preserve">    3. よかった</w:t>
        <w:br/>
        <w:t xml:space="preserve">    4. よくなるでしょう</w:t>
        <w:br/>
        <w:br/>
        <w:t>---</w:t>
        <w:br/>
        <w:br/>
        <w:t>**Answers:**</w:t>
        <w:br/>
        <w:br/>
        <w:t>1. 1</w:t>
        <w:br/>
        <w:t>2. 2</w:t>
        <w:br/>
        <w:t>3. 3</w:t>
        <w:br/>
        <w:t>4. 3</w:t>
        <w:br/>
        <w:t>5. 1</w:t>
        <w:br/>
        <w:t>6. 2</w:t>
        <w:br/>
        <w:t>7. 3</w:t>
        <w:br/>
        <w:t>8. 1</w:t>
        <w:br/>
        <w:t>9. 1</w:t>
        <w:br/>
        <w:t>10. 3</w:t>
        <w:br/>
        <w:t>11. 3</w:t>
        <w:br/>
        <w:t>12. 1</w:t>
        <w:br/>
        <w:t>13. 1</w:t>
        <w:br/>
        <w:t>14. 2</w:t>
        <w:br/>
        <w:t>15. 2</w:t>
        <w:br/>
        <w:t>16. 1</w:t>
        <w:br/>
        <w:t>17. 1</w:t>
        <w:br/>
        <w:t>18. 1</w:t>
        <w:br/>
        <w:t>19. 3</w:t>
        <w:br/>
        <w:t>20. 1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