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N5・語彙Instruction:(1)The 辞書形 of all します verbs is する</w:t>
      </w:r>
    </w:p>
    <w:p>
      <w:r>
        <w:t>。For example, the 辞書形 of 散歩（します） is散歩（する）. Therefore, this note does not list the 辞書形 of します verbs in each entry.Tシャツ意味：T-shirt例：&lt;ruby base="白" rt="しろ" /&gt;いTシャツ (white T-shirt)あいだ【間】意味：space, interval例：ビルとビルの&lt;ruby base="間" rt="あいだ" /&gt; (between building and building)あう【会う】意味：meet例：&lt;ruby base="会" rt="あ" /&gt;います (meet)あおい【青い】意味：blue例：&lt;ruby base="青" rt="あお" /&gt;いシャツ (blue shirt)あかい【赤い】意味：red例：&lt;ruby base="赤" rt="あか" /&gt;いセーター (red sweater)あかちゃん【赤ちゃん】意味：babyあがります【上がります】辞書形：&lt;ruby base="上" rt="あ" /&gt;がる意味：ascend, go up例：&lt;ruby base="階段" rt="かいだん" /&gt;を&lt;ruby base="上" rt="あ" /&gt;がります (ascend stairs)あかるい【明るい】意味：bright例：&lt;ruby base="明" rt="あか" /&gt;るい&lt;ruby base="部屋" rt="へや" /&gt; (bright room)あき【秋】意味：autumn, fallあけます【開けます】辞書形：&lt;ruby base="開" rt="あ" /&gt;ける意味：open例：&lt;ruby base="窓" rt="まど" /&gt;を&lt;ruby base="開" rt="あ" /&gt;けます (open a window)あさ【朝】意味：morningあさごはん【朝ご飯】意味：breakfast例：&lt;ruby base="朝" rt="あさ" /&gt;ごはんを&lt;ruby base="食" rt="た" /&gt;べます (eat breakfast)あさって意味：the day after tomorrowあし【足】意味：foot;</w:t>
      </w:r>
    </w:p>
    <w:p>
      <w:r>
        <w:t>/&gt;を&lt;ruby base="開" rt="あ" /&gt;けます (open a window)あさ【朝】意味：morningあさごはん【朝ご飯】意味：breakfast例：&lt;ruby base="朝" rt="あさ" /&gt;ごはんを&lt;ruby base="食" rt="た" /&gt;べます (eat breakfast)あさって意味：the day after tomorrowあし【足】意味：foot; legアジア意味：Asiaあした【明日】意味：tomorrowあそこ意味：there例：あそこにあります</w:t>
      </w:r>
    </w:p>
    <w:p>
      <w:r>
        <w:t>。 (It is over there.)あそびます【遊びます】辞書形：&lt;ruby base="遊" rt="あそ" /&gt;ぶ意味：例：&lt;ruby base="公園" rt="こうえん" /&gt;で&lt;ruby base="遊" rt="あそ" /&gt;びます (play at a park)あたたかい【暖かい】意味：warm (environment, temperature)例：&lt;ruby base="暖" rt="あたた" /&gt;かい&lt;ruby base="部屋" rt="へや" /&gt; (warm room)あたたかい【温かい】意味：warm (object)例：&lt;ruby base="温" rt="あたた" /&gt;かい&lt;ruby base="飲" rt="の" /&gt;み&lt;ruby base="物" rt="もの" /&gt; (warm drink)あたま【頭】意味：head例：&lt;ruby base="頭" rt="あたま" /&gt;がいい (smart)あたらしい【新しい】意味：new例：&lt;ruby base="新" rt="あたら" /&gt;しい&lt;ruby base="住所" rt="じゅうしょ" /&gt;を&lt;ruby base="教" rt="おし" /&gt;えてください。 (Please tell me your new address.)あちら意味：there例：あちらはどなたですか。 (Who is over there?)あつい【暑い】意味：hot (environment, temperature)例：&lt;ruby base="暑" rt="あつ" /&gt;い&lt;ruby base="日" rt="ひ" /&gt; (a hot day)あつい【厚い】意味：thick例：&lt;ruby base="厚" rt="あつ" /&gt;い&lt;ruby base="本" rt="ほん" /&gt; (thick book)あっち意味：there (あちら in spoken language)例：あっちに&lt;ruby base="行" rt="い" /&gt;きましょう</w:t>
      </w:r>
    </w:p>
    <w:p>
      <w:r>
        <w:t>。 (Let’s go over there.)あと【後】意味：after例：&lt;ruby base="食事" rt="しょくじ" /&gt;の&lt;ruby base="後" rt="あと" /&gt;に～します (to do ~ after eating)あとで【後で】意味：later例：&lt;ruby base="後" rt="あと" /&gt;でしますから。 (I will do it later.)あなた意味：youあに【兄】意味：older brother (formal)例：（わたしは）&lt;ruby base="兄" rt="あに" /&gt;がいます。 (I have an older brother.)アニメ意味：anime; animation例：アニメを&lt;ruby base="見" rt="み" /&gt;る (watch animation)あね【姉】意味：older sister (formal)あの意味：that例：あのビル (that building)例：あの&lt;ruby base="方" rt="かた" /&gt;はどなたですか。 (Who is that individual?)あのう、意味：um例：あのう、すみません、ちょっと&lt;ruby base="聞" rt="き" /&gt;きたいですが。 (Ah, excuse me, may I ask you something?)アパート意味：apartment例：アパートに&lt;ruby base="住" rt="す" /&gt;みます (live in an apartment)あびます【浴びます】辞書形：&lt;ruby base="浴" rt="あ" /&gt;びる意味：bathe, shower例：シャワーを&lt;ruby base="浴" rt="あ" /&gt;びます (take shower)あぶない【危ない】意味：dangerous例：&lt;ruby base="危" rt="あぶ" /&gt;ない&lt;ruby base="場所" rt="ばしょ" /&gt; (dangerous place)あぶら【油】意味：oilあまい【甘い】意味：sweet例：このデザートは&lt;ruby base="本当" rt="ほんとう" /&gt;に&lt;ruby base="甘" rt="あま" /&gt;いです</w:t>
      </w:r>
    </w:p>
    <w:p>
      <w:r>
        <w:t>。 (This dessert is really sweet.)あまり～ない意味：not very ~例：あまりおいしくないです (not very tasty)例：あまりすきじゃない (don’t like it very much)あめ【雨】意味：rain例：&lt;ruby base="雨" rt="あめ" /&gt;が&lt;ruby base="降" rt="ふ" /&gt;ります (to rain)アメリカ意味：Americaあらいます【洗います】辞書形：&lt;ruby base="洗" rt="あら" /&gt;う意味：wash例：&lt;ruby base="顔" rt="かお" /&gt;を&lt;ruby base="洗" rt="あら" /&gt;います (wash one’s face)あります【有ります】辞書形：ある意味：be; have例：&lt;ruby base="授業" rt="じゅぎょう" /&gt;があります (have a class)例：&lt;ruby base="熱" rt="ねつ" /&gt;があります (have a fever)例：&lt;ruby base="時間" rt="じかん" /&gt;があります (have time)例：お&lt;ruby base="金" rt="かね" /&gt;がありません (I have no money)あるきます【歩きます】辞書形：&lt;ruby base="歩" rt="ある" /&gt;く意味：walk例：&lt;ruby base="駅" rt="えき" /&gt;まで&lt;ruby base="歩" rt="ある" /&gt;きます (walk to the station)アルバイト意味：part-time job例：アルバイトをします (do a part-time job)あれ意味：that例：あれは&lt;ruby base="何" rt="なん" /&gt;ですか。 (What is that?)いい意味：nice, good, well例：&lt;ruby base="天気" rt="てんき" /&gt;がいいです (The weather is nice.)いいえ／いえ意味：no例：いいえ、&lt;ruby base="違" rt="ちが" /&gt;います。 (No. It’s not.)いいですね</w:t>
      </w:r>
    </w:p>
    <w:p>
      <w:r>
        <w:t>。 (What is that?)いい意味：nice, good, well例：&lt;ruby base="天気" rt="てんき" /&gt;がいいです (The weather is nice.)いいえ／いえ意味：no例：いいえ、&lt;ruby base="違" rt="ちが" /&gt;います。 (No. It’s not.)いいですね。意味：It’s nice.いいます【言います】辞書形：言う意味：say例：これは、「ティッシュ」と&lt;ruby base="言" rt="い" /&gt;います。 (This is called “tissue”.)いえ【家】意味：home例：８&lt;ruby base="時" rt="じ" /&gt;すぎに&lt;ruby base="家" rt="いえ" /&gt;に&lt;ruby base="着" rt="つ" /&gt;きます (arrive home after 8)例：&lt;ruby base="家" rt="いえ" /&gt;に&lt;ruby base="帰" rt="かえ" /&gt;ります (go home)例：&lt;ruby base="家" rt="いえ" /&gt;はどちらですか。 (Which is your home?)例：&lt;ruby base="家" rt="いえ" /&gt;の&lt;ruby base="外" rt="そと" /&gt; (outside the house)例：&lt;ruby base="家" rt="いえ" /&gt;の&lt;ruby base="玄関" rt="げんかん" /&gt; (home entrance)例：&lt;ruby base="立派" rt="りっぱ" /&gt;な&lt;ruby base="家" rt="いえ" /&gt; (splendid house)いかがですか。意味：Do you like it?いきます【行きます】辞書形：行く意味：go例：&lt;ruby base="海" rt="うみ" /&gt;に&lt;ruby base="行" rt="い" /&gt;きます (go to the beach)イギリス意味：Englandいくつ意味：how many; how old例：（お）&lt;ruby base="年" rt="とし" /&gt;は（お）いくつですか</w:t>
      </w:r>
    </w:p>
    <w:p>
      <w:r>
        <w:t>。意味：Do you like it?いきます【行きます】辞書形：行く意味：go例：&lt;ruby base="海" rt="うみ" /&gt;に&lt;ruby base="行" rt="い" /&gt;きます (go to the beach)イギリス意味：Englandいくつ意味：how many; how old例：（お）&lt;ruby base="年" rt="とし" /&gt;は（お）いくつですか。 (How old are you?)いけ【池】意味：pondいしゃ【医者】意味：doctor例：&lt;ruby base="彼" rt="かれ" /&gt;は&lt;ruby base="医者" rt="いしゃ" /&gt;をしています。＝EQ \* jc2 \* "Font:Yu Mincho" \* hps10 \o\ad(\s\up 9(かれ),彼)は&lt;ruby base="医者" rt="いしゃ" /&gt;です。 (He is a doctor.)いす【椅子】意味：chairいそがしい【忙しい】意味：busy例：&lt;ruby base="毎日忙" rt="まいにちいそが" /&gt;しいです (every day busy)いたい【痛い】意味：hurt, ache例：&lt;ruby base="頭" rt="あたま" /&gt;が&lt;ruby base="痛" rt="いた" /&gt;い (head hurts)いただきます。【頂きます。】意味：An expression of gratitude before a meal.いちにちじゅう【一日中】意味：all day例：&lt;ruby base="一日中家" rt="いちにちじゅういえ" /&gt;にいます (stay at home all day)いちばん【一番】意味：the most例：&lt;ruby base="一番好" rt="いちばんす" /&gt;きです (favorite)いつ意味：when例：いつ&lt;ruby base="家" rt="いえ" /&gt;から&lt;ruby base="出" rt="で" /&gt;ましたか。 (When did you leave your home?)いっしょに【一緒に】意味：together例：&lt;ruby base="一緒" rt="いっしょ" /&gt;に&lt;ruby base="行" rt="い" /&gt;きましょう</w:t>
      </w:r>
    </w:p>
    <w:p>
      <w:r>
        <w:t>。 (When did you leave your home?)いっしょに【一緒に】意味：together例：&lt;ruby base="一緒" rt="いっしょ" /&gt;に&lt;ruby base="行" rt="い" /&gt;きましょう。 (Let’s go together.)いつも意味：always例：いつも&lt;ruby base="練習" rt="れんしゅう" /&gt;しています。 (I am always practicing.)いぬ【犬】意味：dogいま【今】意味：now例：&lt;ruby base="今" rt="いま" /&gt;、&lt;ruby base="何時" rt="いつ" /&gt;ですか。 (What time is it right now?)例：&lt;ruby base="今" rt="いま" /&gt;どこにいますか。 (Where are you right now?)います辞書形：いる意味：be, exist; live; stay例：&lt;ruby base="日本" rt="にほん" /&gt;にいます （in Japan）いります【要ります】辞書形：&lt;ruby base="要" rt="い" /&gt;る意味：need例：&lt;ruby base="切符" rt="きっぷ" /&gt;がいります (need a ticket)いもうと【妹】意味：little sisterいや意味：no例：いや、そうじゃないんです。 (No. It is not like that.)いらっしゃい。意味：Come in.いらっしゃいませ</w:t>
      </w:r>
    </w:p>
    <w:p>
      <w:r>
        <w:t>。 (No. It is not like that.)いらっしゃい。意味：Come in.いらっしゃいませ。意味：Welcome.いりぐち【入口】意味：entranceいろ【色】意味：color（インター）ネット意味：Internetインドネシア意味：Indonesiaうえ【上】意味：up; top; above例：つくえの&lt;ruby base="上" rt="あ" /&gt; (on top of the desk)例：ビルの&lt;ruby base="上" rt="あ" /&gt; (the top of the building)うけつけ【受付】意味：receptionうけます【受けます】辞書形：&lt;ruby base="受" rt="う" /&gt;ける意味：take, accept; receive, get例：テストを&lt;ruby base="受" rt="う" /&gt;けます (take a test)うしろ【後ろ】意味：back; behind例：&lt;ruby base="本" rt="ほん" /&gt;だなのうしろ (behind the bookshelf)うすい【薄い】意味：thin例：&lt;ruby base="薄" rt="うす" /&gt;い&lt;ruby base="服" rt="ふく" /&gt; (thin clothes)うた【歌】意味：songうたいます【歌います】辞書形：&lt;ruby base="歌" rt="うた" /&gt;う意味：sing例：&lt;ruby base="歌" rt="うた" /&gt;を&lt;ruby base="歌" rt="うた" /&gt;います (sing a song)うち【家】意味：home例：わたしのうち (my home)うどん意味：udon (a certain type of Japanese noodle)うまれます【生まれます】辞書形：&lt;ruby base="生" rt="う" /&gt;まれる意味：born例：わたしは&lt;ruby base="平成" rt="へいせい" /&gt;６&lt;ruby base="年" rt="とし" /&gt;に&lt;ruby base="生" rt="う" /&gt;まれました</w:t>
      </w:r>
    </w:p>
    <w:p>
      <w:r>
        <w:t>。 (I was born in 1994.)うみ【海】意味：sea例：&lt;ruby base="海" rt="うみ" /&gt;に&lt;ruby base="行" rt="い" /&gt;きます (go to the beach)例：&lt;ruby base="海" rt="うみ" /&gt;が&lt;ruby base="見" rt="み" /&gt;えます (see the sea)うります【売ります】辞書形：&lt;ruby base="売" rt="う" /&gt;る意味：sell例：&lt;ruby base="商品" rt="しょうひん" /&gt;を&lt;ruby base="売" rt="う" /&gt;ります (sell products)うれしい【嬉しい】意味：happy例：&lt;ruby base="天気" rt="てんき" /&gt;がよくなりました。うれしいです</w:t>
      </w:r>
    </w:p>
    <w:p>
      <w:r>
        <w:t>。うれしいです。 (The weather has got better. I am happy.)うれます【売れます】辞書形：&lt;ruby base="売" rt="う" /&gt;れる意味：be sold例：&lt;ruby base="商品" rt="しょうひん" /&gt;が&lt;ruby base="売" rt="う" /&gt;れます (products are sold)え【絵】意味：painting例：&lt;ruby base="絵" rt="え" /&gt;を&lt;ruby base="見" rt="み" /&gt;ます (see paintings)エアコン意味：air-conditioner例：エアコンをつけます (turn on the air conditioning)エアメール意味：air mailえいが【映画】意味：movie, film例：&lt;ruby base="映画館" rt="えいがかん" /&gt; (movie theater)例：&lt;ruby base="映画" rt="えいが" /&gt;を&lt;ruby base="見" rt="み" /&gt;ます (watch a movie)例：&lt;ruby base="有名" rt="ゆうめい" /&gt;な&lt;ruby base="映画" rt="えいが" /&gt; (famous movie)えいご【英語】意味：English例：&lt;ruby base="英語" rt="えいご" /&gt;を&lt;ruby base="教" rt="おし" /&gt;えます (teach English)例：&lt;ruby base="英語" rt="えいご" /&gt;で&lt;ruby base="書" rt="か" /&gt;きます (write in English)ええ意味：yes例：ええ、&lt;ruby base="確" rt="たし" /&gt;かに</w:t>
      </w:r>
    </w:p>
    <w:p>
      <w:r>
        <w:t>。 (Yeah, indeed.)えき【駅】意味：station例：&lt;ruby base="駅" rt="えき" /&gt;まで&lt;ruby base="歩" rt="ある" /&gt;きます (walk to the station)エレベーター意味：elevator例：エレベーターに&lt;ruby base="乗" rt="の" /&gt;ります (enter an elevator)例：エレベーターを&lt;ruby base="降" rt="ふ" /&gt;ります (exit an elevator)例：エレベーターで&lt;ruby base="上" rt="あ" /&gt;がります (go up in an elevator)例：エレベーターで&lt;ruby base="降" rt="ふ" /&gt;ります (go down in an elevator)エンジニア意味：engineerえんぴつ【鉛筆】意味：pencilおいしい意味：delicious例：この&lt;ruby base="店" rt="みせ" /&gt;は&lt;ruby base="何" rt="なん" /&gt;でもおいしいです</w:t>
      </w:r>
    </w:p>
    <w:p>
      <w:r>
        <w:t>。 (Everything in this restaurant is delicious.)おおい【多い】意味：many, a lot of例：&lt;ruby base="人" rt="ひと" /&gt;が&lt;ruby base="多" rt="おお" /&gt;いです (many people)おおきい【大きい】意味：large例：&lt;ruby base="大" rt="おお" /&gt;きいかばん (large bag)オーストラリア意味：Australiaおおぜい【大勢】意味：a  crowd of people例：&lt;ruby base="人" rt="ひと" /&gt;が&lt;ruby base="大勢" rt="おおぜい" /&gt;います (a crowd of people)オートバイ意味：motorcycleおかあさん【お母さん】意味：momおかし【お菓子】意味：candy; sweetsおかね【お金】意味：money例：お&lt;ruby base="金" rt="かね" /&gt;を&lt;ruby base="払" rt="はら" /&gt;います (pay money)おきます【起きます】辞書形：&lt;ruby base="起" rt="お" /&gt;きる意味：wake up; get up例：７&lt;ruby base="時" rt="じ" /&gt;に&lt;ruby base="起" rt="お" /&gt;きます (wake up at 7)おきます【置きます】辞書形：&lt;ruby base="置" rt="お" /&gt;く意味：place; put down例：&lt;ruby base="本棚" rt="ほんだな" /&gt;を&lt;ruby base="置" rt="お" /&gt;きます (place a bookshelf)おくさん【奥さん】意味：your wifeおくります【送ります】辞書形：&lt;ruby base="送" rt="おく" /&gt;る意味：send, deliver例：にもつを&lt;ruby base="送" rt="おく" /&gt;ります (send luggage)おげんきで。【お元気で</w:t>
      </w:r>
    </w:p>
    <w:p>
      <w:r>
        <w:t>。【お元気で。】意味：Be well.おこります【怒ります】辞書形：怒る意味：become angry例：&lt;ruby base="悪" rt="わる" /&gt;い&lt;ruby base="成績" rt="せいせき" /&gt;に&lt;ruby base="怒" rt="おこ" /&gt;ります (get angry because of bad grades)おじいさん【お爺さん】意味：grandfatherおしえます【教えます】辞書形：教える意味：teach例：&lt;ruby base="日本語" rt="にほんご" /&gt;を&lt;ruby base="教" rt="おし" /&gt;える (teach Japanese)おじさん【叔父さん・伯父さん】意味：uncleおします【押します】辞書形：&lt;ruby base="押" rt="お" /&gt;す意味：press例：ボタンを&lt;ruby base="押" rt="お" /&gt;します (press button)おちゃ【お茶】意味：(green) teaおつり【お釣り】意味：change (small amount of money)例：おつりをもらいます (receive change)おてあらい【お手洗い】意味：bathroomおと【音】意味：sound例：&lt;ruby base="音" rt="おと" /&gt;が&lt;ruby base="聞" rt="き" /&gt;こえます (hear the sound)おとうさん【お父さん】意味：dadおとうと【弟】意味：little brotherおとこ【男】意味：male例：&lt;ruby base="男" rt="おとこ" /&gt;の&lt;ruby base="人" rt="ひと" /&gt; (man)例：&lt;ruby base="男" rt="おとこ" /&gt;の&lt;ruby base="子" rt="こ" /&gt; (boy)おととい【一昨日】意味：the day before yesterdayおととし【一昨年】意味：the year before last yearおとな【大人】意味：adult例：おとなになりましたね</w:t>
      </w:r>
    </w:p>
    <w:p>
      <w:r>
        <w:t>。 (You have become an adult.)おなか【お腹】意味：stomach例：おなかが&lt;ruby base="痛" rt="いた" /&gt;い (have a stomachache)おにいさん【お兄さん】意味：older brotherおにぎり【お握り】意味：rice ball onigiriおねえさん【お姉さん】意味：older sisterおねがい（します）【お願い（します）】意味：please例：&lt;ruby base="伝言" rt="でんごん" /&gt;をお&lt;ruby base="願" rt="ねが" /&gt;いします。 (ask for a message)おばあさん【お婆さん】意味：grandmotherおばさん【叔母さん・伯母さん】意味：auntおはようございます。意味：Good morning.おふろ【お風呂】意味：bath例：おふろに&lt;ruby base="入" rt="はい" /&gt;ります (enter the bath)おぼえます【覚えます】辞書形：&lt;ruby base="覚" rt="おぼ" /&gt;える意味：remember, memorize例：&lt;ruby base="言葉" rt="ことば" /&gt;を&lt;ruby base="覚" rt="おぼ" /&gt;えます (remember words)おまわりさん【お巡りさん】意味：policemanおもい【重い】意味：heavy例：&lt;ruby base="重" rt="おも" /&gt;い&lt;ruby base="荷物" rt="にもつ" /&gt; (heavy package)おもしろい【面白い】意味：interesting例：おもしろい&lt;ruby base="雑誌" rt="ざっし" /&gt; (interesting magazine)おや【親】意味：parent(s)おやすみなさい</w:t>
      </w:r>
    </w:p>
    <w:p>
      <w:r>
        <w:t>。意味：Good night.おゆ【お湯】意味：hot water例：お&lt;ruby base="湯" rt="ゆ" /&gt;をわかします (boil water)おります【降ります】辞書形：&lt;ruby base="降" rt="ふ" /&gt;りる意味：get off例：～を&lt;ruby base="降" rt="ふ" /&gt;ります (to get off a ~)おります【下ります】辞書形：&lt;ruby base="下" rt="お" /&gt;りる意味：descend, go down例：&lt;ruby base="階段" rt="かいだん" /&gt;を&lt;ruby base="下" rt="お" /&gt;ります (descend stairs)おわり【終わり】意味：end (noun)おわります【終わります】辞書形：&lt;ruby base="終" rt="お" /&gt;わる意味：end (verb)例：&lt;ruby base="仕事" rt="しごと" /&gt;が&lt;ruby base="終" rt="お" /&gt;わります (work ends)おんがく【音楽】意味：music例：&lt;ruby base="音楽" rt="おんがく" /&gt;を&lt;ruby base="聞" rt="き" /&gt;く (listen to the music)おんな【女】意味：female例：&lt;ruby base="女" rt="おんな" /&gt;の&lt;ruby base="子" rt="こ" /&gt; (girl)例：&lt;ruby base="女" rt="おんな" /&gt;の&lt;ruby base="人" rt="ひと" /&gt; (woman)～が意味：however; but例：&lt;ruby base="行" rt="い" /&gt;きたいですが、&lt;ruby base="宿題" rt="しゅくだい" /&gt;はまだやっていません</w:t>
      </w:r>
    </w:p>
    <w:p>
      <w:r>
        <w:t>。 (I want to go, but I haven’t done my homework yet.)カード意味：card例：クレジットカード (credit card)（お）かいけい【（お）会計】意味：pay for the bill例：お&lt;ruby base="会計" rt="かいけい" /&gt;をします (to pay the bill)がいこく【外国】意味：foreign country例：&lt;ruby base="外国人" rt="がいこくじん" /&gt; (people from foreign countries)かいしゃ【会社】意味：company例：&lt;ruby base="会社" rt="かいしゃ" /&gt;に&lt;ruby base="勤" rt="つと" /&gt;めます (work at a company)例：&lt;ruby base="彼" rt="かれ" /&gt;は&lt;ruby base="会社員" rt="かいしゃいん" /&gt;です</w:t>
      </w:r>
    </w:p>
    <w:p>
      <w:r>
        <w:t>。 (He is a company employee.)かいだん【階段】意味：stair例：&lt;ruby base="階段" rt="かいだん" /&gt;を&lt;ruby base="上" rt="あ" /&gt;がります (ascend stairs)例：&lt;ruby base="階段" rt="かいだん" /&gt;を&lt;ruby base="下" rt="お" /&gt;ります (descend stairs)かいもの（します）【買い物（します）】意味：to go shoppingかいます【買います】辞書形：&lt;ruby base="買" rt="か" /&gt;う意味：buy例：&lt;ruby base="本" rt="ほん" /&gt;を&lt;ruby base="買" rt="か" /&gt;います (buy a book)かえります【帰ります】辞書形：&lt;ruby base="帰" rt="かえ" /&gt;る意味：go back, return例：&lt;ruby base="家" rt="いえ" /&gt;に&lt;ruby base="帰" rt="かえ" /&gt;ります (go home)かお【顔】意味：face例：&lt;ruby base="顔" rt="かお" /&gt;を&lt;ruby base="洗" rt="あら" /&gt;います (wash one’s face)かかります辞書形：かかる意味：take, cost例：１&lt;ruby base="日" rt="ひ" /&gt;かかります (take a day)かぎ【鍵】意味：key例：かぎをかけます (to lock)かきます【書きます】辞書形：&lt;ruby base="書" rt="か" /&gt;く意味：write例：&lt;ruby base="英語" rt="えいご" /&gt;で&lt;ruby base="書" rt="か" /&gt;きます (write in English)がくせい【学生】意味：student～かげつ【～か月】意味：~ months例：３か&lt;ruby base="月練習" rt="げつれんしゅう" /&gt;します (practice for three months)かけます辞書形：かける意味：hang, suspend; cover, put on例：かぎをかけます (to lock)例：めがねをかけます (wear glasses)かさ【傘】意味：umbrella例：かさをさします (open</w:t>
      </w:r>
    </w:p>
    <w:p>
      <w:r>
        <w:t>months例：３か&lt;ruby base="月練習" rt="げつれんしゅう" /&gt;します (practice for three months)かけます辞書形：かける意味：hang, suspend; cover, put on例：かぎをかけます (to lock)例：めがねをかけます (wear glasses)かさ【傘】意味：umbrella例：かさをさします (open an umbrella)かぜ【風】意味：wind例：&lt;ruby base="風" rt="かぜ" /&gt;が&lt;ruby base="冷" rt="つめ" /&gt;たい (the wind is cold)例：&lt;ruby base="風" rt="かぜ" /&gt;が&lt;ruby base="強" rt="つよ" /&gt;い (the wind is strong)かぜ【風邪】意味：cold例：&lt;ruby base="風邪" rt="かぜ" /&gt;をひきます (catch a cold)かぞく【家族】意味：family～かた【～方】意味：used after こ・そ・あ・ど demonstratives to show respect例：この&lt;ruby base="方" rt="かた" /&gt;がAさんです</w:t>
      </w:r>
    </w:p>
    <w:p>
      <w:r>
        <w:t>。 (This is A-san.)かたかな【片仮名】意味：katakanaかたち【形】意味：shape; form例：この&lt;ruby base="花" rt="か" /&gt;びんの&lt;ruby base="形" rt="かたち" /&gt;が&lt;ruby base="好" rt="す" /&gt;きです。 (I like the shape of this vase.)かっこいい意味：coolがっこう【学校】意味：schoolかど【角】意味：corner例：&lt;ruby base="角" rt="かど" /&gt;を&lt;ruby base="曲" rt="ま" /&gt;がります (turn at the corner)かなしい【悲しい】意味：sad例：&lt;ruby base="悲" rt="かな" /&gt;しいニュース (sad news)かのじょ【彼女】意味：she, her; girlfriendかばん意味：bag例：かばんの&lt;ruby base="中" rt="なか" /&gt; (inside the bag)例：&lt;ruby base="大" rt="おお" /&gt;きいかばん (large bag)かびん【花びん】意味：vaseカフェ意味：cafeかぶります【被ります】辞書形：&lt;ruby base="被" rt="かぶ" /&gt;る意味：wear, put on例：ぼうしをかぶります (wear a hat)かべ【壁】意味：wallかみ【髪】意味：hairかみ【紙】意味：paper例：&lt;ruby base="紙" rt="かみ" /&gt;にメモをします (take memos on paper)カメラ意味：cameraからい【辛い】意味：spicy; salty例：&lt;ruby base="辛" rt="から" /&gt;い&lt;ruby base="料理" rt="りょうり" /&gt; (spicy dish)カラオケ意味：karaoke例：カラオケに&lt;ruby base="行" rt="い" /&gt;きます (go to karaoke)ガラス意味：glass例：ガラスのコップ (glass cup)からだ【体】意味：body例：&lt;ruby base="体" rt="からだ" /&gt;の&lt;ruby base="調子" rt="ちょうし" /&gt;はどうですか</w:t>
      </w:r>
    </w:p>
    <w:p>
      <w:r>
        <w:t>。 (How is your body feeling?)かれ【彼】意味：he, himカレー意味：curryかわ【川】意味：riverかわいい意味：cute例：かわいいぼうし (cute hat)かんこく【韓国】意味：South Koreaかんじ【漢字】意味：kanji (Chinese characters)カンボジア意味：Cambodiaき【木】意味：tree; wooden例：&lt;ruby base="木" rt="き" /&gt;の&lt;ruby base="椅子" rt="いす" /&gt; (wooden seat)きえます【消えます】辞書形：&lt;ruby base="消" rt="き" /&gt;える意味：vanish, disappear; go out例：&lt;ruby base="電気" rt="でんき" /&gt;が&lt;ruby base="消" rt="き" /&gt;えます (lights go out)きこえます【聞こえます】辞書形：&lt;ruby base="聞" rt="き" /&gt;こえる意味：hear例：&lt;ruby base="音" rt="おと" /&gt;が&lt;ruby base="聞" rt="き" /&gt;こえます (hear the sound)きた【北】意味：northギター意味：guitarきたない【汚い】意味：dirty例：&lt;ruby base="汚" rt="きたな" /&gt;い&lt;ruby base="手" rt="て" /&gt; (dirty hands)きっさてん【喫茶店】意味：cafeきって【切手】意味：stamp例：&lt;ruby base="切手" rt="きって" /&gt;をはります (affix a stamp)きのう【昨日】意味：yesterdayきぶん【気分】意味：feeling, mood例：&lt;ruby base="気分" rt="きぶん" /&gt;が&lt;ruby base="悪" rt="わる" /&gt;い (feel bad)きます【着ます】辞書形：&lt;ruby base="着" rt="つ" /&gt;る意味：wear例：&lt;ruby base="服" rt="ふく" /&gt;を&lt;ruby base="着" rt="つ" /&gt;ます (wear clothes)きもち【気持ち】意味：temper, emotional feeling例：&lt;ruby base="今" rt="いま"</w:t>
      </w:r>
    </w:p>
    <w:p>
      <w:r>
        <w:t>rt="わる" /&gt;い (feel bad)きます【着ます】辞書形：&lt;ruby base="着" rt="つ" /&gt;る意味：wear例：&lt;ruby base="服" rt="ふく" /&gt;を&lt;ruby base="着" rt="つ" /&gt;ます (wear clothes)きもち【気持ち】意味：temper, emotional feeling例：&lt;ruby base="今" rt="いま" /&gt;どんな&lt;ruby base="気持" rt="きも" /&gt;ちですか</w:t>
      </w:r>
    </w:p>
    <w:p>
      <w:r>
        <w:t>。 (How are you feeling right now?)きもの【着物】意味：kimono（お）きゃく【（お）客】意味：customer; guestぎゅうにく【牛肉】意味：beefぎゅうにゅう【牛乳】意味：cow’s milkきょう【今日】意味：todayきょうかしょ【教科書】意味：textbookきょうし【教師】意味：teacherきょうしつ【教室】意味：classroom例：教室で本を読む (read a book in the classroom)きょうだい【兄弟】意味：siblingsきょねん【去年】意味：last yearきらい（な）【嫌い（な）】意味：disliked例：トマトが&lt;ruby base="嫌" rt="きら" /&gt;いです (dislike tomatoes)きれい（な）【綺麗（な）】意味：beautiful例：きれいな&lt;ruby base="庭" rt="にわ" /&gt; (beautiful yard)きをつけます【気をつけます】意味：be careful例：&lt;ruby base="気" rt="き" /&gt;をつけてください。 (Please be careful.)ぎんこう【銀行】意味：bankくうこう【空港】意味：airportくすり【薬】意味：medicine例：&lt;ruby base="薬" rt="くすり" /&gt;を&lt;ruby base="飲" rt="の" /&gt;みます (take medicine)くすりや【薬屋】意味：pharmacyください意味：Please例：それをください</w:t>
      </w:r>
    </w:p>
    <w:p>
      <w:r>
        <w:t>。 (Please be careful.)ぎんこう【銀行】意味：bankくうこう【空港】意味：airportくすり【薬】意味：medicine例：&lt;ruby base="薬" rt="くすり" /&gt;を&lt;ruby base="飲" rt="の" /&gt;みます (take medicine)くすりや【薬屋】意味：pharmacyください意味：Please例：それをください。 (Please give me that.)くだもの【果物】意味：fruitくち【口】意味：mouthくつ【靴】意味：shoes例：&lt;ruby base="茶色" rt="ちゃいろ" /&gt;いくつ (brown shoes)くつした【靴下】意味：socks例：くつしたをはく (put on socks)くに【国】意味：countryくも【雲】意味：cloudくもり【曇り】意味：cloudy例：&lt;ruby base="今日" rt="きょう" /&gt;はくもりです (It is cloudy today.)くもります【曇ります】辞書形：&lt;ruby base="曇" rt="くも" /&gt;る意味：become cloudy例：&lt;ruby base="空" rt="そら" /&gt;はくもっている。 (The sky is filled with clouds.)くらい意味：about; around例：&lt;ruby base="今" rt="いま" /&gt;、８&lt;ruby base="時" rt="じ" /&gt;くらいです。 (It is around 8 right now.)くらい【暗い】意味：dark, dim例：&lt;ruby base="部屋" rt="へや" /&gt;が&lt;ruby base="暗" rt="くら" /&gt;いです</w:t>
      </w:r>
    </w:p>
    <w:p>
      <w:r>
        <w:t>。 (room is dark)例：&lt;ruby base="暗" rt="くら" /&gt;い&lt;ruby base="部屋" rt="へや" /&gt; (dark room)クラシック意味：classicクラス意味：classグラス意味：glassくるま【車】意味：car例：&lt;ruby base="車" rt="くるま" /&gt;の&lt;ruby base="前" rt="まえ" /&gt; (in front of the car)クレジットカード意味：credit cardくろい【黒い】意味：black例：&lt;ruby base="黒" rt="くろ" /&gt;いくつした (black socks)けいざい【経済】意味： economy例：&lt;ruby base="経済" rt="けいざい" /&gt;を&lt;ruby base="研究" rt="けんきゅう" /&gt;します (research into economy)けいさつ【警察】意味：police例：&lt;ruby base="警察" rt="けいさつ" /&gt;を&lt;ruby base="呼" rt="よ" /&gt;ぶ (call the police)けいたいでんわ【携帯電話】／ケータイ意味：mobile phoneゲーム意味：game例：ゲームをします (play games)けさ【今朝】意味：this morningけしき【景色】意味：sceneryけしゴム【消しゴム】意味：eraser例：&lt;ruby base="消" rt="き" /&gt;しゴムで&lt;ruby base="消" rt="き" /&gt;します (erase with an eraser)けします【消します】意味：delete, erase; turn off例：&lt;ruby base="電気" rt="でんき" /&gt;を&lt;ruby base="消" rt="き" /&gt;します (turn off lights)げんかん【玄関】意味：entranceげんき（な）【元気（な）】意味：lively例：&lt;ruby base="元気" rt="げんき" /&gt;な&lt;ruby base="子" rt="こ" /&gt; (a lively child)けんきゅう（します）【研究（します）】意味：research into, look into, study例：&lt;ruby base="経済" rt="けいざい"</w:t>
      </w:r>
    </w:p>
    <w:p>
      <w:r>
        <w:t>lights)げんかん【玄関】意味：entranceげんき（な）【元気（な）】意味：lively例：&lt;ruby base="元気" rt="げんき" /&gt;な&lt;ruby base="子" rt="こ" /&gt; (a lively child)けんきゅう（します）【研究（します）】意味：research into, look into, study例：&lt;ruby base="経済" rt="けいざい" /&gt;を&lt;ruby base="研究" rt="けんきゅう" /&gt;します (research into economy)こうえん【公園】意味：park例：&lt;ruby base="公園" rt="こうえん" /&gt;で&lt;ruby base="遊" rt="あそ" /&gt;びます (play at a park)こうくうびん【航空便】意味：air mailこうこう【高校】意味：high schoolこうさてん【交差点】意味：intersectionこうじょう【工場】意味：factory例：&lt;ruby base="工場" rt="こうじょう" /&gt;ではたらきます (work at a factory)こう茶【紅茶】意味：black teaこうばん【交番】意味：police boxこえ【声】意味：voice例：&lt;ruby base="声" rt="こえ" /&gt;が&lt;ruby base="大" rt="おお" /&gt;きい (voice is too loud)コート意味：coat例：&lt;ruby base="長" rt="なが" /&gt;いコート (long coat)コーヒー意味：coffeeここ意味：here例：ここに&lt;ruby base="書" rt="か" /&gt;いてください</w:t>
      </w:r>
    </w:p>
    <w:p>
      <w:r>
        <w:t>。 (Please write here.)ごご【午後】意味：afternoonごぜん【午前】意味：before noonごちそうさま（でした）。意味：An expression of gratitude after a meal.こちら意味：here例：どうぞ、こちらへ。 (This way, please.)こちらこそ。意味：Likewise.こっち意味：here (spoken language of こちら)例：こっちに&lt;ruby base="来" rt="き" /&gt;てください。 (Please come this way.)コップ意味：cup例：ガラスのコップ (glass cup)～こと意味：thing, event例：&lt;ruby base="楽" rt="たの" /&gt;しいこと (fun thing)ことし【今年】意味：this yearことば【言葉】意味：word例：&lt;ruby base="言葉" rt="ことば" /&gt;を&lt;ruby base="覚" rt="おぼ" /&gt;えます (remember words)子ども【子供】意味：child例：&lt;ruby base="子" rt="こ" /&gt;どもたち (the children)この意味：this例：この&lt;ruby base="本" rt="ほん" /&gt; (this book)例：この&lt;ruby base="方" rt="かた" /&gt;がAさんです</w:t>
      </w:r>
    </w:p>
    <w:p>
      <w:r>
        <w:t>。 (This is A-san.)～ごはん【～ご飯】意味：meal at a certain time例：&lt;ruby base="昼" rt="ひる" /&gt;ごはんを&lt;ruby base="食" rt="た" /&gt;べます (eat lunch)例：ばんごはんを&lt;ruby base="食" rt="た" /&gt;べます (eat dinner)ごはん【ご飯】意味：meal例：ごはんをたべます (eat a meal)コピー意味：copy例：ノートをコピーします (copy notes)ごみ意味：trash, garbage例：ごみを&lt;ruby base="捨" rt="す" /&gt;てます (throw away trash)こみます【込みます】辞書形：&lt;ruby base="込" rt="こ" /&gt;む意味：be crowded例：&lt;ruby base="店" rt="みせ" /&gt;が&lt;ruby base="込" rt="こ" /&gt;んでいます (the store is crowded)（お）こめ【（お）米】意味：riceごめんください。意味：Excuse me. （Usually used when outside someone’s room to confirm whether there is anyone inside.）ごめんなさい。意味：I’m sorry.これ意味：this (one, thing)例：これをください。 (Please give me this.)ころ【頃】意味：time, period例：&lt;ruby base="子" rt="こ" /&gt;どものころ (around childhood)ごろ【頃】意味：around, about例：７&lt;ruby base="時" rt="じ" /&gt;ごろ&lt;ruby base="会社" rt="かいしゃ" /&gt;を&lt;ruby base="出" rt="で" /&gt;ます (leave work at around 7)こわい【怖い】意味：scary例：&lt;ruby base="怖" rt="こわ" /&gt;い&lt;ruby base="映画" rt="えいが" /&gt; (a scary movie)こんげつ【今月】意味：this monthコンサート意味：concertこんしゅう【今週】意味：this weekこんにちは</w:t>
      </w:r>
    </w:p>
    <w:p>
      <w:r>
        <w:t>。意味：Hello.こんばん【今晩】意味：tonight, this eveningこんばんは。意味：Good evening.コンビニ意味：convenience storeさあ意味：(1) showing the mood of invitation or suggestion; (2)showing the mood of uncertainty or hesitation.例：さあ、&lt;ruby base="行" rt="い" /&gt;きましょう。 (Now let’s go.)例：さあ、わかりません。 (Well, I’m not sure.)サービス（します）意味：to give away; to provide a service; service (noun)例：&lt;ruby base="無料" rt="むりょう" /&gt;のサービス (a free service)～さい【～歳】意味：showing age with numbers例：21&lt;ruby base="歳" rt="さい" /&gt;です。 (I’m 21 years old.)さいふ【財布】意味：purse; walletさかな【魚】意味：fish例：&lt;ruby base="魚屋" rt="さかなや" /&gt; (fish dealer)さき【先】意味：end; future; destination例：この&lt;ruby base="道" rt="みち" /&gt;の&lt;ruby base="先" rt="さき" /&gt; (beyond this street)さきに【先に】意味：in advance例：&lt;ruby base="先" rt="さき" /&gt;に&lt;ruby base="失礼" rt="しつれい" /&gt;します</w:t>
      </w:r>
    </w:p>
    <w:p>
      <w:r>
        <w:t>。 (Sorry. I shall leave first.)さきます【咲きます】辞書形：&lt;ruby base="咲" rt="さ" /&gt;く意味：bloom例：&lt;ruby base="花" rt="か" /&gt;が&lt;ruby base="咲" rt="さ" /&gt;きます (flowers bloom)さくぶん【作文】意味：compositionさくら【桜】意味：cherry blossom（お）さけ【（お）酒】意味：alcoholさします【差します】辞書形：&lt;ruby base="差" rt="さ" /&gt;す意味：raise, life; point; stretch out; put up例：かさをさします (open an umbrella)さしみ【刺し身】意味：sashimiサッカー意味：soccerざっし【雑誌】意味：magazine例：おもしろい&lt;ruby base="雑誌" rt="ざっし" /&gt; (interesting magazine)さとう【砂糖】意味：sugarさびしい意味：lonely, lonesome例：&lt;ruby base="寂" rt="さび" /&gt;しくなりますね。 (It has become lonesome.)さむい【寒い】意味：cold例：&lt;ruby base="寒" rt="さむ" /&gt;い&lt;ruby base="天気" rt="てんき" /&gt; (cold weather)さようなら／さよなら</w:t>
      </w:r>
    </w:p>
    <w:p>
      <w:r>
        <w:t>。意味：Goodbye.さら【皿】意味：plate例：&lt;ruby base="取" rt="と" /&gt;り&lt;ruby base="皿" rt="ざら" /&gt; (small plate)さんぽ（します）【散歩（します）】意味：to go on a walk例：&lt;ruby base="犬" rt="いぬ" /&gt;と&lt;ruby base="散歩" rt="さんぽ" /&gt;します (walk the dog)しあい【試合】意味：match例：&lt;ruby base="試合" rt="しあい" /&gt;をします (have a match)例：&lt;ruby base="試合" rt="しあい" /&gt;に&lt;ruby base="出" rt="で" /&gt;ます (participate in the match)ジーンズ意味：jeansしお【塩】意味：saltじかん【時間】意味：time～じかん【～時間】意味：with numbers shows the length of a period of time例：１&lt;ruby base="時間" rt="じかん" /&gt;&lt;ruby base="勉強" rt="べんきょう" /&gt;します (study for an hour)しごと【仕事】意味：work, job例：&lt;ruby base="仕事" rt="しごと" /&gt;が&lt;ruby base="終" rt="お" /&gt;わります (work ends)例：&lt;ruby base="仕事" rt="しごと" /&gt;をやります (do work)じしょ【辞書】意味：dictionary～じすぎに【～時すぎに】意味：with number shows after a certain time例：８&lt;ruby base="時" rt="じ" /&gt;すぎに&lt;ruby base="家" rt="いえ" /&gt;に&lt;ruby base="着" rt="つ" /&gt;きます (arrive home after 8)した【下】意味：down; under, below例：ベッドの&lt;ruby base="下" rt="お" /&gt; (under the bed)したぎ【下着】意味：underwearしつもん（します）【質問（します）】意味：ask例：&lt;ruby base="先生" rt="せんせい" /&gt;に&lt;ruby base="質問"</w:t>
      </w:r>
    </w:p>
    <w:p>
      <w:r>
        <w:t>rt="つ" /&gt;きます (arrive home after 8)した【下】意味：down; under, below例：ベッドの&lt;ruby base="下" rt="お" /&gt; (under the bed)したぎ【下着】意味：underwearしつもん（します）【質問（します）】意味：ask例：&lt;ruby base="先生" rt="せんせい" /&gt;に&lt;ruby base="質問" rt="しつもん" /&gt;します (ask a teacher)失礼しました</w:t>
      </w:r>
    </w:p>
    <w:p>
      <w:r>
        <w:t>。意味：Excuse me.失礼します。意味：Excuse me.失礼ですが、意味：excuse me, but…例：&lt;ruby base="失礼" rt="しつれい" /&gt;ですが、&lt;ruby base="田中" rt="たなか" /&gt;さんでしょうか。 (Excuse me. Are you Mr. Tanaka?)じてんしゃ【自転車】意味：bicycleじどうしゃ【自動車】意味：automobileしにます【死にます】辞書形：&lt;ruby base="死" rt="し" /&gt;ぬ意味：die例：&lt;ruby base="彼" rt="かれ" /&gt;のペットは&lt;ruby base="一年前死" rt="いちねんまえし" /&gt;にました。 (His pet died last year.)～じはん【～時半】意味：with number shows time of half past 例：&lt;ruby base="今" rt="いま" /&gt;２&lt;ruby base="時半" rt="じはん" /&gt;です (It’s 2:30 right now.)じぶん【自分】意味：myselfします意味：do; wear例：&lt;ruby base="宿題" rt="しゅくだい" /&gt;をします (do homework)例：&lt;ruby base="時計" rt="とけい" /&gt;をします (wear a watch)しまります【閉まります】辞書形：&lt;ruby base="閉" rt="し" /&gt;まる意味：close例：&lt;ruby base="店" rt="みせ" /&gt;が&lt;ruby base="閉" rt="し" /&gt;まります (store closes)じむしょ【事務所】意味：officeしめます【閉めます】辞書形：&lt;ruby base="閉" rt="し" /&gt;める意味：close例：&lt;ruby base="窓" rt="まど" /&gt;を&lt;ruby base="閉" rt="し" /&gt;めます (close a window)しめます【締めます】辞書形：&lt;ruby base="締" rt="し" /&gt;める意味：tie up例：ネクタイをしめます (tie a necktie)じゃ意味：so例：じゃ、&lt;ruby base="行" rt="い" /&gt;きましょう</w:t>
      </w:r>
    </w:p>
    <w:p>
      <w:r>
        <w:t>。 (So, let’s go.)シャーペン／シャープペンシル意味：mechanical pencilしゃしん【写真】意味：photo例：&lt;ruby base="写真" rt="しゃしん" /&gt;を&lt;ruby base="撮" rt="と" /&gt;ります (take photos)ジャズ意味：jazzしゃちょう【社長】意味：president of the companyシャツ意味：shirt例：&lt;ruby base="青" rt="あお" /&gt;いシャツ (blue shirt)シャワー意味：shower例：シャワーを&lt;ruby base="浴" rt="あ" /&gt;びます (take shower)～じゅう【～中】意味：an affix means within the whole range of a space or a time period例：&lt;ruby base="一日中家" rt="いちにちじゅういえ" /&gt;にいます (stay at home all day)例：&lt;ruby base="世界中" rt="せかいじゅう" /&gt;を&lt;ruby base="旅行" rt="りょこう" /&gt;します (travel the world)～しゅうかん【～週間】意味：with number shows time length that spans how many weeks例：２&lt;ruby base="週間休" rt="しゅうかんやす" /&gt;みます (take a two week break)じゅうしょ【住所】意味：address例：&lt;ruby base="住所" rt="じゅうしょ" /&gt;をここに&lt;ruby base="書" rt="か" /&gt;いてください。 (Please write down your address here.)ジュース意味：juice; soft drink例：ジュースを&lt;ruby base="頼" rt="たの" /&gt;んで</w:t>
      </w:r>
    </w:p>
    <w:p>
      <w:r>
        <w:t>。 (Please order a glass of juice for me.)じゅうどう【柔道】意味：judoじゅぎょう【授業】意味：class, lesson, classwork例：&lt;ruby base="授業" rt="じゅぎょう" /&gt;が&lt;ruby base="始" rt="はじ" /&gt;まります (classes begin)例：&lt;ruby base="授業" rt="じゅぎょう" /&gt;を&lt;ruby base="受" rt="う" /&gt;けます (take a class)例：&lt;ruby base="授業" rt="じゅぎょう" /&gt;に&lt;ruby base="出" rt="で" /&gt;ます (go to class)例：&lt;ruby base="授業" rt="じゅぎょう" /&gt;があります (have a class)しゅくだい【宿題】意味：homework例：&lt;ruby base="宿題" rt="しゅくだい" /&gt;をします (do homework)しょうがつ【正月】意味：New Yearしょうがっこう【小学校】意味：elementary schoolじょうず【上手】意味：good at, skilled例：&lt;ruby base="料理" rt="りょうり" /&gt;が&lt;ruby base="上手" rt="じょうず" /&gt; (good at cooking)しょうひん【商品】意味：products, commodity例：&lt;ruby base="商品" rt="しょうひん" /&gt;を&lt;ruby base="売" rt="う" /&gt;ります (sell products)じょうぶ（な）【丈夫（な）】意味：sturdy例：じょうぶなかばん (sturdy bag)しょうゆ【醤油】意味：soy sauceしょくじ【食事】意味：meal例：&lt;ruby base="食事" rt="しょくじ" /&gt;をします (have a meal)しょくどう【食堂】意味：cafeteriaしょっき【食器】意味：tableware例：&lt;ruby base="食器" rt="しょっき" /&gt;を&lt;ruby base="洗" rt="あら" /&gt;います (wash the tableware)しろい【白い】意味：white例：&lt;ruby base="白" rt="しろ" /&gt;いTシャツ</w:t>
      </w:r>
    </w:p>
    <w:p>
      <w:r>
        <w:t>rt="しょくじ" /&gt;をします (have a meal)しょくどう【食堂】意味：cafeteriaしょっき【食器】意味：tableware例：&lt;ruby base="食器" rt="しょっき" /&gt;を&lt;ruby base="洗" rt="あら" /&gt;います (wash the tableware)しろい【白い】意味：white例：&lt;ruby base="白" rt="しろ" /&gt;いTシャツ (white T-shirt)～じん【～人】意味：indictor for a person from a country例：&lt;ruby base="日本人" rt="にほんじん" /&gt; (Japanese)しんかんせん【新幹線】意味：bullet train; shinkansen例：&lt;ruby base="新幹線" rt="しんかんせん" /&gt;に&lt;ruby base="乗" rt="の" /&gt;る (take the bullet train)しんごう【信号】意味：traffic light例：&lt;ruby base="信号" rt="しんごう" /&gt;を&lt;ruby base="待" rt="ま" /&gt;つ (wait for the green light)じんじゃ【神社】意味：shrine例：&lt;ruby base="神社" rt="じんじゃ" /&gt;に&lt;ruby base="参" rt="まい" /&gt;る (go to shrine to worship)しんせつ（な）【親切（な）】意味：gentle例：&lt;ruby base="親切" rt="しんせつ" /&gt;な&lt;ruby base="先生" rt="せんせい" /&gt; (a gentle teacher)しんぶん【新聞】意味：newspaper例：&lt;ruby base="新聞" rt="しんぶん" /&gt;を&lt;ruby base="読" rt="よ" /&gt;みます (read the newspaper)すいえい【水泳】意味：swimmingすいます【吸います】辞書形：&lt;ruby base="吸" rt="す" /&gt;う意味：smoke; breathe in; suck in例：たばこを&lt;ruby base="吸" rt="す" /&gt;います (smoke a</w:t>
      </w:r>
    </w:p>
    <w:p>
      <w:r>
        <w:t>rt="しんぶん" /&gt;を&lt;ruby base="読" rt="よ" /&gt;みます (read the newspaper)すいえい【水泳】意味：swimmingすいます【吸います】辞書形：&lt;ruby base="吸" rt="す" /&gt;う意味：smoke; breathe in; suck in例：たばこを&lt;ruby base="吸" rt="す" /&gt;います (smoke a cigarette)スーツ意味：suitスーパー意味：supermarket例：スーパーで&lt;ruby base="買" rt="か" /&gt;い&lt;ruby base="物" rt="もの" /&gt;をする (go shopping in a supermarket)スープ意味：soupスカート意味：skirt例：&lt;ruby base="短" rt="みじか" /&gt;いスカート (short skirt)すき（な）【好き（な）】意味：liked例：トマトが&lt;ruby base="好" rt="す" /&gt;きです (I like tomatoes.)スキー意味：skiingすくない【少ない】意味：few, little例：&lt;ruby base="人" rt="ひと" /&gt;が&lt;ruby base="少" rt="すく" /&gt;ないです (few people)すぐに意味：immediately例：すぐに&lt;ruby base="終" rt="お" /&gt;わる (will end immediately)すごく意味：very例：すごくおいしいです (very tasty)すこし【少し】意味：a little例：&lt;ruby base="少" rt="すく" /&gt;しわかります (understand a little)（お）すし【（お）寿司】意味：sushiすずしい【涼しい】意味：cool例：&lt;ruby base="涼" rt="すず" /&gt;しい&lt;ruby base="風" rt="かぜ" /&gt; (cool wind)～ずつ意味：to each例：1つずつ&lt;ruby base="買" rt="か" /&gt;います (buy one each)すっぱい【酸っぱい】意味：sour例：&lt;ruby base="酸" rt="す" /&gt;っぱい&lt;ruby base="味" rt="あじ" /&gt;がする (it tastes</w:t>
      </w:r>
    </w:p>
    <w:p>
      <w:r>
        <w:t>rt="すず" /&gt;しい&lt;ruby base="風" rt="かぜ" /&gt; (cool wind)～ずつ意味：to each例：1つずつ&lt;ruby base="買" rt="か" /&gt;います (buy one each)すっぱい【酸っぱい】意味：sour例：&lt;ruby base="酸" rt="す" /&gt;っぱい&lt;ruby base="味" rt="あじ" /&gt;がする (it tastes sour)すてます【捨てます】辞書形：&lt;ruby base="捨" rt="す" /&gt;てる意味：throw away例：ごみを&lt;ruby base="捨" rt="す" /&gt;てます (throw away trash)ストーブ意味：stove, heaterスニーカー意味：sneakersスプーン意味：spoonスポーツ意味：sportsズボン意味：pants例：ズボンをはきます (wear pants)スマホ意味：smartphoneすみます【住みます】辞書形：&lt;ruby base="住" rt="す" /&gt;む意味：live例：アパートに&lt;ruby base="住" rt="す" /&gt;みます (live in an apartment)すみません</w:t>
      </w:r>
    </w:p>
    <w:p>
      <w:r>
        <w:t>。意味：Pardon me.すもう【相撲】意味：sumo例：すもうを&lt;ruby base="見" rt="み" /&gt;に&lt;ruby base="行" rt="い" /&gt;く (go to see sumo match)スリッパ意味：slippersスリランカ意味：Sri Lankaせ【背】意味：stature, height例：&lt;ruby base="背" rt="せ" /&gt;が&lt;ruby base="高" rt="たか" /&gt;い (tall)例：&lt;ruby base="背" rt="せ" /&gt;が&lt;ruby base="低" rt="ひく" /&gt;い (short)せいと【生徒】意味：student例：&lt;ruby base="生徒会" rt="せいとかい" /&gt; (student union)セーター意味：red sweater例：&lt;ruby base="赤" rt="あか" /&gt;いセーターせかい【世界】意味：world例：&lt;ruby base="世界" rt="せかい" /&gt;に&lt;ruby base="一" rt="ひと" /&gt;つだけの&lt;ruby base="花" rt="か" /&gt; (the unique flower in the world)せき【席】意味：seat例：&lt;ruby base="席" rt="せき" /&gt;に&lt;ruby base="座" rt="すわ" /&gt;る (sit in a seat)せっけん【石鹸】意味：soapせまい【狭い】意味：narrow, cramped例：せまい&lt;ruby base="台所" rt="だいどころ" /&gt; (cramped kitchen)せんげつ【先月】意味：last monthせんしゅう【先週】意味：last weekせんせい【先生】意味：teacherせんたく（します）【洗濯（します）】意味：to do the laundry例：&lt;ruby base="服" rt="ふく" /&gt;を&lt;ruby base="洗濯" rt="せんたく" /&gt;する (wash the clothes)ぜんぶ【全部】意味：all例：&lt;ruby base="全部" rt="ぜんぶ" /&gt;ほしいです (want them all)そうじ（します）【掃除（します）】意味：clean例：&lt;ruby base="部屋" rt="へや" /&gt;をそうじします</w:t>
      </w:r>
    </w:p>
    <w:p>
      <w:r>
        <w:t>base="服" rt="ふく" /&gt;を&lt;ruby base="洗濯" rt="せんたく" /&gt;する (wash the clothes)ぜんぶ【全部】意味：all例：&lt;ruby base="全部" rt="ぜんぶ" /&gt;ほしいです (want them all)そうじ（します）【掃除（します）】意味：clean例：&lt;ruby base="部屋" rt="へや" /&gt;をそうじします (clean a room)そうです</w:t>
      </w:r>
    </w:p>
    <w:p>
      <w:r>
        <w:t>。意味：That’s correct.そくたつ【速達】意味：express delivery例：&lt;ruby base="速達" rt="そくたつ" /&gt;で&lt;ruby base="届" rt="とど" /&gt;けます (deliver it via express delivery)そこ意味：there例：そこに&lt;ruby base="置" rt="お" /&gt;いてください。 (Please put it there.)そして意味：and then例：そして&lt;ruby base="父" rt="ちち" /&gt;になる。 (And then he becomes father.)そちら意味：there例：そちらは&lt;ruby base="空" rt="そら" /&gt;いていますか。 (Is no one there?)そつぎょう（します）【卒業（します）】意味：graduate例：&lt;ruby base="高校" rt="こうこう" /&gt;を&lt;ruby base="卒業" rt="そつぎょう" /&gt;します。 (graduate from high school)そっち意味：there (spoken language of そちら)例：そっちに&lt;ruby base="行" rt="い" /&gt;きます。 (I’ll go there.)そと【外】意味：outside例：&lt;ruby base="家" rt="いえ" /&gt;の&lt;ruby base="外" rt="そと" /&gt; (outside the home)その意味：that例：その&lt;ruby base="映画" rt="えいが" /&gt; (that movie)例：その方が&lt;ruby base="私" rt="わたし" /&gt;の&lt;ruby base="先生" rt="せんせい" /&gt;です</w:t>
      </w:r>
    </w:p>
    <w:p>
      <w:r>
        <w:t>。 (That is my teacher.)そば【蕎麦】意味：soba (a certain type of Japanese noodle)そば【傍】意味：in the proximity of …例：&lt;ruby base="駅" rt="えき" /&gt;のそば (by the station)そら【空】意味：sky例：&lt;ruby base="空" rt="そら" /&gt;を&lt;ruby base="飛" rt="と" /&gt;ぶ (fly in the sky)それ意味：that例：それはいくらですか。 (How much is that?)それから意味：after that例：それから&lt;ruby base="彼" rt="かれ" /&gt;は&lt;ruby base="一度" rt="いちど" /&gt;もあの&lt;ruby base="国" rt="くに" /&gt;へ&lt;ruby base="行" rt="い" /&gt;っていません。 (After that, he has never been to that country again.)だいがく【大学】意味：university例：&lt;ruby base="大学" rt="だいがく" /&gt;に&lt;ruby base="入学" rt="にゅうがく" /&gt;します (enroll in college)だいがくせい【大学生】意味：university student例：&lt;ruby base="大学生" rt="だいがくせい" /&gt;でも&lt;ruby base="参加" rt="さんか" /&gt;できます (university students are allowed to participate)たいしかん【大使館】意味：embassyだいじょうぶ【大丈夫】意味：okay, no problem例：&lt;ruby base="体" rt="からだ" /&gt;は&lt;ruby base="大丈夫" rt="だいじょうぶ" /&gt;ですか</w:t>
      </w:r>
    </w:p>
    <w:p>
      <w:r>
        <w:t>。 (Is your body okay?)たいせつ（な）【大切（な）】意味：precious例：&lt;ruby base="大切" rt="たいせつ" /&gt;な&lt;ruby base="写真" rt="しゃしん" /&gt; (precious photograph)だいたい【大体】意味：mostly例：だいたいわかります (mostly understand)たいてい【大抵】意味：usually例：たいてい７&lt;ruby base="時" rt="じ" /&gt;に&lt;ruby base="起" rt="お" /&gt;きます (usually wake up at 7)だいどころ【台所】意味：kitchen例：せまい&lt;ruby base="台所" rt="だいどころ" /&gt; (cramped kitchen)たいへん【大変】意味：extremely; difficult, hard例：たいへん&lt;ruby base="重" rt="おも" /&gt;いです (extremely heavy)例：&lt;ruby base="大変" rt="たいへん" /&gt;な&lt;ruby base="仕事" rt="しごと" /&gt; (difficult job)たいわん【台湾】意味：Taiwanたかい【高い】意味：expensive; high例：&lt;ruby base="背" rt="せ" /&gt;が&lt;ruby base="高" rt="たか" /&gt;い (tall)例：&lt;ruby base="値段" rt="ねだん" /&gt;が&lt;ruby base="高" rt="たか" /&gt;い (price is high)たくさん【沢山】意味：many例：たくさん&lt;ruby base="食" rt="た" /&gt;べます (eat a lot)タクシー意味：taxi～だけ意味：only, just例：１&lt;ruby base="杯" rt="はい" /&gt;だけ&lt;ruby base="飲" rt="の" /&gt;みます (have just one drink）だします【出します】辞書形：&lt;ruby base="出" rt="で" /&gt;す意味：submit; send out例：レポートを&lt;ruby base="出" rt="で" /&gt;します (submit a report)例：&lt;ruby base="手紙" rt="てがみ" /&gt;を&lt;ruby</w:t>
      </w:r>
    </w:p>
    <w:p>
      <w:r>
        <w:t>/&gt;だけ&lt;ruby base="飲" rt="の" /&gt;みます (have just one drink）だします【出します】辞書形：&lt;ruby base="出" rt="で" /&gt;す意味：submit; send out例：レポートを&lt;ruby base="出" rt="で" /&gt;します (submit a report)例：&lt;ruby base="手紙" rt="てがみ" /&gt;を&lt;ruby base="出" rt="で" /&gt;します (send a letter)～たち意味：an indicator of multiple individuals例：わたしたち (we)たちます【立ちます】辞書形：&lt;ruby base="立" rt="た" /&gt;つ意味：stand例：&lt;ruby base="後" rt="あと" /&gt;ろに&lt;ruby base="立" rt="た" /&gt;ちます (stand behind)たっきゅう【卓球】／ピンポン意味：table tennisたてもの【建物】意味：buildingたのしい【楽しい】意味：enjoyable例：&lt;ruby base="楽" rt="たの" /&gt;しい&lt;ruby base="日々" rt="ひび" /&gt; (enjoyable days)たべます【食べます】辞書形：&lt;ruby base="食" rt="た" /&gt;べる意味：eat例：ご&lt;ruby base="飯" rt="はん" /&gt;を&lt;ruby base="食" rt="た" /&gt;べます (have a meal)たべもの【食べ物】意味：food例：&lt;ruby base="食" rt="た" /&gt;べ&lt;ruby base="物" rt="もの" /&gt;を&lt;ruby base="持" rt="も" /&gt;ってきて (Please bring some food)たまご【卵】意味：eggだれ【誰】意味：who例：&lt;ruby base="誰" rt="だれ" /&gt;ですか</w:t>
      </w:r>
    </w:p>
    <w:p>
      <w:r>
        <w:t>。 (Who is it?)たんじょうび【誕生日】意味：birthday例：&lt;ruby base="誕生日" rt="たんじょうび" /&gt;パーティー (birthday party)ダンス意味：dance例：ダンス&lt;ruby base="教室" rt="きょうしつ" /&gt; (dance classroom)だんだん意味：gradually例：だんだん&lt;ruby base="暖" rt="あたた" /&gt;かくなります (get gradually warmer)ちいさい【小さい】意味：small例：&lt;ruby base="小" rt="ちい" /&gt;さいボタン (small buttons)チーズ意味：cheeseちかい【近い】意味：close, near例：&lt;ruby base="駅" rt="えき" /&gt;から&lt;ruby base="近" rt="ちか" /&gt;い (close to the station)ちかく【近く】意味：proximity例：&lt;ruby base="駅" rt="えき" /&gt;の&lt;ruby base="近" rt="ちか" /&gt;く (near the station)ちかてつ【地下鉄】意味：subwayチケット意味：ticketちず【地図】意味：map例：&lt;ruby base="地図" rt="ちず" /&gt;を&lt;ruby base="見" rt="み" /&gt;る (view the map)ちち【父】意味：father (formal)ちゃいろい【茶色い】意味：brown例：&lt;ruby base="茶色" rt="ちゃいろ" /&gt;いくつ (brown shoes)～ちゅう【～中】意味：an affix showing currently is doing something例：&lt;ruby base="今食事中" rt="いましょくじちゅう" /&gt;です (I am eating right now.)ちゅうがっこう【中学校】意味：middle schoolちゅうごくご【中国語】意味：Chinese language例：&lt;ruby base="中国語" rt="ちゅうごくご" /&gt;で&lt;ruby base="話" rt="はな" /&gt;します (speak in Chinese)ちゅうもん（します）【注文（します）】意味：order例：デザートを&lt;ruby</w:t>
      </w:r>
    </w:p>
    <w:p>
      <w:r>
        <w:t>am eating right now.)ちゅうがっこう【中学校】意味：middle schoolちゅうごくご【中国語】意味：Chinese language例：&lt;ruby base="中国語" rt="ちゅうごくご" /&gt;で&lt;ruby base="話" rt="はな" /&gt;します (speak in Chinese)ちゅうもん（します）【注文（します）】意味：order例：デザートを&lt;ruby base="注文" rt="ちゅうもん" /&gt;します (order a dessert)例：&lt;ruby base="注文" rt="ちゅうもん" /&gt;をとります (take an order)ちょうど意味：exactly, just, right例：&lt;ruby base="今" rt="いま" /&gt;</w:t>
      </w:r>
    </w:p>
    <w:p>
      <w:r>
        <w:t>、12&lt;ruby base="時" rt="じ" /&gt;ちょうどです</w:t>
      </w:r>
    </w:p>
    <w:p>
      <w:r>
        <w:t>。 (It’s exactly 12 right now.)例：9&lt;ruby base="時" rt="じ" /&gt;ちょうどに (at exactly 9)ちょっと意味：a little例：ちょっと&lt;ruby base="難" rt="むずか" /&gt;しいです (a little difficult)ついています意味：adhere, be attached to例：ポケットがついています (It has pockets.)つかれます【疲れます】辞書形：&lt;ruby base="疲" rt="つか" /&gt;れる意味：tired例：&lt;ruby base="体" rt="からだ" /&gt;が&lt;ruby base="疲" rt="つか" /&gt;れます (the body is tired)つきます【着きます】辞書形：&lt;ruby base="着" rt="つ" /&gt;く意味：arrive例：８&lt;ruby base="時" rt="じ" /&gt;すぎに&lt;ruby base="家" rt="いえ" /&gt;に&lt;ruby base="着" rt="つ" /&gt;きます (arrive home after 8)つくえ【机】意味：desk例：つくえの&lt;ruby base="上" rt="あ" /&gt; (on top of the desk)つくります【作ります】辞書形：&lt;ruby base="作" rt="つく" /&gt;る意味：make例：&lt;ruby base="料理" rt="りょうり" /&gt;を&lt;ruby base="作" rt="つく" /&gt;ります (do some cooking)つけます辞書形：つける意味：turn on例：エアコンをつけます (turn on the air conditioning)例：&lt;ruby base="電気" rt="でんき" /&gt;をつけます (turn on the lights)つけます辞書形：つける意味：put on, wear; stick; attach例：ゆびわをつけます (put on a ring)つたえます【伝えます】辞書形：&lt;ruby base="伝" rt="つた" /&gt;える意味：tell, let somebody know, convey例：～に&lt;ruby base="伝" rt="つた" /&gt;えます (let ~</w:t>
      </w:r>
    </w:p>
    <w:p>
      <w:r>
        <w:t>on the lights)つけます辞書形：つける意味：put on, wear; stick; attach例：ゆびわをつけます (put on a ring)つたえます【伝えます】辞書形：&lt;ruby base="伝" rt="つた" /&gt;える意味：tell, let somebody know, convey例：～に&lt;ruby base="伝" rt="つた" /&gt;えます (let ~ know)つとめます【勤めます】辞書形：&lt;ruby base="勤" rt="つと" /&gt;める意味：work例：&lt;ruby base="会社" rt="かいしゃ" /&gt;に&lt;ruby base="勤" rt="つと" /&gt;めます (work at a company)つまらない意味：boring例：つまらない&lt;ruby base="映画" rt="えいが" /&gt; (boring movie)つめたい【冷たい】意味：cold例：&lt;ruby base="冷" rt="つめ" /&gt;たい&lt;ruby base="料理" rt="りょうり" /&gt; (cold food)つよい【強い】意味：strong, powerful例：&lt;ruby base="強" rt="つよ" /&gt;い&lt;ruby base="風" rt="かぜ" /&gt; (strong wind)て【手】意味：hand例：&lt;ruby base="二本" rt="にほん" /&gt;の&lt;ruby base="手" rt="て" /&gt; (two hands)テーブル意味：tableでかけます【出掛けます】辞書形：&lt;ruby base="出掛" rt="でか" /&gt;ける意味：go out例：&lt;ruby base="仕事" rt="しごと" /&gt;に&lt;ruby base="出" rt="で" /&gt;かけます (go to work)てがみ【手紙】意味：letter例：&lt;ruby base="手紙" rt="てがみ" /&gt;を&lt;ruby base="出" rt="で" /&gt;します (send a letter)できます【出来ます】辞書形：できる意味：able to do something例：テニスができます (able to play tennis)でぐち【出口】意味：exitデザート意味：dessert例：デザートを&lt;ruby base="注文"</w:t>
      </w:r>
    </w:p>
    <w:p>
      <w:r>
        <w:t>base="手紙" rt="てがみ" /&gt;を&lt;ruby base="出" rt="で" /&gt;します (send a letter)できます【出来ます】辞書形：できる意味：able to do something例：テニスができます (able to play tennis)でぐち【出口】意味：exitデザート意味：dessert例：デザートを&lt;ruby base="注文" rt="ちゅうもん" /&gt;する (order a dessert)テスト意味：test例：テストを&lt;ruby base="受" rt="う" /&gt;けます (take a test)てちょう【手帳】意味：notebook; memo pad例：&lt;ruby base="手帳" rt="てちょう" /&gt;に&lt;ruby base="書" rt="か" /&gt;きます (write on the memo pad)テニス意味：tennis例：テニスをする (play tennis)では</w:t>
      </w:r>
    </w:p>
    <w:p>
      <w:r>
        <w:t>、また</w:t>
      </w:r>
    </w:p>
    <w:p>
      <w:r>
        <w:t>。意味：See you again.デパート意味：department storeでます【出ます】辞書形：&lt;ruby base="出" rt="で" /&gt;る意味：go out, come out例：7&lt;ruby base="時" rt="じ" /&gt;ごろ&lt;ruby base="会社" rt="かいしゃ" /&gt;を&lt;ruby base="出" rt="で" /&gt;ます (leave work at around 7)例：&lt;ruby base="試合" rt="しあい" /&gt;に&lt;ruby base="出" rt="で" /&gt;ます (participate in the match)でも意味：but例：でも、&lt;ruby base="行" rt="い" /&gt;かないとだめでしょう。 (But it won’t be OK if we don’t go, right?)てら【寺】意味：templeテレビ意味：television例：テレビを&lt;ruby base="見" rt="み" /&gt;ます (watch television)てんいん【店員】意味：store employee例：&lt;ruby base="店員" rt="てんいん" /&gt;を&lt;ruby base="呼" rt="よ" /&gt;びます (call an employee)てんき【天気】意味：weather例：&lt;ruby base="天気" rt="てんき" /&gt;がいいです (The weather is nice.)例：&lt;ruby base="天気" rt="てんき" /&gt;が&lt;ruby base="悪" rt="わる" /&gt;いです (The weather is bad.)でんごん【伝言】意味：message例：&lt;ruby base="伝言" rt="でんごん" /&gt;をお&lt;ruby base="願" rt="ねが" /&gt;いします</w:t>
      </w:r>
    </w:p>
    <w:p>
      <w:r>
        <w:t>。 (Please pass on the message for me.)でんしゃ【電車】意味：train例：&lt;ruby base="電車" rt="でんしゃ" /&gt;で&lt;ruby base="行" rt="い" /&gt;く (go by train)てんちょう【店長】意味：store manager例：&lt;ruby base="店長" rt="てんちょう" /&gt;は&lt;ruby base="誰" rt="だれ" /&gt;ですか。 (Who is the store manager?)てんぷら意味：tempuraでんわ（します）【電話（します）】意味：to telephone, to call例：この&lt;ruby base="番号" rt="ばんごう" /&gt;に&lt;ruby base="電話" rt="でんわ" /&gt;してください。 (Please call this number.)と【戸】意味：(Japanese-style) door例：&lt;ruby base="戸" rt="と" /&gt;を&lt;ruby base="閉" rt="し" /&gt;める (close the door)ドア意味：door例：ドアをノックする (knock on the door)ドイツ意味：Germanyトイレ意味：toiletどう意味：howどういたしまして。意味：You’re welcome.どうして意味：why例：どうして&lt;ruby base="行" rt="い" /&gt;かなかったんですか。 (Why didn’t you go?)どうしましたか？意味：Is there anything wrong?どうぞ意味：Please例：どうぞお&lt;ruby base="入" rt="はい" /&gt;りください。 (Please come in.)どうぞよろしく。意味：How do you do.どうぶつ【動物】意味：animal例：たくさんの&lt;ruby base="動物" rt="どうぶつ" /&gt; (a large number of animals)どうもありがとうございます</w:t>
      </w:r>
    </w:p>
    <w:p>
      <w:r>
        <w:t>。 (Please come in.)どうぞよろしく。意味：How do you do.どうぶつ【動物】意味：animal例：たくさんの&lt;ruby base="動物" rt="どうぶつ" /&gt; (a large number of animals)どうもありがとうございます。意味：Thank you very much.どうやって意味：in what wayとおい【遠い】意味：far例：&lt;ruby base="駅" rt="えき" /&gt;から&lt;ruby base="遠" rt="とお" /&gt;い (far from the station)とおります【通ります】意味：go through例：&lt;ruby base="細" rt="ほそ" /&gt;い&lt;ruby base="道" rt="みち" /&gt;を&lt;ruby base="通" rt="とお" /&gt;ります (go through a narrow street)～とき【～時】意味：the time when …例：&lt;ruby base="子" rt="こ" /&gt;どものとき (during childhood)ときどき意味：sometimes例：ときどき&lt;ruby base="彼" rt="かれ" /&gt;に&lt;ruby base="会" rt="あ" /&gt;います (meet him occasionally)とけい【時計】意味：watch例：&lt;ruby base="時計" rt="とけい" /&gt;をつけます (put on a watch)どこ意味：where例：&lt;ruby base="今" rt="いま" /&gt;、どこにいますか。 (Where are you right now?)ところ【所】意味：place例：バスに&lt;ruby base="乗" rt="の" /&gt;るところはどこですか。 （Where is the place to take the bus?）（お）とし【（お）年】意味：age例：（お）&lt;ruby base="年" rt="とし" /&gt;は（お）いくつですか</w:t>
      </w:r>
    </w:p>
    <w:p>
      <w:r>
        <w:t>。 (Where are you right now?)ところ【所】意味：place例：バスに&lt;ruby base="乗" rt="の" /&gt;るところはどこですか。 （Where is the place to take the bus?）（お）とし【（お）年】意味：age例：（お）&lt;ruby base="年" rt="とし" /&gt;は（お）いくつですか。 (How old are you?)としょかん【図書館】意味：library例：&lt;ruby base="図書館" rt="としょかん" /&gt;で&lt;ruby base="本" rt="ほん" /&gt;を&lt;ruby base="読" rt="よ" /&gt;む (read books in the library)とっきゅう【特急】意味：limited express例：&lt;ruby base="特急電車" rt="とっきゅうでんしゃ" /&gt; (limited express train)どちら意味：which例：&lt;ruby base="家" rt="いえ" /&gt;はどちらですか。 (Which is your home?)どっち意味：which (spoken language of どちら)例：&lt;ruby base="右" rt="みぎ" /&gt;と&lt;ruby base="左" rt="ひだり" /&gt;、どっちに&lt;ruby base="行" rt="い" /&gt;きますか。 (Left or right, which should we go?)とても意味：very例：とても&lt;ruby base="軽" rt="かる" /&gt;いです (very light)どなた意味：which one (more respectful than だれ)例：あの&lt;ruby base="方" rt="かた" /&gt;はどなたですか。 (Who is that individual?)となり【隣】意味：next to, neighbor例：&lt;ruby base="学校" rt="がっこう" /&gt;のとなり (next to the school)どの意味：which例：どのビル？ (Which building?)どのくらい 意味：how much; how long例：どのくらいかかりますか</w:t>
      </w:r>
    </w:p>
    <w:p>
      <w:r>
        <w:t>。 (How much does it cost?)とびます【飛びます】辞書形：&lt;ruby base="飛" rt="と" /&gt;ぶ意味：fly例：&lt;ruby base="空" rt="そら" /&gt;を&lt;ruby base="飛" rt="と" /&gt;びます (fly in the sky)トマト意味：tomato例：トマトが&lt;ruby base="好" rt="す" /&gt;きです (I like tomatoes.)とまります【止まります】辞書形：&lt;ruby base="止" rt="と" /&gt;まる意味：stop例：バイクが&lt;ruby base="止" rt="と" /&gt;まります (motorcycle stops)ともだち【友だち】意味：friends例：&lt;ruby base="友" rt="とも" /&gt;だちができる (make friends)ドラマ意味：drama例：&lt;ruby base="連続" rt="れんぞく" /&gt;テレビドラマ (TV serials)とり【鳥】意味：bird例：&lt;ruby base="鳥" rt="とり" /&gt;が&lt;ruby base="鳴" rt="な" /&gt;きます (birds chirp)とりにく【鶏肉】意味：chickenとります【取ります】①辞書形：&lt;ruby base="取" rt="と" /&gt;る意味：take, pick up, hull, seize, get, gain, acquire例：&lt;ruby base="注文" rt="ちゅうもん" /&gt;をとります (take an order)とります【取ります】②辞書形：&lt;ruby base="取" rt="と" /&gt;る意味：take off例：ぼうしをとります (take off hat)とります【撮ります】辞書形：&lt;ruby base="撮" rt="と" /&gt;る意味：take (picture)例：&lt;ruby base="写真" rt="しゃしん" /&gt;を&lt;ruby base="撮" rt="と" /&gt;ります (take a picture)どれ意味：which例：どれがいいですか。 (Which one do you want?)どんな意味：what kind of例：どんな&lt;ruby base="本" rt="ほん" /&gt;ですか</w:t>
      </w:r>
    </w:p>
    <w:p>
      <w:r>
        <w:t>。 (Which one do you want?)どんな意味：what kind of例：どんな&lt;ruby base="本" rt="ほん" /&gt;ですか。 (What kind of book is it?)ない意味：no; none; non-existent (is the plain form of ありません)例：お&lt;ruby base="金" rt="かね" /&gt;がない (I have no money.)ナイフ意味：knifeなか【中】意味：inside, within例：&lt;ruby base="家" rt="いえ" /&gt;の&lt;ruby base="中" rt="なか" /&gt; (inside the home)例：かばんの&lt;ruby base="中" rt="なか" /&gt; (inside the bag)ながい【長い】意味：long例：&lt;ruby base="長" rt="なが" /&gt;いコート (long coat)なきます【鳴きます】辞書形：&lt;ruby base="鳴" rt="な" /&gt;く意味：bark; purr; honk; chirp; make sound例：&lt;ruby base="鳥" rt="とり" /&gt;が&lt;ruby base="鳴" rt="な" /&gt;きます (birds chirp)なくします【無くします】辞書形：&lt;ruby base="無" rt="な" /&gt;くす意味：lose例：さいふをなくします (lose a wallet; lose a purse)なぜ意味：why例：なぜ怒ったの？ (Why did you get angry?)なつ【夏】意味：summer例：&lt;ruby base="夏" rt="なつ" /&gt;が&lt;ruby base="来" rt="き" /&gt;る (summer comes)なつやすみ【夏休み】意味：summer break例：もうすぐ&lt;ruby base="夏休" rt="なつやす" /&gt;みです</w:t>
      </w:r>
    </w:p>
    <w:p>
      <w:r>
        <w:t>。 (Soon it will be summer holiday.)～など【～等】意味：et cetera, and others, and so on例：そうじや&lt;ruby base="洗濯" rt="せんたく" /&gt;などをします (clean, do laundry, and more)なに【何】意味：what例：これは&lt;ruby base="何" rt="なん" /&gt;？ (What is this?)なまえ【名前】意味：name例：&lt;ruby base="名前" rt="なまえ" /&gt;を&lt;ruby base="教" rt="おし" /&gt;えてください (Please tell me your name.)ならいます【習います】辞書形：&lt;ruby base="習" rt="なら" /&gt;う意味：learn例：パソコンを&lt;ruby base="習" rt="なら" /&gt;います (learn how to use the computer)例：ピアノを&lt;ruby base="習" rt="なら" /&gt;います (practice the piano)なります【成ります】辞書形：なる意味：become例：&lt;ruby base="店長" rt="てんちょう" /&gt;になります (become store manager)例：&lt;ruby base="病気" rt="びょうき" /&gt;になります (get sick)例：よくなります (become better)なんじ【何時】意味：what time例：&lt;ruby base="今" rt="いま" /&gt;、&lt;ruby base="何時" rt="いつ" /&gt;ですか</w:t>
      </w:r>
    </w:p>
    <w:p>
      <w:r>
        <w:t>。 (What time is it now?)なんで【何で】意味：with what例：&lt;ruby base="何" rt="なん" /&gt;でそちらに&lt;ruby base="行" rt="い" /&gt;きますか？ (How shall we go there?)にがい【苦い】意味：bitter例：&lt;ruby base="苦" rt="にが" /&gt;い&lt;ruby base="薬" rt="くすり" /&gt;を&lt;ruby base="飲" rt="の" /&gt;む (drink bitter medicine)にぎやか（な）【賑やか（な）】意味：bustling例：にぎやかな&lt;ruby base="街" rt="まち" /&gt; (a bustling street)にく【肉】意味：meatにくや【肉屋】意味：butcherにし【西】意味：west～にち【～日】意味：with number shows number of days例：１&lt;ruby base="日" rt="ひ" /&gt;かかります (take a day)にほん【日本】意味：Japan例：&lt;ruby base="日本" rt="にほん" /&gt;にいます (in Japan)にほんご【日本語】意味：Japanese例：&lt;ruby base="日本語" rt="にほんご" /&gt;を&lt;ruby base="勉強" rt="べんきょう" /&gt;します (study Japanese)にほんじん【日本人】意味：Japanese people例：&lt;ruby base="彼" rt="かれ" /&gt;は&lt;ruby base="日本" rt="にほん" /&gt;&lt;ruby base="人" rt="ひと" /&gt;です</w:t>
      </w:r>
    </w:p>
    <w:p>
      <w:r>
        <w:t>。 (He is Japanese.)にもつ【荷物】意味：luggage例：にもつを&lt;ruby base="送" rt="おく" /&gt;ります (send luggage)にゅうがく（します）【入学（します）】意味：enroll例：&lt;ruby base="大学" rt="だいがく" /&gt;に&lt;ruby base="入学" rt="にゅうがく" /&gt;します (enroll in college)ニュース意味：news例：ニュースを&lt;ruby base="見" rt="み" /&gt;ます (watch the news)にわ【庭】意味：yard; garden例：きれいな&lt;ruby base="庭" rt="にわ" /&gt; (beautiful yard)ぬぎます【脱ぎます】辞書形：&lt;ruby base="脱" rt="ぬ" /&gt;ぐ意味：take off (clothes)例：&lt;ruby base="服" rt="ふく" /&gt;を&lt;ruby base="脱" rt="ぬ" /&gt;ぎます (take off clothes)ネクタイ意味：necktieねこ【猫】意味：catねだん【値段】意味：price例：&lt;ruby base="値段" rt="ねだん" /&gt;が&lt;ruby base="安" rt="やす" /&gt;い (the price is low)ねつ【熱】意味：fever例：&lt;ruby base="熱" rt="ねつ" /&gt;があります (have a fever)ネパール意味：Nepalねます【寝ます】辞書形：&lt;ruby base="寝" rt="ね" /&gt;る意味：sleep例：ベッドで&lt;ruby base="寝" rt="ね" /&gt;ます (sleep in bed)～ねん【～年】意味：with numbers shows how many years例：２&lt;ruby base="年留学" rt="ねんりゅうがく" /&gt;します (study abroad for two years)～ねんかん【～年間】意味：with numbers shows the time length of how many years例：１&lt;ruby base="年間旅行" rt="ねんかんりょこう" /&gt;します (go on a trip for a</w:t>
      </w:r>
    </w:p>
    <w:p>
      <w:r>
        <w:t>years例：２&lt;ruby base="年留学" rt="ねんりゅうがく" /&gt;します (study abroad for two years)～ねんかん【～年間】意味：with numbers shows the time length of how many years例：１&lt;ruby base="年間旅行" rt="ねんかんりょこう" /&gt;します (go on a trip for a year)ノート意味：notesのど【喉】意味：throat例：のどが&lt;ruby base="痛" rt="いた" /&gt;い (have a sore throat)のぼります【登ります】辞書形：&lt;ruby base="登" rt="のぼ" /&gt;る意味：climb例：&lt;ruby base="山" rt="やま" /&gt;に&lt;ruby base="登" rt="のぼ" /&gt;ります (climb a mountain)のみます【飲みます】辞書形：&lt;ruby base="飲" rt="の" /&gt;む意味：drink例：&lt;ruby base="薬" rt="くすり" /&gt;を&lt;ruby base="飲" rt="の" /&gt;みます (take medicine)のみもの【飲み物】意味：beverage例：&lt;ruby base="飲" rt="の" /&gt;み&lt;ruby base="物" rt="もの" /&gt;を&lt;ruby base="買" rt="か" /&gt;う (buy some beverage)のりば【乗り場】意味：place for boarding vehicles例：バス&lt;ruby base="乗" rt="の" /&gt;り&lt;ruby base="場" rt="ば" /&gt; (bus stop)のります【乗ります】辞書形：&lt;ruby base="乗" rt="の" /&gt;る意味：get on, board, mount, travel on or in例：～に&lt;ruby base="乗" rt="の" /&gt;ります (to get on a ~)は【歯】意味：teeth例：&lt;ruby base="歯" rt="は" /&gt;をみがきます (brush teeth)パーティー意味：partyはい意味：yes例：はい</w:t>
      </w:r>
    </w:p>
    <w:p>
      <w:r>
        <w:t>、そうです</w:t>
      </w:r>
    </w:p>
    <w:p>
      <w:r>
        <w:t>。 (Yes. It is.)バイク意味：motorbikeはいります【入ります】辞書形：&lt;ruby base="入" rt="はい" /&gt;る意味：enter例：おふろに&lt;ruby base="入" rt="はい" /&gt;ります (enter the bath)はがき意味：postcard例：はがきを&lt;ruby base="出" rt="で" /&gt;す (send out postcards)はきます【履きます】辞書形：&lt;ruby base="履" rt="は" /&gt;く意味：wear (usually lower half of the body)例：ズボンをはきます (wear pants)例：スカートをはきます (put on a skirt)例：くつをはきます (put on shoes)はこ【箱】意味：boxはし【箸】意味：chopsticksはし【橋】意味：bridge例：&lt;ruby base="橋" rt="はし" /&gt;を&lt;ruby base="渡" rt="わた" /&gt;ります (cross a bridge)はじまります【始まります】辞書形：&lt;ruby base="始" rt="はじ" /&gt;まる意味：begin例：&lt;ruby base="授業" rt="じゅぎょう" /&gt;が&lt;ruby base="始" rt="はじ" /&gt;まります (classes begin)はじめ【初め】意味：beginning例：&lt;ruby base="初" rt="はじ" /&gt;めから&lt;ruby base="知" rt="し" /&gt;っていたでしょう。 (You have known it from the very beginning, right?)はじめて【初めて】意味：the first time例：&lt;ruby base="初" rt="はじ" /&gt;めてその&lt;ruby base="果物" rt="くだもの" /&gt;を&lt;ruby base="食" rt="た" /&gt;べました (ate the fruit for the first time)初めまして</w:t>
      </w:r>
    </w:p>
    <w:p>
      <w:r>
        <w:t>。意味：Nice to meet you.はじめます【始めます】辞書形：&lt;ruby base="始" rt="はじ" /&gt;める意味：begin例：テストを&lt;ruby base="始" rt="はじ" /&gt;めます (start the test)バス意味：busバスケットボール意味：basketballパソコン意味：personal computer例：パソコンを&lt;ruby base="習" rt="なら" /&gt;います (learn how to use the computer)バター意味：butterはたらきます【働きます】辞書形：&lt;ruby base="働" rt="はたら" /&gt;く意味：work例：&lt;ruby base="工場" rt="こうじょう" /&gt;で&lt;ruby base="働" rt="はたら" /&gt;きます (work at a factory)例：&lt;ruby base="店" rt="みせ" /&gt;で&lt;ruby base="働" rt="はたら" /&gt;きます (work at a store)はな【花】意味：flower例：&lt;ruby base="花" rt="か" /&gt;が&lt;ruby base="咲" rt="さ" /&gt;きます (flowers bloom)はな【鼻】意味：noseはなします【話します】辞書形：&lt;ruby base="話" rt="はな" /&gt;す意味：例：&lt;ruby base="友" rt="とも" /&gt;だちと&lt;ruby base="話" rt="はな" /&gt;します (talk with friends)例：&lt;ruby base="中国語" rt="ちゅうごくご" /&gt;で&lt;ruby base="話" rt="はな" /&gt;します (speak in Chinese)例：～と&lt;ruby base="話" rt="はな" /&gt;します (speak with ~)はなや【花屋】意味：floristはは【母】意味：mother (formal)はらいます【払います】辞書形：&lt;ruby base="払" rt="はら" /&gt;う意味：pay例：お&lt;ruby base="金" rt="かね" /&gt;を&lt;ruby base="払" rt="はら" /&gt;います (pay money)はります【貼ります】辞書形：&lt;ruby base="貼" rt="は"</w:t>
      </w:r>
    </w:p>
    <w:p>
      <w:r>
        <w:t>with ~)はなや【花屋】意味：floristはは【母】意味：mother (formal)はらいます【払います】辞書形：&lt;ruby base="払" rt="はら" /&gt;う意味：pay例：お&lt;ruby base="金" rt="かね" /&gt;を&lt;ruby base="払" rt="はら" /&gt;います (pay money)はります【貼ります】辞書形：&lt;ruby base="貼" rt="は" /&gt;る意味：affix, stick例：&lt;ruby base="切手" rt="きって" /&gt;をはります (affix a stamp)はる【春】意味：springはれ【晴れ】意味：clear weather例：&lt;ruby base="今日" rt="きょう" /&gt;は&lt;ruby base="晴" rt="は" /&gt;れです</w:t>
      </w:r>
    </w:p>
    <w:p>
      <w:r>
        <w:t>。 (It is clear today.)はれます【晴れます】辞書形：&lt;ruby base="晴" rt="は" /&gt;れる意味：clear例：あしたは&lt;ruby base="晴" rt="は" /&gt;れるでしょう</w:t>
      </w:r>
    </w:p>
    <w:p>
      <w:r>
        <w:t>。 (Tomorrow would be a sunny day.)ばん【晩】意味：eveningパン意味：breadばんごう【番号】意味：number例：&lt;ruby base="電話番号" rt="でんわばんごう" /&gt; (telephone number)ばんごはん【晩ごはん】意味：dinner, supper例：&lt;ruby base="晩" rt="ばん" /&gt;ごはんを&lt;ruby base="食" rt="た" /&gt;べます (eat dinner)はんぶん【半分】意味：half例：&lt;ruby base="半分食" rt="はんぶんた" /&gt;べます (eat half)パンや【パン屋】意味：bakeryピアノ意味：piano例：ピアノを&lt;ruby base="習" rt="なら" /&gt;います (practice the piano)ビール意味：beerひがし【東】意味：eastひきます【弾きます】辞書形：&lt;ruby base="弾" rt="ひ" /&gt;く意味：play (instrument)例：ギターを&lt;ruby base="弾" rt="ひ" /&gt;きます (play the guitar)ひきます【引きます】辞書形：&lt;ruby base="引" rt="ひ" /&gt;く意味：get, catch例：&lt;ruby base="風邪" rt="かぜ" /&gt;をひきます (catch a cold)ひくい【低い】意味：low, short例：&lt;ruby base="背" rt="せ" /&gt;が&lt;ruby base="低" rt="ひく" /&gt;い (short)ひこうき【飛行機】意味：airplaneびじゅつかん【美術館】意味：art museumひだり【左】意味：left例：&lt;ruby base="左利" rt="ひだりき" /&gt;き (left-handed)ひと【人】意味：person例：&lt;ruby base="東京" rt="とうきょう" /&gt;の&lt;ruby base="人" rt="ひと" /&gt; (a person from Tokyo)ひとつき【ひと月】意味：a month例：ひと&lt;ruby base="月待" rt="つきま" /&gt;ちます (wait a month)ひま（な）意味：free; boredびょういん【病院】意味：hospital例：&lt;ruby</w:t>
      </w:r>
    </w:p>
    <w:p>
      <w:r>
        <w:t>base="東京" rt="とうきょう" /&gt;の&lt;ruby base="人" rt="ひと" /&gt; (a person from Tokyo)ひとつき【ひと月】意味：a month例：ひと&lt;ruby base="月待" rt="つきま" /&gt;ちます (wait a month)ひま（な）意味：free; boredびょういん【病院】意味：hospital例：&lt;ruby base="大学病院" rt="だいがくびょういん" /&gt; (university hospital)びょうき【病気】意味：illness; ill, sick例：&lt;ruby base="病気" rt="びょうき" /&gt;になります (get sick)ひらがな【平仮名】意味：hiraganaひる【昼】意味：afternoonビル意味：building例：ビルの&lt;ruby base="上" rt="あ" /&gt; (the top of the building)ひるごはん【昼ご飯】意味：lunch例：&lt;ruby base="昼" rt="ひる" /&gt;ごはんを&lt;ruby base="食" rt="た" /&gt;べます (eat lunch)ひろい【広い】意味：spacious例：&lt;ruby base="広" rt="ひろ" /&gt;い&lt;ruby base="部屋" rt="へや" /&gt; (spacious room)ふうとう【封筒】意味：envelopeプール意味：poolフォーク意味：forkふきます【吹きます】辞書形：&lt;ruby base="吹" rt="ふ" /&gt;く意味：blow例：&lt;ruby base="風" rt="かぜ" /&gt;が&lt;ruby base="吹" rt="ふ" /&gt;きます (the wind blows)ふく【服】意味：clothes例：&lt;ruby base="服" rt="ふく" /&gt;を&lt;ruby base="着" rt="つ" /&gt;ます (wear clothes)例：&lt;ruby base="服" rt="ふく" /&gt;を&lt;ruby base="脱" rt="ぬ" /&gt;ぎます (take off clothes)ぶたにく【豚肉】意味：porkふとい【太い】意味：thick, fat例：&lt;ruby base="太" rt="ふと" /&gt;いペン (thick pen)ふね【船】意味：boat,</w:t>
      </w:r>
    </w:p>
    <w:p>
      <w:r>
        <w:t>base="着" rt="つ" /&gt;ます (wear clothes)例：&lt;ruby base="服" rt="ふく" /&gt;を&lt;ruby base="脱" rt="ぬ" /&gt;ぎます (take off clothes)ぶたにく【豚肉】意味：porkふとい【太い】意味：thick, fat例：&lt;ruby base="太" rt="ふと" /&gt;いペン (thick pen)ふね【船】意味：boat, ship例：&lt;ruby base="船" rt="ふね" /&gt;に&lt;ruby base="乗" rt="の" /&gt;る (take a boat)ふゆ【冬】意味：winterブラジル意味：Brazilフランス意味：Franceフランス語意味：French例：フランス&lt;ruby base="語" rt="ご" /&gt;がわかります (understand French)ふります【降ります】辞書形：&lt;ruby base="降" rt="ふ" /&gt;る意味：fall例：&lt;ruby base="雨" rt="あめ" /&gt;が&lt;ruby base="降" rt="ふ" /&gt;ります (to rain)例：&lt;ruby base="雪" rt="ゆき" /&gt;が&lt;ruby base="降" rt="ふ" /&gt;ります (to snow)ふるい【古い】意味：old例：&lt;ruby base="古" rt="ふる" /&gt;い&lt;ruby base="家" rt="いえ" /&gt;に&lt;ruby base="住" rt="す" /&gt;んでいる (living in an old house)ぶんしょう【文章】意味：sentence; composition, article例：&lt;ruby base="文章" rt="ぶんしょう" /&gt;を&lt;ruby base="書" rt="か" /&gt;く (write an article)ページ意味：pageへた【下手】意味：bad at例：テニスが&lt;ruby base="下手" rt="へた" /&gt; （bad at tennis）ベッド意味：bed例：ベッドで&lt;ruby base="寝" rt="ね" /&gt;ます (sleep in bed)例：ベッドの&lt;ruby base="下" rt="お" /&gt; (under the</w:t>
      </w:r>
    </w:p>
    <w:p>
      <w:r>
        <w:t>rt="か" /&gt;く (write an article)ページ意味：pageへた【下手】意味：bad at例：テニスが&lt;ruby base="下手" rt="へた" /&gt; （bad at tennis）ベッド意味：bed例：ベッドで&lt;ruby base="寝" rt="ね" /&gt;ます (sleep in bed)例：ベッドの&lt;ruby base="下" rt="お" /&gt; (under the bed)ペット意味：petベトナム意味：Vietnamへや【部屋】意味：room例：&lt;ruby base="明" rt="あか" /&gt;るい&lt;ruby base="部屋" rt="へや" /&gt; (bright room)ペン意味：penべんきょう【勉強】意味：study, learn例：&lt;ruby base="日本語" rt="にほんご" /&gt;を&lt;ruby base="勉強" rt="べんきょう" /&gt;します (study Japanese)例：１&lt;ruby base="時間勉強" rt="じかんべんきょう" /&gt;します (study for an hour)（お）べんとう【（お）弁当】意味：prepared lunch～ほう【～方】意味：thing; side例：&lt;ruby base="安" rt="やす" /&gt;いほう (cheap one)ぼうし【帽子】意味：hat, cap例：ぼうしをかぶります (wear a hat)ホーム意味：home; form例：&lt;ruby base="電車" rt="でんしゃ" /&gt;のホーム (train platform)ボールペン意味：ballpoint penポケット意味：pocket例：ポケットがついています (It has pockets.)ポスト意味：postboxほそい【細い】意味：thin例：&lt;ruby base="細" rt="ほそ" /&gt;いペン (thin pen)ボタン意味：button例：&lt;ruby base="小" rt="ちい" /&gt;さいボタン (small buttons)例：ボタンをおします (press button)ホテル意味：hotelほん【本】意味：book例：&lt;ruby base="本" rt="ほん" /&gt;を&lt;ruby base="買" rt="か" /&gt;います (buy a</w:t>
      </w:r>
    </w:p>
    <w:p>
      <w:r>
        <w:t>rt="ほそ" /&gt;いペン (thin pen)ボタン意味：button例：&lt;ruby base="小" rt="ちい" /&gt;さいボタン (small buttons)例：ボタンをおします (press button)ホテル意味：hotelほん【本】意味：book例：&lt;ruby base="本" rt="ほん" /&gt;を&lt;ruby base="買" rt="か" /&gt;います (buy a book)ほんこん【香港】意味：Hong Kongほんだな【本棚】意味：bookshelf例：&lt;ruby base="本" rt="ほん" /&gt;だなのうしろ (behind the bookshelf)ほんとうに【本当に】意味：really例：&lt;ruby base="本当" rt="ほんとう" /&gt;においしい (really delicious)ほんや【本屋】意味：bookstoreまいあさ【毎朝】意味：every morningまいしゅう【毎週】意味：every weekまいつき【毎月】意味：every monthまいとし【毎年】意味：every yearまいにち【毎日】意味：everydayまいばん【毎晩】意味：every evening～まえ【～前】意味：with numbers shows how much time there is to the next time point例：10&lt;ruby base="時" rt="じ" /&gt;5&lt;ruby base="分前" rt="ふんまえ" /&gt;です (It is 5 before 10.)まえ【前】意味：in front of例：&lt;ruby base="車" rt="くるま" /&gt;の&lt;ruby base="前" rt="まえ" /&gt; (in front of the car)まえに【前に】意味：before 例：&lt;ruby base="食事" rt="しょくじ" /&gt;の&lt;ruby base="前" rt="まえ" /&gt;に～します (to ~ before eating)まがります【曲がります】辞書形：&lt;ruby base="曲" rt="ま" /&gt;がる意味：turn例：&lt;ruby base="角" rt="かど" /&gt;を&lt;ruby base="曲" rt="ま" /&gt;がります (turn at a</w:t>
      </w:r>
    </w:p>
    <w:p>
      <w:r>
        <w:t>例：&lt;ruby base="食事" rt="しょくじ" /&gt;の&lt;ruby base="前" rt="まえ" /&gt;に～します (to ~ before eating)まがります【曲がります】辞書形：&lt;ruby base="曲" rt="ま" /&gt;がる意味：turn例：&lt;ruby base="角" rt="かど" /&gt;を&lt;ruby base="曲" rt="ま" /&gt;がります (turn at a corner)まじめ（な）【真面目（な）】意味：serious例：まじめな&lt;ruby base="人" rt="ひと" /&gt; (a conscientious person)まずい意味：unappetizing例：ここの&lt;ruby base="料理" rt="りょうり" /&gt;はまずいです</w:t>
      </w:r>
    </w:p>
    <w:p>
      <w:r>
        <w:t>。 (The food here is unappetizing.)まだ（～ません）意味：not yet (not ~ yet)例：まだ&lt;ruby base="終" rt="お" /&gt;わっていません</w:t>
      </w:r>
    </w:p>
    <w:p>
      <w:r>
        <w:t>。 (Not finished yet.)まち【町】意味：townまちます【待ちます】辞書形：&lt;ruby base="待" rt="ま" /&gt;つ意味：wait例：ひと&lt;ruby base="月" rt="つき" /&gt;&lt;ruby base="待" rt="ま" /&gt;ちます (wait a month)まっすぐ意味：straight例：まっすぐ&lt;ruby base="行" rt="い" /&gt;きます (go straight)（お）まつり【（お）祭り】意味：festivalまど【窓】意味：window例：&lt;ruby base="窓" rt="まど" /&gt;を&lt;ruby base="開" rt="あ" /&gt;けます (open a window)まるい【丸い】意味：round例：&lt;ruby base="丸" rt="まる" /&gt;いテーブル (round table)マレーシア意味：Malaysiaマンガ意味：manga; comics例：まんがをかく (make manga)みえます【見えます】辞書形：&lt;ruby base="見" rt="み" /&gt;える意味：can be seen例：&lt;ruby base="海" rt="うみ" /&gt;が&lt;ruby base="見" rt="み" /&gt;えます (can see the sea)みがきます【磨きます】辞書形：&lt;ruby base="磨" rt="みが" /&gt;く意味：brush例：&lt;ruby base="歯" rt="は" /&gt;を&lt;ruby base="磨" rt="みが" /&gt;きます (brush teeth)みぎ【右】意味：right例：&lt;ruby base="右利" rt="みぎき" /&gt;き (right-handed)みじかい【短い】意味：short例：&lt;ruby base="短" rt="みじか" /&gt;いスカート (short skirt)（お）みず【（お）水】意味：waterみせ【店】意味：store, shop例：&lt;ruby base="店" rt="みせ" /&gt;が&lt;ruby base="開" rt="あ" /&gt;きます (store opens)例：&lt;ruby base="店" rt="みせ" /&gt;が&lt;ruby base="閉" rt="し" /&gt;まります (store closes)みそしる【味噌汁】意味：miso</w:t>
      </w:r>
    </w:p>
    <w:p>
      <w:r>
        <w:t>shop例：&lt;ruby base="店" rt="みせ" /&gt;が&lt;ruby base="開" rt="あ" /&gt;きます (store opens)例：&lt;ruby base="店" rt="みせ" /&gt;が&lt;ruby base="閉" rt="し" /&gt;まります (store closes)みそしる【味噌汁】意味：miso soupみち【道】意味：street例：この&lt;ruby base="道" rt="みち" /&gt;の&lt;ruby base="先" rt="さき" /&gt; (beyond this street)みなさん意味：all of you (formal)みなみ【南】意味：southみます【見ます】意味：watch, see例：テレビを&lt;ruby base="見" rt="み" /&gt;ます (watch television)みみ【耳】意味：earミャンマー意味：Myanmarミルク意味：milkみんな意味：everyoneむかい【向かい】意味：opposite, across from例：&lt;ruby base="駅" rt="えき" /&gt;のむかい (across from the station)むこう【向こう】意味：other side; future例：&lt;ruby base="川" rt="かわ" /&gt;のむこう (the other side of the river)むずかしい【難しい】意味：difficult例：ちょっと&lt;ruby base="難" rt="むずか" /&gt;しいです (a little difficult)むね【胸】意味：chestむら【村】意味：village例：&lt;ruby base="小" rt="ちい" /&gt;さな&lt;ruby base="村" rt="むら" /&gt; (small village)むりょう【無料】意味：free of charge例：&lt;ruby base="無料" rt="むりょう" /&gt;のサービス (a free service)め【目】意味：eye(E) メール意味：mail; email例：メールを&lt;ruby base="受" rt="う" /&gt;け&lt;ruby base="取" rt="と" /&gt;る (receive email)めがね【眼鏡】意味：glasses例：めがねをかけます (wear</w:t>
      </w:r>
    </w:p>
    <w:p>
      <w:r>
        <w:t>of charge例：&lt;ruby base="無料" rt="むりょう" /&gt;のサービス (a free service)め【目】意味：eye(E) メール意味：mail; email例：メールを&lt;ruby base="受" rt="う" /&gt;け&lt;ruby base="取" rt="と" /&gt;る (receive email)めがね【眼鏡】意味：glasses例：めがねをかけます (wear glasses)メニュー意味：menuメモ意味：memo, note例：メモをします (take memos)例：メモを&lt;ruby base="渡" rt="わた" /&gt;します (give notes)もう意味：already例：もう&lt;ruby base="終" rt="お" /&gt;わっています</w:t>
      </w:r>
    </w:p>
    <w:p>
      <w:r>
        <w:t>。 (It has already ended.)もうすぐ意味：soon例：もうすぐ&lt;ruby base="夏休" rt="なつやす" /&gt;みです。 (Soon it will be summer holiday.)もうすこし【もう少し】意味：a little more例：もう&lt;ruby base="少" rt="すく" /&gt;しほしいです (want a little more)もうちょっと意味：a little more例：もうちょっと&lt;ruby base="右" rt="みぎ" /&gt;です (a little more to the right)もしもし意味：hello (used when making or receiving phone calls)例：もしもし。どなたでしょうか。 (Hello. Who is speaking?)もちろん意味：of course例：もちろん&lt;ruby base="行" rt="い" /&gt;きます。 (Of course I will go.)もっと意味：more (used with adjectives)例：もっと&lt;ruby base="寒" rt="さむ" /&gt;いです (colder)～もの意味：thing例：&lt;ruby base="好" rt="す" /&gt;きなもの (favored thing)もらいます【貰います】辞書形：もらう意味：receive例：おつりをもらいます (receive change)もん【門】意味：gate例：&lt;ruby base="門" rt="もん" /&gt;を&lt;ruby base="閉" rt="し" /&gt;める (close the gate)モンゴル意味：Mongolia～や【～屋】意味：indicator for a storeやおや【八百屋】意味：greengrocerやきゅう【野球】意味：baseballやさい【野菜】意味：vegetableやさしい【優しい】意味：kind例：&lt;ruby base="優" rt="やさ" /&gt;しい&lt;ruby base="心" rt="こころ" /&gt; (a kind heart)やすい【安い】意味：cheap例：この&lt;ruby base="店" rt="みせ" /&gt;は&lt;ruby base="安" rt="やす" /&gt;いです</w:t>
      </w:r>
    </w:p>
    <w:p>
      <w:r>
        <w:t>。 (Things in this shop are cheap.)やすみ【休み】意味：break, holiday例：&lt;ruby base="休" rt="やす" /&gt;みの&lt;ruby base="日" rt="ひ" /&gt; (day off)やすみます【休みます】辞書形：&lt;ruby base="休" rt="やす" /&gt;む意味：rest, take a break例：２&lt;ruby base="週間休" rt="しゅうかんやす" /&gt;みます (take a two week break)やっきょく【薬局】意味：pharmacy例：&lt;ruby base="薬局" rt="やっきょく" /&gt;で&lt;ruby base="薬" rt="くすり" /&gt;を&lt;ruby base="買" rt="か" /&gt;う (buy medicine at the pharmacy)やま【山】意味：mountain例：&lt;ruby base="山" rt="やま" /&gt;に&lt;ruby base="登" rt="のぼ" /&gt;ります (climb a mountain)やります辞書形：やる意味：do例：&lt;ruby base="仕事" rt="しごと" /&gt;をやります (do work)ゆうがた【夕方】意味：evening例：&lt;ruby base="夕方" rt="ゆうがた" /&gt;になりました。 (It has turned dark.)ゆうはん【夕飯】意味：supperゆうびんきょく【郵便局】意味：post officeゆうべ【夕べ】意味：last night例：&lt;ruby base="夕" rt="ゆう" /&gt;べあまり&lt;ruby base="寝" rt="ね" /&gt;ませんでした</w:t>
      </w:r>
    </w:p>
    <w:p>
      <w:r>
        <w:t>。 (It has turned dark.)ゆうはん【夕飯】意味：supperゆうびんきょく【郵便局】意味：post officeゆうべ【夕べ】意味：last night例：&lt;ruby base="夕" rt="ゆう" /&gt;べあまり&lt;ruby base="寝" rt="ね" /&gt;ませんでした。 (I almost didn’t sleep last night.)ゆうめい（な）【有名（な）】意味：famous例：&lt;ruby base="有名" rt="ゆうめい" /&gt;な&lt;ruby base="映画" rt="えいが" /&gt; (famous movie)ゆき【雪】意味：snow例：&lt;ruby base="雪" rt="ゆき" /&gt;が&lt;ruby base="降" rt="ふ" /&gt;ります (to snow)ゆっくり意味：slowly例：ゆっくり&lt;ruby base="話" rt="はな" /&gt;してください (Please speak slowly.)ゆびわ【指輪】意味：ring例：ゆびわをつけます (put on a ring)ヨーロッパ意味：Europeよく意味：often例：よくその&lt;ruby base="店" rt="みせ" /&gt;に&lt;ruby base="行" rt="い" /&gt;きます (go that store often)よくなります意味：become betterよこ【横】意味：beside例：ビルのよこ (beside the station)よびます【呼びます】辞書形：&lt;ruby base="呼" rt="よ" /&gt;ぶ意味：call例：&lt;ruby base="店員" rt="てんいん" /&gt;を&lt;ruby base="呼" rt="よ" /&gt;びます (call an employee)よみます【読みます】辞書形：&lt;ruby base="読" rt="よ" /&gt;む意味：read例：&lt;ruby base="新聞" rt="しんぶん" /&gt;を&lt;ruby base="読" rt="よ" /&gt;みます (read the newspaper)よる【夜】意味：nightよろしくおねがいします</w:t>
      </w:r>
    </w:p>
    <w:p>
      <w:r>
        <w:t>。意味：Looking forward to working with you.よわい【弱い】意味：weak例：&lt;ruby base="弱" rt="よわ" /&gt;い&lt;ruby base="力" rt="ちから" /&gt; (weak power)らいげつ【来月】意味：next monthらいしゅう【来週】意味：next weekらいねん【来年】意味：next yearラジオ意味：radioランチ意味：lunchりっぱ（な）【立派（な）】意味：splendid例：&lt;ruby base="立派" rt="りっぱ" /&gt;な&lt;ruby base="家" rt="いえ" /&gt; (splendid house)リモコン意味：remote controlりゅうがく（します）【留学（します）】意味：study abroad例：２&lt;ruby base="年留学" rt="ねんりゅうがく" /&gt;します (study abroad for two years)りゅうがくせい【留学生】意味：exchange studentりょうしん【両親】意味：parentsりょうり【料理】意味：cooking; dish例：&lt;ruby base="料理" rt="りょうり" /&gt;を&lt;ruby base="作" rt="つく" /&gt;ります (do some cooking)例：&lt;ruby base="料理" rt="りょうり" /&gt;が&lt;ruby base="上手" rt="じょうず" /&gt; (good at cooking)りょこう（します）【旅行（します）】意味：go on a trip例：１&lt;ruby base="年間旅行" rt="ねんかんりょこう" /&gt;します (go on a trip for a year)れいぞうこ【冷蔵庫】意味：refrigeratorレジ意味：cash registerレーポト意味：report例：レポートを&lt;ruby base="出" rt="で" /&gt;します (submit a report)れんしゅう（します）【練習（します）】意味：practice例：３か&lt;ruby base="月練習" rt="げつれんしゅう" /&gt;します (practice for three month)れんらく（します）【連絡（します）】意味：contact例：&lt;ruby base="連絡"</w:t>
      </w:r>
    </w:p>
    <w:p>
      <w:r>
        <w:t>base="出" rt="で" /&gt;します (submit a report)れんしゅう（します）【練習（します）】意味：practice例：３か&lt;ruby base="月練習" rt="げつれんしゅう" /&gt;します (practice for three month)れんらく（します）【連絡（します）】意味：contact例：&lt;ruby base="連絡" rt="れんらく" /&gt;をとる (establish contact)ろうか【廊下】意味：hallway例：&lt;ruby base="廊下" rt="ろうか" /&gt;を&lt;ruby base="走" rt="はし" /&gt;らないで (Please don’t run in the hallway.)ロシア意味：Russiaワイン意味：wineわかい【若い】意味：young例：&lt;ruby base="若" rt="わか" /&gt;い&lt;ruby base="学生" rt="がくせい" /&gt; (young student)わかします【沸かします】辞書形：&lt;ruby base="沸" rt="わ" /&gt;かす意味：boil例：お&lt;ruby base="湯" rt="ゆ" /&gt;をわかします (boil water)わかります【分かります】辞書形：&lt;ruby base="分" rt="わ" /&gt;かる意味：understand例：フランス&lt;ruby base="語" rt="ご" /&gt;がわかります (understand French)わたくし意味：I (formal)わたし意味：Iわたしたち意味：we, usわたします【渡します】辞書形：&lt;ruby base="渡" rt="わた" /&gt;す意味：give, pass例：メモを&lt;ruby base="渡" rt="わた" /&gt;します (give notes)わたります【渡ります】辞書形：&lt;ruby base="渡" rt="わた" /&gt;る意味：cross例：&lt;ruby base="橋" rt="はし" /&gt;を&lt;ruby base="渡" rt="わた" /&gt;ります (cross a bridge)わるい【悪い】意味：bad例：&lt;ruby base="天気" rt="てんき" /&gt;が&lt;ruby base="悪" rt="わる" /&gt;いです (The weather is</w:t>
      </w:r>
    </w:p>
    <w:p>
      <w:r>
        <w:t>base="渡" rt="わた" /&gt;る意味：cross例：&lt;ruby base="橋" rt="はし" /&gt;を&lt;ruby base="渡" rt="わた" /&gt;ります (cross a bridge)わるい【悪い】意味：bad例：&lt;ruby base="天気" rt="てんき" /&gt;が&lt;ruby base="悪" rt="わる" /&gt;いです (The weather is bad.)例：&lt;ruby base="気分" rt="きぶん" /&gt;が&lt;ruby base="悪" rt="わる" /&gt;い (feel bad)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