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To effectively revise your Japanese practice questions, follow the structured approach outlined below. This will help ensure the questions are clear, accurate, and free of duplicates or errors. </w:t>
        <w:br/>
        <w:br/>
        <w:t>### Step-by-Step Revision Process:</w:t>
        <w:br/>
        <w:br/>
        <w:t>1. **Identify Multiple Correct Answers:**</w:t>
        <w:br/>
        <w:t xml:space="preserve">   - Carefully examine each question and its answer choices.</w:t>
        <w:br/>
        <w:t xml:space="preserve">   - Ensure there is only one correct answer per question.</w:t>
        <w:br/>
        <w:t xml:space="preserve">   - If multiple correct answers exist, modify the question or the answer choices to eliminate ambiguity.</w:t>
        <w:br/>
        <w:br/>
        <w:t>2. **Detect and Replace Duplicate Questions:**</w:t>
        <w:br/>
        <w:t xml:space="preserve">   - Cross-check each question against the others to ensure uniqueness.</w:t>
        <w:br/>
        <w:t xml:space="preserve">   - If a duplicate is found, replace it with a new question on a different topic or aspect of the Japanese language.</w:t>
        <w:br/>
        <w:br/>
        <w:t>3. **Correct Errors in Question Stems:**</w:t>
        <w:br/>
        <w:t xml:space="preserve">   - Review each question stem for grammatical errors, awkward phrasing, or inaccuracies.</w:t>
        <w:br/>
        <w:t xml:space="preserve">   - Make necessary corrections to enhance clarity and correctness.</w:t>
        <w:br/>
        <w:br/>
        <w:t>4. **Remove Duplicate Answer Options:**</w:t>
        <w:br/>
        <w:t xml:space="preserve">   - Check each question's answer choices for duplicates.</w:t>
        <w:br/>
        <w:t xml:space="preserve">   - Replace any duplicate options with new, incorrect but plausible alternatives.</w:t>
        <w:br/>
        <w:br/>
        <w:t>### Example of How to Document Changes:</w:t>
        <w:br/>
        <w:br/>
        <w:t>Once you have completed your revisions, document the modifications made to each question. Here’s an example format:</w:t>
        <w:br/>
        <w:br/>
        <w:t>- **Question 3:** Initially had two correct answers. Modified answer choices to ensure only one correct answer.</w:t>
        <w:br/>
        <w:t>- **Question 5 and Question 8:** Were duplicates. Replaced Question 8 with a new question about verb conjugation.</w:t>
        <w:br/>
        <w:t>- **Question 7:** Identified a grammatical error in the stem. Rephrased for improved clarity.</w:t>
        <w:br/>
        <w:t>- **Question 10:** Contained duplicate options. Substituted duplicates with new plausible incorrect options.</w:t>
        <w:br/>
        <w:br/>
        <w:t>### Finalizing the Document:</w:t>
        <w:br/>
        <w:br/>
        <w:t>- Compile all revised questions into a single, cohesive document, maintaining the original format and structure.</w:t>
        <w:br/>
        <w:t>- List the answers at the end of the document, separate from the questions.</w:t>
        <w:br/>
        <w:t>- Clearly document the changes at the end of the file, as demonstrated in the example above.</w:t>
        <w:br/>
        <w:br/>
        <w:t>By adhering to these steps, you will ensure the Japanese practice questions are well-structured, clear, and free from errors. If you need further assistance with specific questions, feel free to provide them for more detailed guidance.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