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Japanese practice questions:</w:t>
        <w:br/>
        <w:br/>
        <w:t>1. 車で　どこ　まで　（　　　　　　）？</w:t>
      </w:r>
    </w:p>
    <w:p>
      <w:r>
        <w:t xml:space="preserve">1. 行ったい  </w:t>
        <w:br/>
        <w:t xml:space="preserve">   2. 行けたい  </w:t>
        <w:br/>
        <w:t xml:space="preserve">   3. 行こう  </w:t>
        <w:br/>
        <w:t xml:space="preserve">   4. 行けますか  </w:t>
        <w:br/>
        <w:br/>
        <w:t>2. 友達に　本を　（　　　　　　）。</w:t>
      </w:r>
    </w:p>
    <w:p>
      <w:r>
        <w:t xml:space="preserve">1. 貸してくれますか  </w:t>
        <w:br/>
        <w:t xml:space="preserve">   2. 貸してあげますか  </w:t>
        <w:br/>
        <w:t xml:space="preserve">   3. 貸してくださいませんか  </w:t>
        <w:br/>
        <w:t xml:space="preserve">   4. 貸しておきますか  </w:t>
        <w:br/>
        <w:br/>
        <w:t>3. 明日、雨が　（　　　　　　）と　思います。</w:t>
      </w:r>
    </w:p>
    <w:p>
      <w:r>
        <w:t xml:space="preserve">1. 降る  </w:t>
        <w:br/>
        <w:t xml:space="preserve">   2. 降っている  </w:t>
        <w:br/>
        <w:t xml:space="preserve">   3. 降りそう  </w:t>
        <w:br/>
        <w:t xml:space="preserve">   4. 降った  </w:t>
        <w:br/>
        <w:br/>
        <w:t>4. 先週、映画を　（　　　　　　）。</w:t>
      </w:r>
    </w:p>
    <w:p>
      <w:r>
        <w:t xml:space="preserve">1. 見ます  </w:t>
        <w:br/>
        <w:t xml:space="preserve">   2. 見ました  </w:t>
        <w:br/>
        <w:t xml:space="preserve">   3. 見るつもりです  </w:t>
        <w:br/>
        <w:t xml:space="preserve">   4. 見たいです  </w:t>
        <w:br/>
        <w:br/>
        <w:t>5. 日本語を　上手に　（　　　　　　）ように　なりました。</w:t>
      </w:r>
    </w:p>
    <w:p>
      <w:r>
        <w:t xml:space="preserve">1. 話した  </w:t>
        <w:br/>
        <w:t xml:space="preserve">   2. 話せる  </w:t>
        <w:br/>
        <w:t xml:space="preserve">   3. 話そう  </w:t>
        <w:br/>
        <w:t xml:space="preserve">   4. 話します  </w:t>
        <w:br/>
        <w:br/>
        <w:t>6. 高校を　（　　　　　　）後、大学に　行きました。</w:t>
      </w:r>
    </w:p>
    <w:p>
      <w:r>
        <w:t xml:space="preserve">1. 卒業する  </w:t>
        <w:br/>
        <w:t xml:space="preserve">   2. 卒業  </w:t>
        <w:br/>
        <w:t xml:space="preserve">   3. 卒業して  </w:t>
        <w:br/>
        <w:t xml:space="preserve">   4. 卒業した  </w:t>
        <w:br/>
        <w:br/>
        <w:t>7. このレストランは　料理が　（　　　　　　）。</w:t>
      </w:r>
    </w:p>
    <w:p>
      <w:r>
        <w:t xml:space="preserve">1. おいしい  </w:t>
        <w:br/>
        <w:t xml:space="preserve">   2. まずい  </w:t>
        <w:br/>
        <w:t xml:space="preserve">   3. おそい  </w:t>
        <w:br/>
        <w:t xml:space="preserve">   4. しょっぱい  </w:t>
        <w:br/>
        <w:br/>
        <w:t>8. それは、（　　　　　　）ですか？</w:t>
      </w:r>
    </w:p>
    <w:p>
      <w:r>
        <w:t xml:space="preserve">1. だれ  </w:t>
        <w:br/>
        <w:t xml:space="preserve">   2. どこ  </w:t>
        <w:br/>
        <w:t xml:space="preserve">   3. いつ  </w:t>
        <w:br/>
        <w:t xml:space="preserve">   4. なん  </w:t>
        <w:br/>
        <w:br/>
        <w:t>9. 彼は　まるで　（　　　　　　）ように　歌います。</w:t>
      </w:r>
    </w:p>
    <w:p>
      <w:r>
        <w:t xml:space="preserve">1. プロの  </w:t>
        <w:br/>
        <w:t xml:space="preserve">   2. 学生の  </w:t>
        <w:br/>
        <w:t xml:space="preserve">   3. 先生の  </w:t>
        <w:br/>
        <w:t xml:space="preserve">   4. 子供の  </w:t>
        <w:br/>
        <w:br/>
        <w:t>10. 夏休みに　どこかへ　（　　　　　　）つもりです。</w:t>
      </w:r>
    </w:p>
    <w:p>
      <w:r>
        <w:t xml:space="preserve">1. 行きたがる  </w:t>
        <w:br/>
        <w:t xml:space="preserve">    2. 行こう  </w:t>
        <w:br/>
        <w:t xml:space="preserve">    3. 行きたい  </w:t>
        <w:br/>
        <w:t xml:space="preserve">    4. 行った  </w:t>
        <w:br/>
        <w:br/>
        <w:t>11. 昨日、彼女に　会う（　　　　　　）。</w:t>
      </w:r>
    </w:p>
    <w:p>
      <w:r>
        <w:t xml:space="preserve">1. つもりです  </w:t>
        <w:br/>
        <w:t xml:space="preserve">    2. つもりでした  </w:t>
        <w:br/>
        <w:t xml:space="preserve">    3. つもりだ  </w:t>
        <w:br/>
        <w:t xml:space="preserve">    4. つもりが  </w:t>
        <w:br/>
        <w:br/>
        <w:t>12. 電気を　（　　　　　　）ください。</w:t>
      </w:r>
    </w:p>
    <w:p>
      <w:r>
        <w:t xml:space="preserve">1. つけて  </w:t>
        <w:br/>
        <w:t xml:space="preserve">    2. けして  </w:t>
        <w:br/>
        <w:t xml:space="preserve">    3. つけ  </w:t>
        <w:br/>
        <w:t xml:space="preserve">    4. けす  </w:t>
        <w:br/>
        <w:br/>
        <w:t>13. あの映画を　（　　　　　　）ましたか?</w:t>
        <w:br/>
        <w:t xml:space="preserve">    1. 見る  </w:t>
        <w:br/>
        <w:t xml:space="preserve">    2. 見た  </w:t>
        <w:br/>
        <w:t xml:space="preserve">    3. 見て  </w:t>
        <w:br/>
        <w:t xml:space="preserve">    4. 見ます  </w:t>
        <w:br/>
        <w:br/>
        <w:t>14. 天気予報では、明日　（　　　　　　）そうです。</w:t>
      </w:r>
    </w:p>
    <w:p>
      <w:r>
        <w:t xml:space="preserve">1. いい  </w:t>
        <w:br/>
        <w:t xml:space="preserve">    2. よく  </w:t>
        <w:br/>
        <w:t xml:space="preserve">    3. よい  </w:t>
        <w:br/>
        <w:t xml:space="preserve">    4. よくない  </w:t>
        <w:br/>
        <w:br/>
        <w:t>15. あの店の　料理は　（　　　　　　）です。</w:t>
      </w:r>
    </w:p>
    <w:p>
      <w:r>
        <w:t xml:space="preserve">1. 高い  </w:t>
        <w:br/>
        <w:t xml:space="preserve">    2. 安い  </w:t>
        <w:br/>
        <w:t xml:space="preserve">    3. 高すぎる  </w:t>
        <w:br/>
        <w:t xml:space="preserve">    4. 安すぎる  </w:t>
        <w:br/>
        <w:br/>
        <w:t>16. 田中さんは　毎日　ジョギングを　（　　　　　　）います。</w:t>
      </w:r>
    </w:p>
    <w:p>
      <w:r>
        <w:t xml:space="preserve">1. し  </w:t>
        <w:br/>
        <w:t xml:space="preserve">    2. して  </w:t>
        <w:br/>
        <w:t xml:space="preserve">    3. します  </w:t>
        <w:br/>
        <w:t xml:space="preserve">    4. しても  </w:t>
        <w:br/>
        <w:br/>
        <w:t>17. 駅まで　（　　　　　　）ください。</w:t>
      </w:r>
    </w:p>
    <w:p>
      <w:r>
        <w:t xml:space="preserve">1. おしえて  </w:t>
        <w:br/>
        <w:t xml:space="preserve">    2. みせて  </w:t>
        <w:br/>
        <w:t xml:space="preserve">    3. たずねて  </w:t>
        <w:br/>
        <w:t xml:space="preserve">    4. いって  </w:t>
        <w:br/>
        <w:br/>
        <w:t>18. 彼は　私に　本を　（　　　　　　）。</w:t>
      </w:r>
    </w:p>
    <w:p>
      <w:r>
        <w:t xml:space="preserve">1. あげました  </w:t>
        <w:br/>
        <w:t xml:space="preserve">    2. くれました  </w:t>
        <w:br/>
        <w:t xml:space="preserve">    3. もらいました  </w:t>
        <w:br/>
        <w:t xml:space="preserve">    4. さしあげました  </w:t>
        <w:br/>
        <w:br/>
        <w:t>19. もうすぐ　（　　　　　　）を　出かける　つもりです。</w:t>
      </w:r>
    </w:p>
    <w:p>
      <w:r>
        <w:t xml:space="preserve">1. 家  </w:t>
        <w:br/>
        <w:t xml:space="preserve">    2. 部屋  </w:t>
        <w:br/>
        <w:t xml:space="preserve">    3. いえ  </w:t>
        <w:br/>
        <w:t xml:space="preserve">    4. うち  </w:t>
        <w:br/>
        <w:br/>
        <w:t>20. 彼女は　私に　そのニュースを　（　　　　　　）。</w:t>
      </w:r>
    </w:p>
    <w:p>
      <w:r>
        <w:t xml:space="preserve">1. 言ってくれました  </w:t>
        <w:br/>
        <w:t xml:space="preserve">    2. 言いました  </w:t>
        <w:br/>
        <w:t xml:space="preserve">    3. 言わせました  </w:t>
        <w:br/>
        <w:t xml:space="preserve">    4. 言われました  </w:t>
        <w:br/>
        <w:br/>
        <w:t>**Answers:**</w:t>
        <w:br/>
        <w:br/>
        <w:t>1. 4</w:t>
        <w:br/>
        <w:t>2. 3</w:t>
        <w:br/>
        <w:t>3. 1</w:t>
        <w:br/>
        <w:t>4. 2</w:t>
        <w:br/>
        <w:t>5. 2</w:t>
        <w:br/>
        <w:t>6. 3</w:t>
        <w:br/>
        <w:t>7. 1</w:t>
        <w:br/>
        <w:t>8. 4</w:t>
        <w:br/>
        <w:t>9. 1</w:t>
        <w:br/>
        <w:t>10. 3</w:t>
        <w:br/>
        <w:t>11. 2</w:t>
        <w:br/>
        <w:t>12. 1</w:t>
        <w:br/>
        <w:t>13. 2</w:t>
        <w:br/>
        <w:t>14. 1</w:t>
        <w:br/>
        <w:t>15. 1</w:t>
        <w:br/>
        <w:t>16. 2</w:t>
        <w:br/>
        <w:t>17. 1</w:t>
        <w:br/>
        <w:t>18. 2</w:t>
        <w:br/>
        <w:t>19. 4</w:t>
        <w:br/>
        <w:t>20. 1</w:t>
        <w:br/>
        <w:br/>
        <w:t>**Changes Made:**</w:t>
        <w:br/>
        <w:br/>
        <w:t>- None of the questions had multiple correct answers.</w:t>
        <w:br/>
        <w:t>- No duplicate questions were found.</w:t>
        <w:br/>
        <w:t>- There were no errors in the question stems.</w:t>
        <w:br/>
        <w:t>- No duplicate options within the questions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