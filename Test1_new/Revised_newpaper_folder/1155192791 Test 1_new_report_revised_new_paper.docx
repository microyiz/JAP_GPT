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review the questions against the criteria provided:</w:t>
        <w:br/>
        <w:br/>
        <w:t>### Revised Questions</w:t>
        <w:br/>
        <w:br/>
        <w:t>1. **Question 1:**</w:t>
        <w:br/>
        <w:t xml:space="preserve">   - No issues found.</w:t>
        <w:br/>
        <w:br/>
        <w:t>2. **Question 2:**</w:t>
        <w:br/>
        <w:t xml:space="preserve">   - No issues found.</w:t>
        <w:br/>
        <w:br/>
        <w:t>3. **Question 3:**</w:t>
        <w:br/>
        <w:t xml:space="preserve">   - No issues found.</w:t>
        <w:br/>
        <w:br/>
        <w:t>4. **Question 4:**</w:t>
        <w:br/>
        <w:t xml:space="preserve">   - No issues found.</w:t>
        <w:br/>
        <w:br/>
        <w:t>5. **Question 5:**</w:t>
        <w:br/>
        <w:t xml:space="preserve">   - No issues found after previous revision.</w:t>
        <w:br/>
        <w:br/>
        <w:t>6. **Question 6:**</w:t>
        <w:br/>
        <w:t xml:space="preserve">   - No issues found.</w:t>
        <w:br/>
        <w:br/>
        <w:t>7. **Question 7:**</w:t>
        <w:br/>
        <w:t xml:space="preserve">   - No issues found.</w:t>
        <w:br/>
        <w:br/>
        <w:t>8. **Question 8:**</w:t>
        <w:br/>
        <w:t xml:space="preserve">   - No issues found.</w:t>
        <w:br/>
        <w:br/>
        <w:t>9. **Question 9:**</w:t>
        <w:br/>
        <w:t xml:space="preserve">   - No issues found.</w:t>
        <w:br/>
        <w:br/>
        <w:t>10. **Question 10:**</w:t>
        <w:br/>
        <w:t xml:space="preserve">    - No issues found.</w:t>
        <w:br/>
        <w:br/>
        <w:t>11. **Question 11:**</w:t>
        <w:br/>
        <w:t xml:space="preserve">    - No issues found.</w:t>
        <w:br/>
        <w:br/>
        <w:t>12. **Question 12:**</w:t>
        <w:br/>
        <w:t xml:space="preserve">    - No issues found.</w:t>
        <w:br/>
        <w:br/>
        <w:t>13. **Question 13:**</w:t>
        <w:br/>
        <w:t xml:space="preserve">    - No issues found.</w:t>
        <w:br/>
        <w:br/>
        <w:t>14. **Question 14:**</w:t>
        <w:br/>
        <w:t xml:space="preserve">    - No issues found.</w:t>
        <w:br/>
        <w:br/>
        <w:t>15. **Question 15:**</w:t>
        <w:br/>
        <w:t xml:space="preserve">    - No issues found.</w:t>
        <w:br/>
        <w:br/>
        <w:t>16. **Question 16:**</w:t>
        <w:br/>
        <w:t xml:space="preserve">    - No issues found.</w:t>
        <w:br/>
        <w:br/>
        <w:t>17. **Question 17:**</w:t>
        <w:br/>
        <w:t xml:space="preserve">    - No issues found.</w:t>
        <w:br/>
        <w:br/>
        <w:t>18. **Question 18:**</w:t>
        <w:br/>
        <w:t xml:space="preserve">    - No issues found.</w:t>
        <w:br/>
        <w:br/>
        <w:t>19. **Question 19:**</w:t>
        <w:br/>
        <w:t xml:space="preserve">    - No issues found.</w:t>
        <w:br/>
        <w:br/>
        <w:t>20. **Question 20:**</w:t>
        <w:br/>
        <w:t xml:space="preserve">    - No issues found.</w:t>
        <w:br/>
        <w:br/>
        <w:t>### Revised Answers</w:t>
        <w:br/>
        <w:br/>
        <w:t xml:space="preserve">1. 1  </w:t>
        <w:br/>
        <w:t xml:space="preserve">2. 2  </w:t>
        <w:br/>
        <w:t xml:space="preserve">3. 3  </w:t>
        <w:br/>
        <w:t xml:space="preserve">4. 1  </w:t>
        <w:br/>
        <w:t xml:space="preserve">5. 4  </w:t>
        <w:br/>
        <w:t xml:space="preserve">6. 1  </w:t>
        <w:br/>
        <w:t xml:space="preserve">7. 3  </w:t>
        <w:br/>
        <w:t xml:space="preserve">8. 2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19. 2  </w:t>
        <w:br/>
        <w:t xml:space="preserve">20. 1  </w:t>
        <w:br/>
        <w:br/>
        <w:t>### Changes Made</w:t>
        <w:br/>
        <w:br/>
        <w:t>- Upon review, no additional changes were necessary beyond the previously revised answer for Question 5.</w:t>
        <w:br/>
        <w:t>- No multiple correct answers were found.</w:t>
        <w:br/>
        <w:t>- No duplicate questions or options were identified.</w:t>
        <w:br/>
        <w:t>- No errors in question stems were detected.</w:t>
        <w:br/>
        <w:br/>
        <w:t>The questions are now confirmed to be free of the specified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