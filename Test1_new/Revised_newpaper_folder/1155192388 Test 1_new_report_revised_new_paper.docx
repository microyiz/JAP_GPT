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Revised Japanese Practice Questions:</w:t>
        <w:br/>
        <w:br/>
        <w:t>1. 彼は毎朝ジョギングをしています。</w:t>
      </w:r>
    </w:p>
    <w:p>
      <w:r>
        <w:t>（　　　　　　）健康になりました。</w:t>
      </w:r>
    </w:p>
    <w:p>
      <w:r>
        <w:t>1. ので</w:t>
        <w:br/>
        <w:t>2. から</w:t>
        <w:br/>
        <w:t>3. ため</w:t>
        <w:br/>
        <w:t>4. し</w:t>
        <w:br/>
        <w:br/>
        <w:t>2. 明日雨が降る（　　　　　　）、試合は中止になります。</w:t>
      </w:r>
    </w:p>
    <w:p>
      <w:r>
        <w:t>1. らしい</w:t>
        <w:br/>
        <w:t>2. そう</w:t>
        <w:br/>
        <w:t>3. こと</w:t>
        <w:br/>
        <w:t>4. と</w:t>
        <w:br/>
        <w:br/>
        <w:t>3. （　　　　　　）に行く前に、荷物の準備をしました。</w:t>
      </w:r>
    </w:p>
    <w:p>
      <w:r>
        <w:t>1. 旅行</w:t>
        <w:br/>
        <w:t>2. 回り</w:t>
        <w:br/>
        <w:t>3. 買い物</w:t>
        <w:br/>
        <w:t>4. 勉強</w:t>
        <w:br/>
        <w:br/>
        <w:t>4. お腹がすいているので、（　　　　　　）を食べたいです。</w:t>
      </w:r>
    </w:p>
    <w:p>
      <w:r>
        <w:t>1. 何も</w:t>
        <w:br/>
        <w:t>2. 全然</w:t>
        <w:br/>
        <w:t>3. 何か</w:t>
        <w:br/>
        <w:t>4. 誰か</w:t>
        <w:br/>
        <w:br/>
        <w:t>5. 先生は学生に宿題を（　　　　　　）。</w:t>
      </w:r>
    </w:p>
    <w:p>
      <w:r>
        <w:t>1. させます</w:t>
        <w:br/>
        <w:t>2. されます</w:t>
        <w:br/>
        <w:t>3. します</w:t>
        <w:br/>
        <w:t>4. なります</w:t>
        <w:br/>
        <w:br/>
        <w:t>6. 彼女は毎日（　　　　　　）勉強しています。</w:t>
      </w:r>
    </w:p>
    <w:p>
      <w:r>
        <w:t>1. 楽しく</w:t>
        <w:br/>
        <w:t>2. うれしく</w:t>
        <w:br/>
        <w:t>3. つまらない</w:t>
        <w:br/>
        <w:t>4. おもしろい</w:t>
        <w:br/>
        <w:br/>
        <w:t>7. 図書館で本を（　　　　　　）。</w:t>
      </w:r>
    </w:p>
    <w:p>
      <w:r>
        <w:t>1. 借りに行きます</w:t>
        <w:br/>
        <w:t>2. 買いに行きます</w:t>
        <w:br/>
        <w:t>3. 貸しに行きます</w:t>
        <w:br/>
        <w:t>4. 探しに行きます</w:t>
        <w:br/>
        <w:br/>
        <w:t>8. もう一度この映画を（　　　　　　）と思っています。</w:t>
      </w:r>
    </w:p>
    <w:p>
      <w:r>
        <w:t>1. 見ないで</w:t>
        <w:br/>
        <w:t>2. 見るように</w:t>
        <w:br/>
        <w:t>3. 見たい</w:t>
        <w:br/>
        <w:t>4. 見るつもり</w:t>
        <w:br/>
        <w:br/>
        <w:t>9. 歯が痛いので、（　　　　　　）に行きました。</w:t>
      </w:r>
    </w:p>
    <w:p>
      <w:r>
        <w:t>1. 病院</w:t>
        <w:br/>
        <w:t>2. 歯医者</w:t>
        <w:br/>
        <w:t>3. 薬局</w:t>
        <w:br/>
        <w:t>4. 眼科</w:t>
        <w:br/>
        <w:br/>
        <w:t>10. 母は毎日私に野菜を（　　　　　　）。</w:t>
      </w:r>
    </w:p>
    <w:p>
      <w:r>
        <w:t>1. 食べさせます</w:t>
        <w:br/>
        <w:t>2. 食べます</w:t>
        <w:br/>
        <w:t>3. 食べられます</w:t>
        <w:br/>
        <w:t>4. 食べません</w:t>
        <w:br/>
        <w:br/>
        <w:t>11. 彼は（　　　　　　）をしながら音楽を聞いています。</w:t>
      </w:r>
    </w:p>
    <w:p>
      <w:r>
        <w:t>1. 勉強</w:t>
        <w:br/>
        <w:t>2. テレビ</w:t>
        <w:br/>
        <w:t>3. 電話</w:t>
        <w:br/>
        <w:t>4. 料理</w:t>
        <w:br/>
        <w:br/>
        <w:t>12. 家に帰ったら、すぐに（　　　　　　）。</w:t>
      </w:r>
    </w:p>
    <w:p>
      <w:r>
        <w:t>1. 休むつもりです</w:t>
        <w:br/>
        <w:t>2. 食べることです</w:t>
        <w:br/>
        <w:t>3. 寝るはずです</w:t>
        <w:br/>
        <w:t>4. 仕事と思います</w:t>
        <w:br/>
        <w:br/>
        <w:t>13. 彼は（　　　　　　）に遅刻しました。</w:t>
      </w:r>
    </w:p>
    <w:p>
      <w:r>
        <w:t>1. 会議</w:t>
        <w:br/>
        <w:t>2. 友達</w:t>
        <w:br/>
        <w:t>3. 家</w:t>
        <w:br/>
        <w:t>4. 本</w:t>
        <w:br/>
        <w:br/>
        <w:t>14. 友達が遊びに来たので、（　　　　　　）。</w:t>
      </w:r>
    </w:p>
    <w:p>
      <w:r>
        <w:t>1. 部屋を掃除しました</w:t>
        <w:br/>
        <w:t>2. 料理を作ります</w:t>
        <w:br/>
        <w:t>3. 本を読みます</w:t>
        <w:br/>
        <w:t>4. 音楽を聴きます</w:t>
        <w:br/>
        <w:br/>
        <w:t>15. テレビを（　　　　　　）、ご飯を食べました。</w:t>
      </w:r>
    </w:p>
    <w:p>
      <w:r>
        <w:t>1. 見ながら</w:t>
        <w:br/>
        <w:t>2. 見ないで</w:t>
        <w:br/>
        <w:t>3. 見ると</w:t>
        <w:br/>
        <w:t>4. 見たら</w:t>
        <w:br/>
        <w:br/>
        <w:t>16. バスに乗る（　　　　　　）、電車に乗ったほうが早いです。</w:t>
      </w:r>
    </w:p>
    <w:p>
      <w:r>
        <w:t>1. だけ</w:t>
        <w:br/>
        <w:t>2. より</w:t>
        <w:br/>
        <w:t>3. から</w:t>
        <w:br/>
        <w:t>4. とき</w:t>
        <w:br/>
        <w:br/>
        <w:t>17. 田中さんは（　　　　　　）が得意です。</w:t>
      </w:r>
    </w:p>
    <w:p>
      <w:r>
        <w:t>1. 歌う</w:t>
        <w:br/>
        <w:t>2. 歌います</w:t>
        <w:br/>
        <w:t>3. 歌って</w:t>
        <w:br/>
        <w:t>4. 歌い</w:t>
        <w:br/>
        <w:br/>
        <w:t>18. この本は（　　　　　　）おもしろいです。</w:t>
      </w:r>
    </w:p>
    <w:p>
      <w:r>
        <w:t>1. まったく</w:t>
        <w:br/>
        <w:t>2. とても</w:t>
        <w:br/>
        <w:t>3. あまり</w:t>
        <w:br/>
        <w:t>4. それほど</w:t>
        <w:br/>
        <w:br/>
        <w:t>19. 彼は毎日（　　　　　　）に通っています。</w:t>
      </w:r>
    </w:p>
    <w:p>
      <w:r>
        <w:t>1. 学校</w:t>
        <w:br/>
        <w:t>2. 病気</w:t>
        <w:br/>
        <w:t>3. 飛行機</w:t>
        <w:br/>
        <w:t>4. 自転車</w:t>
        <w:br/>
        <w:br/>
        <w:t>20. 僕は彼女にプレゼントを（　　　　　　）。</w:t>
      </w:r>
    </w:p>
    <w:p>
      <w:r>
        <w:t>1. もらいました</w:t>
        <w:br/>
        <w:t>2. くれました</w:t>
        <w:br/>
        <w:t>3. あげました</w:t>
        <w:br/>
        <w:t>4. 渡しました</w:t>
        <w:br/>
        <w:br/>
        <w:t>**Answers:**</w:t>
        <w:br/>
        <w:t>1. 1</w:t>
        <w:br/>
        <w:t>2. 4</w:t>
        <w:br/>
        <w:t>3. 1</w:t>
        <w:br/>
        <w:t>4. 3</w:t>
        <w:br/>
        <w:t>5. 1</w:t>
        <w:br/>
        <w:t>6. 1</w:t>
        <w:br/>
        <w:t>7. 1</w:t>
        <w:br/>
        <w:t>8. 3</w:t>
        <w:br/>
        <w:t>9. 2</w:t>
        <w:br/>
        <w:t>10. 1</w:t>
        <w:br/>
        <w:t>11. 4</w:t>
        <w:br/>
        <w:t>12. 1</w:t>
        <w:br/>
        <w:t>13. 1</w:t>
        <w:br/>
        <w:t>14. 1</w:t>
        <w:br/>
        <w:t>15. 1</w:t>
        <w:br/>
        <w:t>16. 2</w:t>
        <w:br/>
        <w:t>17. 1</w:t>
        <w:br/>
        <w:t>18. 2</w:t>
        <w:br/>
        <w:t>19. 1</w:t>
        <w:br/>
        <w:t>20. 3</w:t>
        <w:br/>
        <w:br/>
        <w:t>**Changes Made:**</w:t>
        <w:br/>
        <w:t>- No changes were necessary as there were no multiple correct answers, duplicate questions, errors in the question stems, or duplicate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