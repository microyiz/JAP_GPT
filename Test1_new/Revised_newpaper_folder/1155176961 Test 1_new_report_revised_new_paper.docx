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彼女に手紙を（  　　　　　 ）。</w:t>
      </w:r>
    </w:p>
    <w:p>
      <w:r>
        <w:t>1. 書きます</w:t>
        <w:br/>
        <w:t xml:space="preserve">   2. 書かない</w:t>
        <w:br/>
        <w:t xml:space="preserve">   3. 書いて</w:t>
        <w:br/>
        <w:t xml:space="preserve">   4. 書く</w:t>
        <w:br/>
        <w:br/>
        <w:t>2. 学校の後で、友達と（  　　　　　 ）予定です。</w:t>
      </w:r>
    </w:p>
    <w:p>
      <w:r>
        <w:t>1. 会い</w:t>
        <w:br/>
        <w:t xml:space="preserve">   2. 会った</w:t>
        <w:br/>
        <w:t xml:space="preserve">   3. 会う</w:t>
        <w:br/>
        <w:t xml:space="preserve">   4. 会わない</w:t>
        <w:br/>
        <w:br/>
        <w:t>3. 熱があるから、（  　　　　　 ）ほうがいい。</w:t>
      </w:r>
    </w:p>
    <w:p>
      <w:r>
        <w:t>1. 休む</w:t>
        <w:br/>
        <w:t xml:space="preserve">   2. 休み</w:t>
        <w:br/>
        <w:t xml:space="preserve">   3. 休んで</w:t>
        <w:br/>
        <w:t xml:space="preserve">   4. 休んだ</w:t>
        <w:br/>
        <w:br/>
        <w:t>4. 彼は毎日、電車で（  　　　　　 ）。</w:t>
      </w:r>
    </w:p>
    <w:p>
      <w:r>
        <w:t>1. 行く</w:t>
        <w:br/>
        <w:t xml:space="preserve">   2. 行った</w:t>
        <w:br/>
        <w:t xml:space="preserve">   3. 行かない</w:t>
        <w:br/>
        <w:t xml:space="preserve">   4. 行って</w:t>
        <w:br/>
        <w:br/>
        <w:t>5. この本はとても（  　　　　　 ）。</w:t>
      </w:r>
    </w:p>
    <w:p>
      <w:r>
        <w:t>1. 面白い</w:t>
        <w:br/>
        <w:t xml:space="preserve">   2. 面白くない</w:t>
        <w:br/>
        <w:t xml:space="preserve">   3. 面白かった</w:t>
        <w:br/>
        <w:t xml:space="preserve">   4. 面白くなかった</w:t>
        <w:br/>
        <w:br/>
        <w:t>6. テレビを見て、（  　　　　　 ）。</w:t>
      </w:r>
    </w:p>
    <w:p>
      <w:r>
        <w:t>1. ご飯を食べた</w:t>
        <w:br/>
        <w:t xml:space="preserve">   2. ご飯を食べる</w:t>
        <w:br/>
        <w:t xml:space="preserve">   3. ご飯を食べます</w:t>
        <w:br/>
        <w:t xml:space="preserve">   4. ご飯を食べません</w:t>
        <w:br/>
        <w:br/>
        <w:t>7. 今夜、映画を（  　　　　　 ）。</w:t>
      </w:r>
    </w:p>
    <w:p>
      <w:r>
        <w:t>1. 見ない</w:t>
        <w:br/>
        <w:t xml:space="preserve">   2. 見る</w:t>
        <w:br/>
        <w:t xml:space="preserve">   3. 見た</w:t>
        <w:br/>
        <w:t xml:space="preserve">   4. 見ます</w:t>
        <w:br/>
        <w:br/>
        <w:t>8. 明日までに宿題を（  　　　　　 ）。</w:t>
      </w:r>
    </w:p>
    <w:p>
      <w:r>
        <w:t>1. する</w:t>
        <w:br/>
        <w:t xml:space="preserve">   2. しない</w:t>
        <w:br/>
        <w:t xml:space="preserve">   3. した</w:t>
        <w:br/>
        <w:t xml:space="preserve">   4. します</w:t>
        <w:br/>
        <w:br/>
        <w:t>9. あなたの意見を（  　　　　　 ）。</w:t>
      </w:r>
    </w:p>
    <w:p>
      <w:r>
        <w:t>1. 聞いて</w:t>
        <w:br/>
        <w:t xml:space="preserve">   2. 聞く</w:t>
        <w:br/>
        <w:t xml:space="preserve">   3. 聞かない</w:t>
        <w:br/>
        <w:t xml:space="preserve">   4. 聞いた</w:t>
        <w:br/>
        <w:br/>
        <w:t>10. 彼は日本語を（  　　　　　 ）。</w:t>
      </w:r>
    </w:p>
    <w:p>
      <w:r>
        <w:t>1. 勉強しない</w:t>
        <w:br/>
        <w:t xml:space="preserve">    2. 勉強した</w:t>
        <w:br/>
        <w:t xml:space="preserve">    3. 勉強する</w:t>
        <w:br/>
        <w:t xml:space="preserve">    4. 勉強します</w:t>
        <w:br/>
        <w:br/>
        <w:t>11. 来週の土曜日、旅行に（  　　　　　 ）。</w:t>
      </w:r>
    </w:p>
    <w:p>
      <w:r>
        <w:t>1. 行かない</w:t>
        <w:br/>
        <w:t xml:space="preserve">    2. 行く</w:t>
        <w:br/>
        <w:t xml:space="preserve">    3. 行った</w:t>
        <w:br/>
        <w:t xml:space="preserve">    4. 行きます</w:t>
        <w:br/>
        <w:br/>
        <w:t>12. 昨日、友達とカフェで（  　　　　　 ）。</w:t>
      </w:r>
    </w:p>
    <w:p>
      <w:r>
        <w:t>1. 話す</w:t>
        <w:br/>
        <w:t xml:space="preserve">    2. 話して</w:t>
        <w:br/>
        <w:t xml:space="preserve">    3. 話した</w:t>
        <w:br/>
        <w:t xml:space="preserve">    4. 話さない</w:t>
        <w:br/>
        <w:br/>
        <w:t>13. 部屋を（  　　　　　 ）。</w:t>
      </w:r>
    </w:p>
    <w:p>
      <w:r>
        <w:t>1. 掃除した</w:t>
        <w:br/>
        <w:t xml:space="preserve">    2. 掃除する</w:t>
        <w:br/>
        <w:t xml:space="preserve">    3. 掃除します</w:t>
        <w:br/>
        <w:t xml:space="preserve">    4. 掃除しない</w:t>
        <w:br/>
        <w:br/>
        <w:t>14. 彼女はとても（  　　　　　 ）。</w:t>
      </w:r>
    </w:p>
    <w:p>
      <w:r>
        <w:t>1. 優しい</w:t>
        <w:br/>
        <w:t xml:space="preserve">    2. 優しくない</w:t>
        <w:br/>
        <w:t xml:space="preserve">    3. 優しかった</w:t>
        <w:br/>
        <w:t xml:space="preserve">    4. 優しくなかった</w:t>
        <w:br/>
        <w:br/>
        <w:t>15. 今日の夕食は（  　　　　　 ）。</w:t>
      </w:r>
    </w:p>
    <w:p>
      <w:r>
        <w:t>1. 作らない</w:t>
        <w:br/>
        <w:t xml:space="preserve">    2. 作る</w:t>
        <w:br/>
        <w:t xml:space="preserve">    3. 作った</w:t>
        <w:br/>
        <w:t xml:space="preserve">    4. 作ります</w:t>
        <w:br/>
        <w:br/>
        <w:t>16. 彼は毎日、一生懸命（  　　　　　 ）。</w:t>
      </w:r>
    </w:p>
    <w:p>
      <w:r>
        <w:t>1. 働く</w:t>
        <w:br/>
        <w:t xml:space="preserve">    2. 働いた</w:t>
        <w:br/>
        <w:t xml:space="preserve">    3. 働きます</w:t>
        <w:br/>
        <w:t xml:space="preserve">    4. 働かない</w:t>
        <w:br/>
        <w:br/>
        <w:t>17. 学校に行く前に、朝ご飯を（  　　　　　 ）。</w:t>
      </w:r>
    </w:p>
    <w:p>
      <w:r>
        <w:t>1. 食べる</w:t>
        <w:br/>
        <w:t xml:space="preserve">    2. 食べた</w:t>
        <w:br/>
        <w:t xml:space="preserve">    3. 食べない</w:t>
        <w:br/>
        <w:t xml:space="preserve">    4. 食べます</w:t>
        <w:br/>
        <w:br/>
        <w:t>18. 彼女は音楽を（  　　　　　 ）。</w:t>
      </w:r>
    </w:p>
    <w:p>
      <w:r>
        <w:t>1. 聞かない</w:t>
        <w:br/>
        <w:t xml:space="preserve">    2. 聞いた</w:t>
        <w:br/>
        <w:t xml:space="preserve">    3. 聞く</w:t>
        <w:br/>
        <w:t xml:space="preserve">    4. 聞いて</w:t>
        <w:br/>
        <w:br/>
        <w:t>19. 明日、テストがあるので（  　　　　　 ）。</w:t>
      </w:r>
    </w:p>
    <w:p>
      <w:r>
        <w:t>1. 勉強する</w:t>
        <w:br/>
        <w:t xml:space="preserve">    2. 勉強した</w:t>
        <w:br/>
        <w:t xml:space="preserve">    3. 勉強します</w:t>
        <w:br/>
        <w:t xml:space="preserve">    4. 勉強しない</w:t>
        <w:br/>
        <w:br/>
        <w:t>20. 外は寒いから、コートを（  　　　　　 ）。</w:t>
      </w:r>
    </w:p>
    <w:p>
      <w:r>
        <w:t>1. 着る</w:t>
        <w:br/>
        <w:t xml:space="preserve">    2. 着ない</w:t>
        <w:br/>
        <w:t xml:space="preserve">    3. 着た</w:t>
        <w:br/>
        <w:t xml:space="preserve">    4. 着ます</w:t>
        <w:br/>
        <w:br/>
        <w:t>### Answers</w:t>
        <w:br/>
        <w:br/>
        <w:t>1. 3</w:t>
        <w:br/>
        <w:t>2. 3</w:t>
        <w:br/>
        <w:t>3. 1</w:t>
        <w:br/>
        <w:t>4. 1</w:t>
        <w:br/>
        <w:t>5. 1</w:t>
        <w:br/>
        <w:t>6. 1</w:t>
        <w:br/>
        <w:t>7. 2</w:t>
        <w:br/>
        <w:t>8. 1</w:t>
        <w:br/>
        <w:t>9. 2</w:t>
        <w:br/>
        <w:t>10. 3</w:t>
        <w:br/>
        <w:t>11. 2</w:t>
        <w:br/>
        <w:t>12. 3</w:t>
        <w:br/>
        <w:t>13. 2</w:t>
        <w:br/>
        <w:t>14. 1</w:t>
        <w:br/>
        <w:t>15. 2</w:t>
        <w:br/>
        <w:t>16. 1</w:t>
        <w:br/>
        <w:t>17. 1</w:t>
        <w:br/>
        <w:t>18. 3</w:t>
        <w:br/>
        <w:t>19. 1</w:t>
        <w:br/>
        <w:t>20. 1</w:t>
        <w:br/>
        <w:br/>
        <w:t>### Changes Made</w:t>
        <w:br/>
        <w:br/>
        <w:t>- No changes were made as there were no multiple correct answers, duplicate questions, errors in question stems, or duplicate options.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