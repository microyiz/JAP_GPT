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Based on the criteria provided, I have reviewed and revised the questions to ensure they meet the quality standards. Here are the modifications:</w:t>
        <w:br/>
        <w:br/>
        <w:t>---</w:t>
        <w:br/>
        <w:br/>
        <w:t>1. 「博物館」をひらがなでどう書きますか。</w:t>
      </w:r>
    </w:p>
    <w:p>
      <w:r>
        <w:t>1・2・3・4から一番いいものをひとつ選んでください。</w:t>
      </w:r>
    </w:p>
    <w:p>
      <w:r>
        <w:t>1. はくぶつかん</w:t>
        <w:br/>
        <w:t>2. はくぶつけん</w:t>
        <w:br/>
        <w:t>3. はくぶつし</w:t>
        <w:br/>
        <w:t>4. はくぶつまち</w:t>
        <w:br/>
        <w:br/>
        <w:t>2. 「研究」をひらがなでどう書きますか。</w:t>
      </w:r>
    </w:p>
    <w:p>
      <w:r>
        <w:t>1・2・3・4から一番いいものをひとつ選んでください。</w:t>
      </w:r>
    </w:p>
    <w:p>
      <w:r>
        <w:t>1. けんきゅう</w:t>
        <w:br/>
        <w:t>2. けんきゅ</w:t>
        <w:br/>
        <w:t>3. けんぎゅう</w:t>
        <w:br/>
        <w:t>4. げんきゅう</w:t>
        <w:br/>
        <w:br/>
        <w:t>3. 「袋」をひらがなでどう書きますか。</w:t>
      </w:r>
    </w:p>
    <w:p>
      <w:r>
        <w:t>1・2・3・4から一番いいものをひとつ選んでください。</w:t>
      </w:r>
    </w:p>
    <w:p>
      <w:r>
        <w:t>1. かん</w:t>
        <w:br/>
        <w:t>2. はこ</w:t>
        <w:br/>
        <w:t>3. かがみ</w:t>
        <w:br/>
        <w:t>4. ふくろ</w:t>
        <w:br/>
        <w:br/>
        <w:t>4. よく考えたけど、わかりませんでした。</w:t>
      </w:r>
    </w:p>
    <w:p>
      <w:r>
        <w:t>1・2・3・4から一番いいものをひとつ選んでください。</w:t>
      </w:r>
    </w:p>
    <w:p>
      <w:r>
        <w:t>1. 考えた</w:t>
        <w:br/>
        <w:t>2. 老えた</w:t>
        <w:br/>
        <w:t>3. 考がえた</w:t>
        <w:br/>
        <w:t>4. 老がえた</w:t>
        <w:br/>
        <w:br/>
        <w:t>5. 仕事が終わったら、自分の机の上を（　　　　　　）。</w:t>
      </w:r>
    </w:p>
    <w:p>
      <w:r>
        <w:t>1・2・3・4から一番いいものをひとつ選んでください。</w:t>
      </w:r>
    </w:p>
    <w:p>
      <w:r>
        <w:t>1. なくす</w:t>
        <w:br/>
        <w:t>2. ちゅういする</w:t>
        <w:br/>
        <w:t>3. せわする</w:t>
        <w:br/>
        <w:t>4. かたづける</w:t>
        <w:br/>
        <w:br/>
        <w:t>6. はじめて会う人と話すときは（　　　　　　）する。</w:t>
      </w:r>
    </w:p>
    <w:p>
      <w:r>
        <w:t>1・2・3・4から一番いいものをひとつ選んでください。</w:t>
      </w:r>
    </w:p>
    <w:p>
      <w:r>
        <w:t>1. どきどき</w:t>
        <w:br/>
        <w:t>2. そろそろ</w:t>
        <w:br/>
        <w:t>3. だんだん</w:t>
        <w:br/>
        <w:t>4. ときどき</w:t>
        <w:br/>
        <w:br/>
        <w:t>7. 「このケーキ、私が作りました。</w:t>
      </w:r>
    </w:p>
    <w:p>
      <w:r>
        <w:t>どうぞ（　　　　　　）ください。</w:t>
      </w:r>
    </w:p>
    <w:p>
      <w:r>
        <w:t>」</w:t>
        <w:br/>
        <w:t>1・2・3・4から一番いいものをひとつ選んでください。</w:t>
      </w:r>
    </w:p>
    <w:p>
      <w:r>
        <w:t>1. いただいて</w:t>
        <w:br/>
        <w:t>2. ごらんになって</w:t>
        <w:br/>
        <w:t>3. さしあげて</w:t>
        <w:br/>
        <w:t>4. めしあがって</w:t>
        <w:br/>
        <w:br/>
        <w:t>8. 「よくいらっしゃいました。</w:t>
      </w:r>
    </w:p>
    <w:p>
      <w:r>
        <w:t>どうぞ。</w:t>
      </w:r>
    </w:p>
    <w:p>
      <w:r>
        <w:t>」と同じ意味の文を選んでください。</w:t>
      </w:r>
    </w:p>
    <w:p>
      <w:r>
        <w:t>1・2・3・4からひとつ選んでください。</w:t>
      </w:r>
    </w:p>
    <w:p>
      <w:r>
        <w:t>1. いただきます</w:t>
        <w:br/>
        <w:t>2. どういたしまして</w:t>
        <w:br/>
        <w:t>3. おじゃまします</w:t>
        <w:br/>
        <w:t>4. こちらこそ</w:t>
        <w:br/>
        <w:br/>
        <w:t>9. 来週、先生に会いに行きます。</w:t>
      </w:r>
    </w:p>
    <w:p>
      <w:r>
        <w:t>1・2・3・4からひとつ選んでください。</w:t>
      </w:r>
    </w:p>
    <w:p>
      <w:r>
        <w:t>1. 来週、先生を比べます。</w:t>
      </w:r>
    </w:p>
    <w:p>
      <w:r>
        <w:t>2. 来週、先生を探します。</w:t>
      </w:r>
    </w:p>
    <w:p>
      <w:r>
        <w:t>3. 来週、先生を調べます。</w:t>
      </w:r>
    </w:p>
    <w:p>
      <w:r>
        <w:t>4. 来週、先生を訪ねます。</w:t>
      </w:r>
    </w:p>
    <w:p>
      <w:r>
        <w:t>10. 「興味」の使い方で一番いいものを選んでください。</w:t>
      </w:r>
    </w:p>
    <w:p>
      <w:r>
        <w:t>1・2・3・4からひとつ選んでください。</w:t>
      </w:r>
    </w:p>
    <w:p>
      <w:r>
        <w:t>1. 私は映画を見るのが興味です。</w:t>
      </w:r>
    </w:p>
    <w:p>
      <w:r>
        <w:t>2. この漢字の興味は何ですか。</w:t>
      </w:r>
    </w:p>
    <w:p>
      <w:r>
        <w:t>3. 5歳の息子は、今、電車に興味を持っています。</w:t>
      </w:r>
    </w:p>
    <w:p>
      <w:r>
        <w:t>4. 父は写真が興味で、カメラをたくさん持っています。</w:t>
      </w:r>
    </w:p>
    <w:p>
      <w:r>
        <w:t>11. 「細かい」の使い方で一番いいものを選んでください。</w:t>
      </w:r>
    </w:p>
    <w:p>
      <w:r>
        <w:t>1・2・3・4からひとつ選んでください。</w:t>
      </w:r>
    </w:p>
    <w:p>
      <w:r>
        <w:t>1. この道は細かいので、危ないです。</w:t>
      </w:r>
    </w:p>
    <w:p>
      <w:r>
        <w:t>2. あの人は足が細かくて、きれいです。</w:t>
      </w:r>
    </w:p>
    <w:p>
      <w:r>
        <w:t>3. 私の家は部屋が2つしかなく、細かいです。</w:t>
      </w:r>
    </w:p>
    <w:p>
      <w:r>
        <w:t>4. 細かいお金がないので、1万円で払ってもいいですか。</w:t>
      </w:r>
    </w:p>
    <w:p>
      <w:r>
        <w:t>12. 「ずいぶん」の使い方で一番いいものを選んでください。</w:t>
      </w:r>
    </w:p>
    <w:p>
      <w:r>
        <w:t>1・2・3・4からひとつ選んでください。</w:t>
      </w:r>
    </w:p>
    <w:p>
      <w:r>
        <w:t>1. 天気が悪いですね。</w:t>
      </w:r>
    </w:p>
    <w:p>
      <w:r>
        <w:t>明日はずいぶん雨でしょう。</w:t>
      </w:r>
    </w:p>
    <w:p>
      <w:r>
        <w:t>2. プレゼントをもらって、ずいぶん嬉しかったです。</w:t>
      </w:r>
    </w:p>
    <w:p>
      <w:r>
        <w:t>3. 毎日練習していますが、ずいぶん上手になりません。</w:t>
      </w:r>
    </w:p>
    <w:p>
      <w:r>
        <w:t>4. このホテルは駅からずいぶん遠いですね。</w:t>
      </w:r>
    </w:p>
    <w:p>
      <w:r>
        <w:t>13. 彼が手伝って（　　　　　　）宿題が終わらなかった。</w:t>
      </w:r>
    </w:p>
    <w:p>
      <w:r>
        <w:t>1・2・3・4から一番いいものをひとつ選んでください。</w:t>
      </w:r>
    </w:p>
    <w:p>
      <w:r>
        <w:t>1. もらったから</w:t>
        <w:br/>
        <w:t>2. くれなかったから</w:t>
        <w:br/>
        <w:t>3. ほしいから</w:t>
        <w:br/>
        <w:t>4. ほしかったから</w:t>
        <w:br/>
        <w:br/>
        <w:t>14. 宿題をしたのに、先生が（　　　　　　）。</w:t>
      </w:r>
    </w:p>
    <w:p>
      <w:r>
        <w:t>1・2・3・4から一番いいものをひとつ選んでください。</w:t>
      </w:r>
    </w:p>
    <w:p>
      <w:r>
        <w:t>1. 来なかった</w:t>
        <w:br/>
        <w:t>2. してしまった</w:t>
        <w:br/>
        <w:t>3. 会わなかった</w:t>
        <w:br/>
        <w:t>4. するつもりだった</w:t>
        <w:br/>
        <w:br/>
        <w:t>15. うちの子どもは勉強しないで（　　　　　　）ばかりいる。</w:t>
      </w:r>
    </w:p>
    <w:p>
      <w:r>
        <w:t>1・2・3・4から一番いいものをひとつ選んでください。</w:t>
      </w:r>
    </w:p>
    <w:p>
      <w:r>
        <w:t>1. あそび</w:t>
        <w:br/>
        <w:t>2. あそぶ</w:t>
        <w:br/>
        <w:t>3. あそばない</w:t>
        <w:br/>
        <w:t>4. あそんで</w:t>
        <w:br/>
        <w:br/>
        <w:t>16. 日曜日は道が混むので（　　　　　　）。</w:t>
      </w:r>
    </w:p>
    <w:p>
      <w:r>
        <w:t>1・2・3・4から一番いいものをひとつ選んでください。</w:t>
      </w:r>
    </w:p>
    <w:p>
      <w:r>
        <w:t>1. 月曜日も混まなかった</w:t>
        <w:br/>
        <w:t>2. 車で行くことにした</w:t>
        <w:br/>
        <w:t>3. 約束の時間に間に合った</w:t>
        <w:br/>
        <w:t>4. 月曜日に行くことにした</w:t>
        <w:br/>
        <w:br/>
        <w:t>17. 今日は何も（　　　　　　）出かけました。</w:t>
      </w:r>
    </w:p>
    <w:p>
      <w:r>
        <w:t>1・2・3・4から一番いいものをひとつ選んでください。</w:t>
      </w:r>
    </w:p>
    <w:p>
      <w:r>
        <w:t>1. 食べないで</w:t>
        <w:br/>
        <w:t>2. 食べて</w:t>
        <w:br/>
        <w:t>3. 食べなくて</w:t>
        <w:br/>
        <w:t>4. 食べても</w:t>
        <w:br/>
        <w:br/>
        <w:t>18. 田中さんは前の彼女と別れてから、人を好き（　　　　　　）。</w:t>
      </w:r>
    </w:p>
    <w:p>
      <w:r>
        <w:t>1・2・3・4から一番いいものをひとつ選んでください。</w:t>
      </w:r>
    </w:p>
    <w:p>
      <w:r>
        <w:t>1. ではありませんでした</w:t>
        <w:br/>
        <w:t>2. にならなくなりました</w:t>
        <w:br/>
        <w:t>3. でもよくなりました</w:t>
        <w:br/>
        <w:t>4. にしなくなりました</w:t>
        <w:br/>
        <w:br/>
        <w:t>19. その指輪は星の（　　　　　　）光っていた。</w:t>
      </w:r>
    </w:p>
    <w:p>
      <w:r>
        <w:t>1・2・3・4から一番いいものをひとつ選んでください。</w:t>
      </w:r>
    </w:p>
    <w:p>
      <w:r>
        <w:t>1. みたい</w:t>
        <w:br/>
        <w:t>2. らしく</w:t>
        <w:br/>
        <w:t>3. ほどに</w:t>
        <w:br/>
        <w:t>4. ように</w:t>
        <w:br/>
        <w:br/>
        <w:t>20. 3時間だけ仕事をしたら10,000円（　　　　　　）もらえた。</w:t>
      </w:r>
    </w:p>
    <w:p>
      <w:r>
        <w:t>1・2・3・4から一番いいものをひとつ選んでください。</w:t>
      </w:r>
    </w:p>
    <w:p>
      <w:r>
        <w:t>1. し</w:t>
        <w:br/>
        <w:t>2. に</w:t>
        <w:br/>
        <w:t>3. も</w:t>
        <w:br/>
        <w:t>4. で</w:t>
        <w:br/>
        <w:br/>
        <w:t>---</w:t>
        <w:br/>
        <w:br/>
        <w:t>**Revised Answers:**</w:t>
        <w:br/>
        <w:br/>
        <w:t>1. 1</w:t>
        <w:br/>
        <w:t>2. 1</w:t>
        <w:br/>
        <w:t>3. 4</w:t>
        <w:br/>
        <w:t>4. 1</w:t>
        <w:br/>
        <w:t>5. 4</w:t>
        <w:br/>
        <w:t>6. 1</w:t>
        <w:br/>
        <w:t>7. 4</w:t>
        <w:br/>
        <w:t>8. 3</w:t>
        <w:br/>
        <w:t>9. 4</w:t>
        <w:br/>
        <w:t>10. 3</w:t>
        <w:br/>
        <w:t>11. 4</w:t>
        <w:br/>
        <w:t>12. 4</w:t>
        <w:br/>
        <w:t>13. 2</w:t>
        <w:br/>
        <w:t>14. 1</w:t>
        <w:br/>
        <w:t>15. 4</w:t>
        <w:br/>
        <w:t>16. 4</w:t>
        <w:br/>
        <w:t>17. 1</w:t>
        <w:br/>
        <w:t>18. 2</w:t>
        <w:br/>
        <w:t>19. 4</w:t>
        <w:br/>
        <w:t>20. 3</w:t>
        <w:br/>
        <w:br/>
        <w:t>Each question now meets the criteria of having one clear and correct option, with the other options being clearly unsuitable or incorrect.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