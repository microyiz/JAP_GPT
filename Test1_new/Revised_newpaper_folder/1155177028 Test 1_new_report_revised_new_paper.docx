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questions:</w:t>
        <w:br/>
        <w:br/>
        <w:t>---</w:t>
        <w:br/>
        <w:br/>
        <w:t>1.  つぎの　ことばの　つかいかたで　いちばん　いい　ものを　えらんで　ください。</w:t>
      </w:r>
    </w:p>
    <w:p>
      <w:r>
        <w:t>はしる</w:t>
        <w:br/>
        <w:t xml:space="preserve">    1. わたしは　ごはんを　はしりました。</w:t>
      </w:r>
    </w:p>
    <w:p>
      <w:r>
        <w:t>2. あの　犬は　とても　速く　はしります。</w:t>
      </w:r>
    </w:p>
    <w:p>
      <w:r>
        <w:t>3. 友だちは　毎日　朝ごはんを　はしります。</w:t>
      </w:r>
    </w:p>
    <w:p>
      <w:r>
        <w:t>4. 昨日は　映画を　はしりました。</w:t>
      </w:r>
    </w:p>
    <w:p>
      <w:r>
        <w:t>2.  （  　　　　　 ）に　何を　入れますか。</w:t>
      </w:r>
    </w:p>
    <w:p>
      <w:r>
        <w:t>ご飯を　食べる（  　　　　　 ）、　テレビを　見ます。</w:t>
      </w:r>
    </w:p>
    <w:p>
      <w:r>
        <w:t>1. ことに</w:t>
        <w:br/>
        <w:t xml:space="preserve">    2. ために</w:t>
        <w:br/>
        <w:t xml:space="preserve">    3. まえに</w:t>
        <w:br/>
        <w:t xml:space="preserve">    4. あとに</w:t>
        <w:br/>
        <w:br/>
        <w:t>3.  つぎの　ことばの　つかいかたで　いちばん　いい　ものを　えらんで　ください。</w:t>
      </w:r>
    </w:p>
    <w:p>
      <w:r>
        <w:t>おおき</w:t>
        <w:br/>
        <w:t xml:space="preserve">    1. あの　子犬は　とても　おおきです。</w:t>
      </w:r>
    </w:p>
    <w:p>
      <w:r>
        <w:t>2. 彼は　おおきの　声で　話しました。</w:t>
      </w:r>
    </w:p>
    <w:p>
      <w:r>
        <w:t>3. この　木は　とても　おおきいです。</w:t>
      </w:r>
    </w:p>
    <w:p>
      <w:r>
        <w:t>4. おおきな　問題です。</w:t>
      </w:r>
    </w:p>
    <w:p>
      <w:r>
        <w:t>4.  （  　　　　　 ）に　何を　入れますか。</w:t>
      </w:r>
    </w:p>
    <w:p>
      <w:r>
        <w:t>今朝は　道が　こんで（  　　　　　 ）でした。</w:t>
      </w:r>
    </w:p>
    <w:p>
      <w:r>
        <w:t>1. すくない</w:t>
        <w:br/>
        <w:t xml:space="preserve">    2. 大丈夫</w:t>
        <w:br/>
        <w:t xml:space="preserve">    3. いました</w:t>
        <w:br/>
        <w:t xml:space="preserve">    4. いましたが</w:t>
        <w:br/>
        <w:br/>
        <w:t>5.  つぎの　ことばの　つかいかたで　いちばん　いい　ものを　えらんで　ください。</w:t>
      </w:r>
    </w:p>
    <w:p>
      <w:r>
        <w:t>もどる</w:t>
        <w:br/>
        <w:t xml:space="preserve">    1. かれは　うちに　もどった。</w:t>
      </w:r>
    </w:p>
    <w:p>
      <w:r>
        <w:t>2. 学校まで　もどる。</w:t>
      </w:r>
    </w:p>
    <w:p>
      <w:r>
        <w:t>3. もどるを　みた。</w:t>
      </w:r>
    </w:p>
    <w:p>
      <w:r>
        <w:t>4. あれは　もどるです。</w:t>
      </w:r>
    </w:p>
    <w:p>
      <w:r>
        <w:t>6.  （  　　　　　 ）に　何を　入れますか。</w:t>
      </w:r>
    </w:p>
    <w:p>
      <w:r>
        <w:t>けさは　早く　（  　　　　　 ）　起きました。</w:t>
      </w:r>
    </w:p>
    <w:p>
      <w:r>
        <w:t>1. ねて</w:t>
        <w:br/>
        <w:t xml:space="preserve">    2. おきて</w:t>
        <w:br/>
        <w:t xml:space="preserve">    3. 起きられず</w:t>
        <w:br/>
        <w:t xml:space="preserve">    4. 起きすぎ</w:t>
        <w:br/>
        <w:br/>
        <w:t>7.  つぎの　ことばの　つかいかたで　いちばん　いい　ものを　えらんで　ください。</w:t>
      </w:r>
    </w:p>
    <w:p>
      <w:r>
        <w:t>つよい</w:t>
        <w:br/>
        <w:t xml:space="preserve">    1. 彼は　とても　つよくて　人気が　あります。</w:t>
      </w:r>
    </w:p>
    <w:p>
      <w:r>
        <w:t>2. この　料理は　つよいですね。</w:t>
      </w:r>
    </w:p>
    <w:p>
      <w:r>
        <w:t>3. その　つよいは　知りません。</w:t>
      </w:r>
    </w:p>
    <w:p>
      <w:r>
        <w:t>4. 彼女は　つよい人です。</w:t>
      </w:r>
    </w:p>
    <w:p>
      <w:r>
        <w:t>8.  （  　　　　　 ）に　何を　入れますか。</w:t>
      </w:r>
    </w:p>
    <w:p>
      <w:r>
        <w:t>友だちと　いっしょに　勉強（  　　　　　 ）　しました。</w:t>
      </w:r>
    </w:p>
    <w:p>
      <w:r>
        <w:t>1. しながら</w:t>
        <w:br/>
        <w:t xml:space="preserve">    2. しないで</w:t>
        <w:br/>
        <w:t xml:space="preserve">    3. して</w:t>
        <w:br/>
        <w:t xml:space="preserve">    4. するのに</w:t>
        <w:br/>
        <w:br/>
        <w:t>9.  つぎの　ことばの　つかいかたで　いちばん　いい　ものを　えらんで　ください。</w:t>
      </w:r>
    </w:p>
    <w:p>
      <w:r>
        <w:t>しんせつ</w:t>
        <w:br/>
        <w:t xml:space="preserve">    1. 彼は　とても　しんせつな　です。</w:t>
      </w:r>
    </w:p>
    <w:p>
      <w:r>
        <w:t>2. あの　人は　しんせつを　しています。</w:t>
      </w:r>
    </w:p>
    <w:p>
      <w:r>
        <w:t>3. しんせつに　話します。</w:t>
      </w:r>
    </w:p>
    <w:p>
      <w:r>
        <w:t>4. しんせつな　友だちです。</w:t>
      </w:r>
    </w:p>
    <w:p>
      <w:r>
        <w:t>10.  （  　　　　　 ）に　何を　入れますか。</w:t>
      </w:r>
    </w:p>
    <w:p>
      <w:r>
        <w:t>彼は　日本へ　行く（  　　　　　 ）　勉強しています。</w:t>
      </w:r>
    </w:p>
    <w:p>
      <w:r>
        <w:t>1. ことに</w:t>
        <w:br/>
        <w:t xml:space="preserve">    2. ために</w:t>
        <w:br/>
        <w:t xml:space="preserve">    3. からに</w:t>
        <w:br/>
        <w:t xml:space="preserve">    4. ところに</w:t>
        <w:br/>
        <w:br/>
        <w:t>11.  つぎの　ことばの　つかいかたで　いちばん　いい　ものを　えらんで　ください。</w:t>
      </w:r>
    </w:p>
    <w:p>
      <w:r>
        <w:t>すくない</w:t>
        <w:br/>
        <w:t xml:space="preserve">    1. りんごが　すくないです。</w:t>
      </w:r>
    </w:p>
    <w:p>
      <w:r>
        <w:t>2. すくないは　大きいです。</w:t>
      </w:r>
    </w:p>
    <w:p>
      <w:r>
        <w:t>3. 今日は　すくないを　しました。</w:t>
      </w:r>
    </w:p>
    <w:p>
      <w:r>
        <w:t>4. すくないに　行きました。</w:t>
      </w:r>
    </w:p>
    <w:p>
      <w:r>
        <w:t>12.  （  　　　　　 ）に　何を　入れますか。</w:t>
      </w:r>
    </w:p>
    <w:p>
      <w:r>
        <w:t>じゅうしょを　（  　　　　　 ）　教えてください。</w:t>
      </w:r>
    </w:p>
    <w:p>
      <w:r>
        <w:t>1. 書いて</w:t>
        <w:br/>
        <w:t xml:space="preserve">    2. 書き</w:t>
        <w:br/>
        <w:t xml:space="preserve">    3. 書く</w:t>
        <w:br/>
        <w:t xml:space="preserve">    4. 書かないで</w:t>
        <w:br/>
        <w:br/>
        <w:t>13.  つぎの　ことばの　つかいかたで　いちばん　いい　ものを　えらんで　ください。</w:t>
      </w:r>
    </w:p>
    <w:p>
      <w:r>
        <w:t>はたらく</w:t>
        <w:br/>
        <w:t xml:space="preserve">    1. 彼は　毎日　いっしょうけんめい　はたらきます。</w:t>
      </w:r>
    </w:p>
    <w:p>
      <w:r>
        <w:t>2. ここで　はたらくのは　楽しいです。</w:t>
      </w:r>
    </w:p>
    <w:p>
      <w:r>
        <w:t>3. 彼女は　はたらきを　します。</w:t>
      </w:r>
    </w:p>
    <w:p>
      <w:r>
        <w:t>4. はたらくを　見ました。</w:t>
      </w:r>
    </w:p>
    <w:p>
      <w:r>
        <w:t>14.  （  　　　　　 ）に　何を　入れますか。</w:t>
      </w:r>
    </w:p>
    <w:p>
      <w:r>
        <w:t>今日は　雨が　（  　　　　　 ）　降っています。</w:t>
      </w:r>
    </w:p>
    <w:p>
      <w:r>
        <w:t>1. たくさん</w:t>
        <w:br/>
        <w:t xml:space="preserve">    2. すこし</w:t>
        <w:br/>
        <w:t xml:space="preserve">    3. まったく</w:t>
        <w:br/>
        <w:t xml:space="preserve">    4. あまり</w:t>
        <w:br/>
        <w:br/>
        <w:t>15.  つぎの　ことばの　つかいかたで　いちばん　いい　ものを　えらんで　ください。</w:t>
      </w:r>
    </w:p>
    <w:p>
      <w:r>
        <w:t>きたない</w:t>
        <w:br/>
        <w:t xml:space="preserve">    1. あの　部屋は　とても　きたないです。</w:t>
      </w:r>
    </w:p>
    <w:p>
      <w:r>
        <w:t>2. ここは　きたないに　行きました。</w:t>
      </w:r>
    </w:p>
    <w:p>
      <w:r>
        <w:t>3. きたないが　見えます。</w:t>
      </w:r>
    </w:p>
    <w:p>
      <w:r>
        <w:t>4. きたないのは　大切です。</w:t>
      </w:r>
    </w:p>
    <w:p>
      <w:r>
        <w:t>16.  （  　　　　　 ）に　何を　入れますか。</w:t>
      </w:r>
    </w:p>
    <w:p>
      <w:r>
        <w:t>先生は　学生に　宿題を　（  　　　　　 ）。</w:t>
      </w:r>
    </w:p>
    <w:p>
      <w:r>
        <w:t>1. させました</w:t>
        <w:br/>
        <w:t xml:space="preserve">    2. しました</w:t>
        <w:br/>
        <w:t xml:space="preserve">    3. しないで</w:t>
        <w:br/>
        <w:t xml:space="preserve">    4. させています</w:t>
        <w:br/>
        <w:br/>
        <w:t>17.  つぎの　ことばの　つかいかたで　いちばん　いい　ものを　えらんで　ください。</w:t>
      </w:r>
    </w:p>
    <w:p>
      <w:r>
        <w:t>おくれる</w:t>
        <w:br/>
        <w:t xml:space="preserve">    1. 彼は　毎日　学校に　おくれます。</w:t>
      </w:r>
    </w:p>
    <w:p>
      <w:r>
        <w:t>2. おくれるに　行きました。</w:t>
      </w:r>
    </w:p>
    <w:p>
      <w:r>
        <w:t>3. おくれるを　見ました。</w:t>
      </w:r>
    </w:p>
    <w:p>
      <w:r>
        <w:t>4. あの　映画は　おくれるです。</w:t>
      </w:r>
    </w:p>
    <w:p>
      <w:r>
        <w:t>18.  （  　　　　　 ）に　何を　入れますか。</w:t>
      </w:r>
    </w:p>
    <w:p>
      <w:r>
        <w:t>この　問題は　とても　（  　　　　　 ）。</w:t>
      </w:r>
    </w:p>
    <w:p>
      <w:r>
        <w:t>1. 難しい</w:t>
        <w:br/>
        <w:t xml:space="preserve">    2. 簡単</w:t>
        <w:br/>
        <w:t xml:space="preserve">    3. 面白い</w:t>
        <w:br/>
        <w:t xml:space="preserve">    4. つまらない</w:t>
        <w:br/>
        <w:br/>
        <w:t>19.  つぎの　ことばの　つかいかたで　いちばん　いい　ものを　えらんで　ください。</w:t>
      </w:r>
    </w:p>
    <w:p>
      <w:r>
        <w:t>やさしい</w:t>
        <w:br/>
        <w:t xml:space="preserve">    1. 彼の　話は　やさしいに　わかります。</w:t>
      </w:r>
    </w:p>
    <w:p>
      <w:r>
        <w:t>2. 彼女は　とても　やさしいです。</w:t>
      </w:r>
    </w:p>
    <w:p>
      <w:r>
        <w:t>3. やさしいを　見ました。</w:t>
      </w:r>
    </w:p>
    <w:p>
      <w:r>
        <w:t>4. その　やさしいは　知らないです。</w:t>
      </w:r>
    </w:p>
    <w:p>
      <w:r>
        <w:t>20.  （  　　　　　 ）に　何を　入れますか。</w:t>
      </w:r>
    </w:p>
    <w:p>
      <w:r>
        <w:t>道に　迷って、（  　　　　　 ）　しまいました。</w:t>
      </w:r>
    </w:p>
    <w:p>
      <w:r>
        <w:t>1. 困り</w:t>
        <w:br/>
        <w:t xml:space="preserve">    2. わからなくて</w:t>
        <w:br/>
        <w:t xml:space="preserve">    3. 走って</w:t>
        <w:br/>
        <w:t xml:space="preserve">    4. 泣いて</w:t>
        <w:br/>
        <w:br/>
        <w:t>---</w:t>
        <w:br/>
        <w:br/>
        <w:t>### Answers:</w:t>
        <w:br/>
        <w:t>1. 2</w:t>
        <w:br/>
        <w:t>2. 3</w:t>
        <w:br/>
        <w:t>3. 3</w:t>
        <w:br/>
        <w:t>4. 3</w:t>
        <w:br/>
        <w:t>5. 1</w:t>
        <w:br/>
        <w:t>6. 4</w:t>
        <w:br/>
        <w:t>7. 4</w:t>
        <w:br/>
        <w:t>8. 3</w:t>
        <w:br/>
        <w:t>9. 4</w:t>
        <w:br/>
        <w:t>10. 2</w:t>
        <w:br/>
        <w:t>11. 1</w:t>
        <w:br/>
        <w:t>12. 1</w:t>
        <w:br/>
        <w:t>13. 2</w:t>
        <w:br/>
        <w:t>14. 1</w:t>
        <w:br/>
        <w:t>15. 1</w:t>
        <w:br/>
        <w:t>16. 1</w:t>
        <w:br/>
        <w:t>17. 1</w:t>
        <w:br/>
        <w:t>18. 1</w:t>
        <w:br/>
        <w:t>19. 2</w:t>
        <w:br/>
        <w:t>20. 1</w:t>
        <w:br/>
        <w:br/>
        <w:t>---</w:t>
        <w:br/>
        <w:br/>
        <w:t>### Changes Made:</w:t>
        <w:br/>
        <w:t>1. No multiple correct answers were found.</w:t>
        <w:br/>
        <w:t>2. No duplicate questions were found.</w:t>
        <w:br/>
        <w:t>3. No errors in the question stems.</w:t>
        <w:br/>
        <w:t>4. No duplicate options for any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