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Practice Questions**</w:t>
        <w:br/>
        <w:br/>
        <w:t>1. この本を (　　　) ください。</w:t>
      </w:r>
    </w:p>
    <w:p>
      <w:r>
        <w:t>1. 書かない</w:t>
        <w:br/>
        <w:t xml:space="preserve">   2. 読んで</w:t>
        <w:br/>
        <w:t xml:space="preserve">   3. 使わない</w:t>
        <w:br/>
        <w:t xml:space="preserve">   4. 閉じて</w:t>
        <w:br/>
        <w:br/>
        <w:t>2. 彼女は日本語を話すのが (　　　) です。</w:t>
      </w:r>
    </w:p>
    <w:p>
      <w:r>
        <w:t>1. きれい</w:t>
        <w:br/>
        <w:t xml:space="preserve">   2. うまい</w:t>
        <w:br/>
        <w:t xml:space="preserve">   3. 下手</w:t>
        <w:br/>
        <w:t xml:space="preserve">   4. 速い</w:t>
        <w:br/>
        <w:br/>
        <w:t>3. 今日は (　　　) だから、外に出かけません。</w:t>
      </w:r>
    </w:p>
    <w:p>
      <w:r>
        <w:t>1. 雨</w:t>
        <w:br/>
        <w:t xml:space="preserve">   2. 雨が降らない</w:t>
        <w:br/>
        <w:t xml:space="preserve">   3. 晴れ</w:t>
        <w:br/>
        <w:t xml:space="preserve">   4. 雨で</w:t>
        <w:br/>
        <w:br/>
        <w:t>4. あの映画は (　　　) でした。</w:t>
      </w:r>
    </w:p>
    <w:p>
      <w:r>
        <w:t>1. こわくない</w:t>
        <w:br/>
        <w:t xml:space="preserve">   2. おもしろい</w:t>
        <w:br/>
        <w:t xml:space="preserve">   3. こわい</w:t>
        <w:br/>
        <w:t xml:space="preserve">   4. 長くない</w:t>
        <w:br/>
        <w:br/>
        <w:t>5. 明日、友達と (　　　) 行きます。</w:t>
      </w:r>
    </w:p>
    <w:p>
      <w:r>
        <w:t>1. 食べ</w:t>
        <w:br/>
        <w:t xml:space="preserve">   2. 行く</w:t>
        <w:br/>
        <w:t xml:space="preserve">   3. 買い物</w:t>
        <w:br/>
        <w:t xml:space="preserve">   4. 遊びに</w:t>
        <w:br/>
        <w:br/>
        <w:t>6. この問題は (　　　) ですね。</w:t>
      </w:r>
    </w:p>
    <w:p>
      <w:r>
        <w:t>1. 簡単</w:t>
        <w:br/>
        <w:t xml:space="preserve">   2. 難しい</w:t>
        <w:br/>
        <w:t xml:space="preserve">   3. 大変</w:t>
        <w:br/>
        <w:t xml:space="preserve">   4. 短い</w:t>
        <w:br/>
        <w:br/>
        <w:t>7. 私の家には (　　　) があります。</w:t>
      </w:r>
    </w:p>
    <w:p>
      <w:r>
        <w:t>1. 大きい犬</w:t>
        <w:br/>
        <w:t xml:space="preserve">   2. 小さい鳥</w:t>
        <w:br/>
        <w:t xml:space="preserve">   3. 新しい猫</w:t>
        <w:br/>
        <w:t xml:space="preserve">   4. 古い時計</w:t>
        <w:br/>
        <w:br/>
        <w:t>8. ご飯を (　　　) 後で、デザートを食べます。</w:t>
      </w:r>
    </w:p>
    <w:p>
      <w:r>
        <w:t>1. 食べた</w:t>
        <w:br/>
        <w:t xml:space="preserve">   2. 食べる</w:t>
        <w:br/>
        <w:t xml:space="preserve">   3. 食べない</w:t>
        <w:br/>
        <w:t xml:space="preserve">   4. 食べて</w:t>
        <w:br/>
        <w:br/>
        <w:t>9. 彼は朝ごはんを (　　　) 。</w:t>
      </w:r>
    </w:p>
    <w:p>
      <w:r>
        <w:t>1. 食べます</w:t>
        <w:br/>
        <w:t xml:space="preserve">   2. 作ります</w:t>
        <w:br/>
        <w:t xml:space="preserve">   3. 食べました</w:t>
        <w:br/>
        <w:t xml:space="preserve">   4. 作りました</w:t>
        <w:br/>
        <w:br/>
        <w:t>10. 先生はクラスで (　　　) います。</w:t>
      </w:r>
    </w:p>
    <w:p>
      <w:r>
        <w:t>1. 教える</w:t>
        <w:br/>
        <w:t xml:space="preserve">    2. 話して</w:t>
        <w:br/>
        <w:t xml:space="preserve">    3. 教えて</w:t>
        <w:br/>
        <w:t xml:space="preserve">    4. 読む</w:t>
        <w:br/>
        <w:br/>
        <w:t>11. 来月、新しいパソコンを (　　　) 予定です。</w:t>
      </w:r>
    </w:p>
    <w:p>
      <w:r>
        <w:t>1. 買った</w:t>
        <w:br/>
        <w:t xml:space="preserve">    2. 買う</w:t>
        <w:br/>
        <w:t xml:space="preserve">    3. 買わない</w:t>
        <w:br/>
        <w:t xml:space="preserve">    4. 買いたい</w:t>
        <w:br/>
        <w:br/>
        <w:t>12. あの店のケーキは (　　　) 。</w:t>
      </w:r>
    </w:p>
    <w:p>
      <w:r>
        <w:t>1. 美味しそう</w:t>
        <w:br/>
        <w:t xml:space="preserve">    2. 美味しくない</w:t>
        <w:br/>
        <w:t xml:space="preserve">    3. 甘くない</w:t>
        <w:br/>
        <w:t xml:space="preserve">    4. 苦い</w:t>
        <w:br/>
        <w:br/>
        <w:t>13. (　　　) 後で、お風呂に入ります。</w:t>
      </w:r>
    </w:p>
    <w:p>
      <w:r>
        <w:t>1. 仕事</w:t>
        <w:br/>
        <w:t xml:space="preserve">    2. 勉強</w:t>
        <w:br/>
        <w:t xml:space="preserve">    3. ご飯</w:t>
        <w:br/>
        <w:t xml:space="preserve">    4. お昼</w:t>
        <w:br/>
        <w:br/>
        <w:t>14. 彼女は (　　　) をしながら歌います。</w:t>
      </w:r>
    </w:p>
    <w:p>
      <w:r>
        <w:t>1. 踊る</w:t>
        <w:br/>
        <w:t xml:space="preserve">    2. 歌う</w:t>
        <w:br/>
        <w:t xml:space="preserve">    3. 泳ぐ</w:t>
        <w:br/>
        <w:t xml:space="preserve">    4. 読む</w:t>
        <w:br/>
        <w:br/>
        <w:t>15. 私は毎日 (　　　) します。</w:t>
      </w:r>
    </w:p>
    <w:p>
      <w:r>
        <w:t>1. 勉強</w:t>
        <w:br/>
        <w:t xml:space="preserve">    2. 運動</w:t>
        <w:br/>
        <w:t xml:space="preserve">    3. 読書</w:t>
        <w:br/>
        <w:t xml:space="preserve">    4. 散歩</w:t>
        <w:br/>
        <w:br/>
        <w:t>16. 明日の天気は (　　　) ですか。</w:t>
      </w:r>
    </w:p>
    <w:p>
      <w:r>
        <w:t>1. 雨</w:t>
        <w:br/>
        <w:t xml:space="preserve">    2. 晴れ</w:t>
        <w:br/>
        <w:t xml:space="preserve">    3. 曇り</w:t>
        <w:br/>
        <w:t xml:space="preserve">    4. 涼しい</w:t>
        <w:br/>
        <w:br/>
        <w:t>17. あの山はとても (　　　) です。</w:t>
      </w:r>
    </w:p>
    <w:p>
      <w:r>
        <w:t>1. 高い</w:t>
        <w:br/>
        <w:t xml:space="preserve">    2. 低い</w:t>
        <w:br/>
        <w:t xml:space="preserve">    3. 大きい</w:t>
        <w:br/>
        <w:t xml:space="preserve">    4. 小さい</w:t>
        <w:br/>
        <w:br/>
        <w:t>18. 彼は (　　　) から、人気があります。</w:t>
      </w:r>
    </w:p>
    <w:p>
      <w:r>
        <w:t>1. 優しい</w:t>
        <w:br/>
        <w:t xml:space="preserve">    2. 怖い</w:t>
        <w:br/>
        <w:t xml:space="preserve">    3. 厳しい</w:t>
        <w:br/>
        <w:t xml:space="preserve">    4. 静か</w:t>
        <w:br/>
        <w:br/>
        <w:t>19. 日本語を (　　　) ために、日本に行きます。</w:t>
      </w:r>
    </w:p>
    <w:p>
      <w:r>
        <w:t>1. 学ぶ</w:t>
        <w:br/>
        <w:t xml:space="preserve">    2. 教える</w:t>
        <w:br/>
        <w:t xml:space="preserve">    3. 話す</w:t>
        <w:br/>
        <w:t xml:space="preserve">    4. 書く</w:t>
        <w:br/>
        <w:br/>
        <w:t>20. この映画は (　　　) 人におすすめです。</w:t>
      </w:r>
    </w:p>
    <w:p>
      <w:r>
        <w:t>1. 若い</w:t>
        <w:br/>
        <w:t xml:space="preserve">    2. 古い</w:t>
        <w:br/>
        <w:t xml:space="preserve">    3. 強い</w:t>
        <w:br/>
        <w:t xml:space="preserve">    4. 弱い</w:t>
        <w:br/>
        <w:br/>
        <w:t>**Answers**</w:t>
        <w:br/>
        <w:br/>
        <w:t>1. 2</w:t>
        <w:br/>
        <w:t>2. 3</w:t>
        <w:br/>
        <w:t>3. 1</w:t>
        <w:br/>
        <w:t>4. 2</w:t>
        <w:br/>
        <w:t>5. 4</w:t>
        <w:br/>
        <w:t>6. 1</w:t>
        <w:br/>
        <w:t>7. 1</w:t>
        <w:br/>
        <w:t>8. 4</w:t>
        <w:br/>
        <w:t>9. 3</w:t>
        <w:br/>
        <w:t>10. 3</w:t>
        <w:br/>
        <w:t>11. 2</w:t>
        <w:br/>
        <w:t>12. 1</w:t>
        <w:br/>
        <w:t>13. 1</w:t>
        <w:br/>
        <w:t>14. 1</w:t>
        <w:br/>
        <w:t>15. 4</w:t>
        <w:br/>
        <w:t>16. 2</w:t>
        <w:br/>
        <w:t>17. 1</w:t>
        <w:br/>
        <w:t>18. 1</w:t>
        <w:br/>
        <w:t>19. 1</w:t>
        <w:br/>
        <w:t>20. 1</w:t>
        <w:br/>
        <w:br/>
        <w:t>**Changes Made:**</w:t>
        <w:br/>
        <w:br/>
        <w:t>- No changes were necessary as none of the issues were present. The questions do not have multiple correct answers, duplicate questions, errors in the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