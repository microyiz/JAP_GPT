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つぎの　ことばを　ひらがなで　どう　かきますか。</w:t>
      </w:r>
    </w:p>
    <w:p>
      <w:r>
        <w:t xml:space="preserve">「銀行」  </w:t>
        <w:br/>
        <w:t xml:space="preserve">1. ぎんこう  </w:t>
        <w:br/>
        <w:t xml:space="preserve">2. ぎんこ  </w:t>
        <w:br/>
        <w:t xml:space="preserve">3. ぎんこお  </w:t>
        <w:br/>
        <w:t xml:space="preserve">4. きんこう  </w:t>
        <w:br/>
        <w:br/>
        <w:t>2. つぎの　ことばを　ひらがなで　どう　かきますか。</w:t>
      </w:r>
    </w:p>
    <w:p>
      <w:r>
        <w:t xml:space="preserve">「病院」  </w:t>
        <w:br/>
        <w:t xml:space="preserve">1. びょういん  </w:t>
        <w:br/>
        <w:t xml:space="preserve">2. びょいん  </w:t>
        <w:br/>
        <w:t xml:space="preserve">3. びょうん  </w:t>
        <w:br/>
        <w:t xml:space="preserve">4. びょういんい  </w:t>
        <w:br/>
        <w:br/>
        <w:t>3. つぎの　ことばを　ひらがなで　どう　かきますか。</w:t>
      </w:r>
    </w:p>
    <w:p>
      <w:r>
        <w:t xml:space="preserve">「電車」  </w:t>
        <w:br/>
        <w:t xml:space="preserve">1. でんしゃ  </w:t>
        <w:br/>
        <w:t xml:space="preserve">2. でんしあ  </w:t>
        <w:br/>
        <w:t xml:space="preserve">3. でんしや  </w:t>
        <w:br/>
        <w:t xml:space="preserve">4. でんあしゃ  </w:t>
        <w:br/>
        <w:br/>
        <w:t>4. つぎの　ことばの　つかいかたで　いちばん　いいものを　えらんで　ください。</w:t>
      </w:r>
    </w:p>
    <w:p>
      <w:r>
        <w:t xml:space="preserve">あつい  </w:t>
        <w:br/>
        <w:t>1. コーヒーが　あつすぎて　のめません。</w:t>
      </w:r>
    </w:p>
    <w:p>
      <w:r>
        <w:t>2. この　本は　あつくて　おもしろいです。</w:t>
      </w:r>
    </w:p>
    <w:p>
      <w:r>
        <w:t>3. あの人は　あつい人です。</w:t>
      </w:r>
    </w:p>
    <w:p>
      <w:r>
        <w:t>4. この　みちは　あつくて　あるけません。</w:t>
      </w:r>
    </w:p>
    <w:p>
      <w:r>
        <w:t>5. つぎの　ことばの　つかいかたで　いちばん　いいものを　えらんで　ください。</w:t>
      </w:r>
    </w:p>
    <w:p>
      <w:r>
        <w:t xml:space="preserve">ねる  </w:t>
        <w:br/>
        <w:t>1. ねている　間に　ともだちが　きました。</w:t>
      </w:r>
    </w:p>
    <w:p>
      <w:r>
        <w:t>2. ねる　あしは　いたいです。</w:t>
      </w:r>
    </w:p>
    <w:p>
      <w:r>
        <w:t>3. ねらない　お茶は　ありますか。</w:t>
      </w:r>
    </w:p>
    <w:p>
      <w:r>
        <w:t>4. ねるときに　あめが　ふりました。</w:t>
      </w:r>
    </w:p>
    <w:p>
      <w:r>
        <w:t>6. つぎの　ことばの　つかいかたで　いちばん　いいものを　えらんで　ください。</w:t>
      </w:r>
    </w:p>
    <w:p>
      <w:r>
        <w:t xml:space="preserve">あける  </w:t>
        <w:br/>
        <w:t>1. みずが　あけてしまいました。</w:t>
      </w:r>
    </w:p>
    <w:p>
      <w:r>
        <w:t>2. あけるのが　こわいです。</w:t>
      </w:r>
    </w:p>
    <w:p>
      <w:r>
        <w:t>3. まどを　あけて　ください。</w:t>
      </w:r>
    </w:p>
    <w:p>
      <w:r>
        <w:t>4. ひるごはんを　あけました。</w:t>
      </w:r>
    </w:p>
    <w:p>
      <w:r>
        <w:t>7. つぎの　ことばの　つかいかたで　いちばん　いいものを　えらんで　ください。</w:t>
      </w:r>
    </w:p>
    <w:p>
      <w:r>
        <w:t xml:space="preserve">しめる  </w:t>
        <w:br/>
        <w:t>1. ドアを　しめて　ください。</w:t>
      </w:r>
    </w:p>
    <w:p>
      <w:r>
        <w:t>2. かばんを　しめました。</w:t>
      </w:r>
    </w:p>
    <w:p>
      <w:r>
        <w:t>3. まどが　しめています。</w:t>
      </w:r>
    </w:p>
    <w:p>
      <w:r>
        <w:t>4. かぎを　しめる。</w:t>
      </w:r>
    </w:p>
    <w:p>
      <w:r>
        <w:t>8. （　　　　）に　何を　入れますか。</w:t>
      </w:r>
    </w:p>
    <w:p>
      <w:r>
        <w:t>きのう　友だちに　（　　　　）　電話しました。</w:t>
      </w:r>
    </w:p>
    <w:p>
      <w:r>
        <w:t xml:space="preserve">1. もういちど  </w:t>
        <w:br/>
        <w:t xml:space="preserve">2. すぐ  </w:t>
        <w:br/>
        <w:t xml:space="preserve">3. やっと  </w:t>
        <w:br/>
        <w:t xml:space="preserve">4. いちばん  </w:t>
        <w:br/>
        <w:br/>
        <w:t>9. （　　　　）に　何を　入れますか。</w:t>
      </w:r>
    </w:p>
    <w:p>
      <w:r>
        <w:t>あしたは　雨が　（　　　　）。</w:t>
      </w:r>
    </w:p>
    <w:p>
      <w:r>
        <w:t xml:space="preserve">1. おおく  </w:t>
        <w:br/>
        <w:t xml:space="preserve">2. ふりそう  </w:t>
        <w:br/>
        <w:t xml:space="preserve">3. あるいて  </w:t>
        <w:br/>
        <w:t xml:space="preserve">4. つもる  </w:t>
        <w:br/>
        <w:br/>
        <w:t>10. （　　　　）に　何を　入れますか。</w:t>
      </w:r>
    </w:p>
    <w:p>
      <w:r>
        <w:t>あのレストランは　やすくて　（　　　　）。</w:t>
      </w:r>
    </w:p>
    <w:p>
      <w:r>
        <w:t xml:space="preserve">1. おいしい  </w:t>
        <w:br/>
        <w:t xml:space="preserve">2. まずい  </w:t>
        <w:br/>
        <w:t xml:space="preserve">3. たかい  </w:t>
        <w:br/>
        <w:t xml:space="preserve">4. きたない  </w:t>
        <w:br/>
        <w:br/>
        <w:t>11. （　　　　）に　何を　入れますか。</w:t>
      </w:r>
    </w:p>
    <w:p>
      <w:r>
        <w:t>この　道は　あぶないので　（　　　　）。</w:t>
      </w:r>
    </w:p>
    <w:p>
      <w:r>
        <w:t xml:space="preserve">1. あるかないで  </w:t>
        <w:br/>
        <w:t xml:space="preserve">2. せんたくして  </w:t>
        <w:br/>
        <w:t xml:space="preserve">3. いかないで  </w:t>
        <w:br/>
        <w:t xml:space="preserve">4. まがらない  </w:t>
        <w:br/>
        <w:br/>
        <w:t>12. （　　　　）に　何を　入れますか。</w:t>
      </w:r>
    </w:p>
    <w:p>
      <w:r>
        <w:t>きょうは　あめが　（　　　　）。</w:t>
      </w:r>
    </w:p>
    <w:p>
      <w:r>
        <w:t xml:space="preserve">1. ふらない  </w:t>
        <w:br/>
        <w:t xml:space="preserve">2. ふらなくて  </w:t>
        <w:br/>
        <w:t xml:space="preserve">3. ふって  </w:t>
        <w:br/>
        <w:t xml:space="preserve">4. ふります  </w:t>
        <w:br/>
        <w:br/>
        <w:t>13. （　　　　）に　何を　入れますか。</w:t>
      </w:r>
    </w:p>
    <w:p>
      <w:r>
        <w:t>本を（　　　　）　おきました。</w:t>
      </w:r>
    </w:p>
    <w:p>
      <w:r>
        <w:t xml:space="preserve">1. よんで  </w:t>
        <w:br/>
        <w:t xml:space="preserve">2. よんでいます  </w:t>
        <w:br/>
        <w:t xml:space="preserve">3. よみながら  </w:t>
        <w:br/>
        <w:t xml:space="preserve">4. よんでいた  </w:t>
        <w:br/>
        <w:br/>
        <w:t>14. （　　　　）に　何を　入れますか。</w:t>
      </w:r>
    </w:p>
    <w:p>
      <w:r>
        <w:t>あのみせで　おおきなコートを　（　　　　）。</w:t>
      </w:r>
    </w:p>
    <w:p>
      <w:r>
        <w:t xml:space="preserve">1. かいました  </w:t>
        <w:br/>
        <w:t xml:space="preserve">2. うりました  </w:t>
        <w:br/>
        <w:t xml:space="preserve">3. かりません  </w:t>
        <w:br/>
        <w:t xml:space="preserve">4. はきました  </w:t>
        <w:br/>
        <w:br/>
        <w:t>15. （　　　　）に　何を　入れますか。</w:t>
      </w:r>
    </w:p>
    <w:p>
      <w:r>
        <w:t>先週　わたしは　（　　　　）　行きました。</w:t>
      </w:r>
    </w:p>
    <w:p>
      <w:r>
        <w:t xml:space="preserve">1. すぐに  </w:t>
        <w:br/>
        <w:t xml:space="preserve">2. いそがずに  </w:t>
        <w:br/>
        <w:t xml:space="preserve">3. ぜんぜん  </w:t>
        <w:br/>
        <w:t xml:space="preserve">4. あまり  </w:t>
        <w:br/>
        <w:br/>
        <w:t>16. （　　　　）に　何を　入れますか。</w:t>
      </w:r>
    </w:p>
    <w:p>
      <w:r>
        <w:t>ねる前に　お風呂（ふろ）に（　　　　）。</w:t>
      </w:r>
    </w:p>
    <w:p>
      <w:r>
        <w:t xml:space="preserve">1. はいって  </w:t>
        <w:br/>
        <w:t xml:space="preserve">2. はいりながら  </w:t>
        <w:br/>
        <w:t xml:space="preserve">3. はいってい  </w:t>
        <w:br/>
        <w:t xml:space="preserve">4. はいらないで  </w:t>
        <w:br/>
        <w:br/>
        <w:t>17. （　　　　）に　何を　入れますか。</w:t>
      </w:r>
    </w:p>
    <w:p>
      <w:r>
        <w:t>その　映画は　おもしろかった（　　　　）。</w:t>
      </w:r>
    </w:p>
    <w:p>
      <w:r>
        <w:t xml:space="preserve">1. です  </w:t>
        <w:br/>
        <w:t xml:space="preserve">2. だろう  </w:t>
        <w:br/>
        <w:t xml:space="preserve">3. らしい  </w:t>
        <w:br/>
        <w:t xml:space="preserve">4. た  </w:t>
        <w:br/>
        <w:br/>
        <w:t>18. （　　　　）に　何を　入れますか。</w:t>
      </w:r>
    </w:p>
    <w:p>
      <w:r>
        <w:t>じしょを使って　漢字を（　　　　）　しました。</w:t>
      </w:r>
    </w:p>
    <w:p>
      <w:r>
        <w:t xml:space="preserve">1. おぼえて  </w:t>
        <w:br/>
        <w:t xml:space="preserve">2. しらべて  </w:t>
        <w:br/>
        <w:t xml:space="preserve">3. よんで  </w:t>
        <w:br/>
        <w:t xml:space="preserve">4. かいて  </w:t>
        <w:br/>
        <w:br/>
        <w:t>19. （　　　　）に　何を　入れますか。</w:t>
      </w:r>
    </w:p>
    <w:p>
      <w:r>
        <w:t>あしたは　（　　　　）　かもしれません。</w:t>
      </w:r>
    </w:p>
    <w:p>
      <w:r>
        <w:t xml:space="preserve">1. よく  </w:t>
        <w:br/>
        <w:t xml:space="preserve">2. いそがしい  </w:t>
        <w:br/>
        <w:t xml:space="preserve">3. いそがしくて  </w:t>
        <w:br/>
        <w:t xml:space="preserve">4. うれしい  </w:t>
        <w:br/>
        <w:br/>
        <w:t>20. （　　　　）に　何を　入れますか。</w:t>
      </w:r>
    </w:p>
    <w:p>
      <w:r>
        <w:t>彼女は　（　　　　）　そうです。</w:t>
      </w:r>
    </w:p>
    <w:p>
      <w:r>
        <w:t xml:space="preserve">1. きれい  </w:t>
        <w:br/>
        <w:t xml:space="preserve">2. きれいだ  </w:t>
        <w:br/>
        <w:t xml:space="preserve">3. きれいな  </w:t>
        <w:br/>
        <w:t xml:space="preserve">4. きれいで  </w:t>
        <w:br/>
        <w:br/>
        <w:t>**Correct Answers:**</w:t>
        <w:br/>
        <w:br/>
        <w:t xml:space="preserve">1. 1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6. 3  </w:t>
        <w:br/>
        <w:t xml:space="preserve">7. 1  </w:t>
        <w:br/>
        <w:t xml:space="preserve">8. 2  </w:t>
        <w:br/>
        <w:t xml:space="preserve">9. 2  </w:t>
        <w:br/>
        <w:t xml:space="preserve">10. 1  </w:t>
        <w:br/>
        <w:t xml:space="preserve">11. 1  </w:t>
        <w:br/>
        <w:t xml:space="preserve">12. 2  </w:t>
        <w:br/>
        <w:t xml:space="preserve">13. 1  </w:t>
        <w:br/>
        <w:t xml:space="preserve">14. 1  </w:t>
        <w:br/>
        <w:t xml:space="preserve">15. 2  </w:t>
        <w:br/>
        <w:t xml:space="preserve">16. 1  </w:t>
        <w:br/>
        <w:t xml:space="preserve">17. 4  </w:t>
        <w:br/>
        <w:t xml:space="preserve">18. 2  </w:t>
        <w:br/>
        <w:t xml:space="preserve">19. 2  </w:t>
        <w:br/>
        <w:t xml:space="preserve">20. 2  </w:t>
        <w:br/>
        <w:br/>
        <w:t>**Changes Made:**</w:t>
        <w:br/>
        <w:br/>
        <w:t>- No multiple correct answers were found in the options.</w:t>
        <w:br/>
        <w:t>- No duplicate questions were present.</w:t>
        <w:br/>
        <w:t>- No errors in the question stems were found.</w:t>
        <w:br/>
        <w:t>- Question 14 originally had a space between "あの" and "みせ," which has been corrected to "あのみせ" to maintain consistency in spacing.</w:t>
        <w:br/>
        <w:t>- No duplicate options within a single question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