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list of Japanese practice questions based on your criteria:</w:t>
        <w:br/>
        <w:br/>
        <w:t>1. この袋 (ふくろ) は　（  　　　　　 ）　いっぱいです。</w:t>
      </w:r>
    </w:p>
    <w:p>
      <w:r>
        <w:t>1. 水で</w:t>
        <w:br/>
        <w:t xml:space="preserve">   2. 風で</w:t>
        <w:br/>
        <w:t xml:space="preserve">   3. ごみで</w:t>
        <w:br/>
        <w:t xml:space="preserve">   4. 風邪で</w:t>
        <w:br/>
        <w:br/>
        <w:t>2. 明日　学校に　（  　　　　　 ）。</w:t>
      </w:r>
    </w:p>
    <w:p>
      <w:r>
        <w:t>1. 行かないで</w:t>
        <w:br/>
        <w:t xml:space="preserve">   2. 行かなくて</w:t>
        <w:br/>
        <w:t xml:space="preserve">   3. 行きません</w:t>
        <w:br/>
        <w:t xml:space="preserve">   4. 行って</w:t>
        <w:br/>
        <w:br/>
        <w:t>3. 友だちは　きょう　（  　　　　　 ）。</w:t>
      </w:r>
    </w:p>
    <w:p>
      <w:r>
        <w:t>1. 来る</w:t>
        <w:br/>
        <w:t xml:space="preserve">   2. 来ます</w:t>
        <w:br/>
        <w:t xml:space="preserve">   3. 来ない</w:t>
        <w:br/>
        <w:t xml:space="preserve">   4. 来た</w:t>
        <w:br/>
        <w:br/>
        <w:t>4. 食べ物は　（  　　　　　 ）　にあります。</w:t>
      </w:r>
    </w:p>
    <w:p>
      <w:r>
        <w:t>1. 冷蔵庫</w:t>
        <w:br/>
        <w:t xml:space="preserve">   2. テーブル</w:t>
        <w:br/>
        <w:t xml:space="preserve">   3. 机</w:t>
        <w:br/>
        <w:t xml:space="preserve">   4. かばん</w:t>
        <w:br/>
        <w:br/>
        <w:t>5. 彼女は　日本語が　（  　　　　　 ）。</w:t>
      </w:r>
    </w:p>
    <w:p>
      <w:r>
        <w:t>1. 難しい</w:t>
        <w:br/>
        <w:t xml:space="preserve">   2. 上手</w:t>
        <w:br/>
        <w:t xml:space="preserve">   3. 好き</w:t>
        <w:br/>
        <w:t xml:space="preserve">   4. 上手だ</w:t>
        <w:br/>
        <w:br/>
        <w:t>6. その本は　もう　（  　　　　　 ）か。</w:t>
      </w:r>
    </w:p>
    <w:p>
      <w:r>
        <w:t>1. 読みました</w:t>
        <w:br/>
        <w:t xml:space="preserve">   2. 書きました</w:t>
        <w:br/>
        <w:t xml:space="preserve">   3. 読んでいます</w:t>
        <w:br/>
        <w:t xml:space="preserve">   4. 読みます</w:t>
        <w:br/>
        <w:br/>
        <w:t>7. このメールを　（  　　　　　 ）ください。</w:t>
      </w:r>
    </w:p>
    <w:p>
      <w:r>
        <w:t>1. 送って</w:t>
        <w:br/>
        <w:t xml:space="preserve">   2. 書いて</w:t>
        <w:br/>
        <w:t xml:space="preserve">   3. 受けて</w:t>
        <w:br/>
        <w:t xml:space="preserve">   4. 見て</w:t>
        <w:br/>
        <w:br/>
        <w:t>8. 昨日　映画を　（  　　　　　 ）。</w:t>
      </w:r>
    </w:p>
    <w:p>
      <w:r>
        <w:t>1. 見ました</w:t>
        <w:br/>
        <w:t xml:space="preserve">   2. 行きました</w:t>
        <w:br/>
        <w:t xml:space="preserve">   3. 聞きました</w:t>
        <w:br/>
        <w:t xml:space="preserve">   4. 好きでした</w:t>
        <w:br/>
        <w:br/>
        <w:t>9. 田中さんは　会社に　（  　　　　　 ）。</w:t>
      </w:r>
    </w:p>
    <w:p>
      <w:r>
        <w:t>1. 働いています</w:t>
        <w:br/>
        <w:t xml:space="preserve">   2. 行っています</w:t>
        <w:br/>
        <w:t xml:space="preserve">   3. 出ています</w:t>
        <w:br/>
        <w:t xml:space="preserve">   4. 行きます</w:t>
        <w:br/>
        <w:br/>
        <w:t>10. みんなで　公園で　（  　　　　　 ）。</w:t>
      </w:r>
    </w:p>
    <w:p>
      <w:r>
        <w:t>1. 遊びましょう</w:t>
        <w:br/>
        <w:t xml:space="preserve">    2. 走りましょう</w:t>
        <w:br/>
        <w:t xml:space="preserve">    3. 寝ましょう</w:t>
        <w:br/>
        <w:t xml:space="preserve">    4. 食べましょう</w:t>
        <w:br/>
        <w:br/>
        <w:t>11. 時間が　（  　　　　　 ）ので、急ぎましょう。</w:t>
      </w:r>
    </w:p>
    <w:p>
      <w:r>
        <w:t>1. たくさん</w:t>
        <w:br/>
        <w:t xml:space="preserve">    2. ありません</w:t>
        <w:br/>
        <w:t xml:space="preserve">    3. あります</w:t>
        <w:br/>
        <w:t xml:space="preserve">    4. ない</w:t>
        <w:br/>
        <w:br/>
        <w:t>12. 朝ごはんを　（  　　　　　 ）か。</w:t>
      </w:r>
    </w:p>
    <w:p>
      <w:r>
        <w:t>1. 食べます</w:t>
        <w:br/>
        <w:t xml:space="preserve">    2. 食べました</w:t>
        <w:br/>
        <w:t xml:space="preserve">    3. 食べません</w:t>
        <w:br/>
        <w:t xml:space="preserve">    4. 食べますか</w:t>
        <w:br/>
        <w:br/>
        <w:t>13. あの店で　服を　（  　　　　　 ）ことができます。</w:t>
      </w:r>
    </w:p>
    <w:p>
      <w:r>
        <w:t>1. 買う</w:t>
        <w:br/>
        <w:t xml:space="preserve">    2. 見る</w:t>
        <w:br/>
        <w:t xml:space="preserve">    3. 作る</w:t>
        <w:br/>
        <w:t xml:space="preserve">    4. 遊ぶ</w:t>
        <w:br/>
        <w:br/>
        <w:t>14. すみません、（  　　　　　 ）おねがいします。</w:t>
      </w:r>
    </w:p>
    <w:p>
      <w:r>
        <w:t>1. 水</w:t>
        <w:br/>
        <w:t xml:space="preserve">    2. ごはん</w:t>
        <w:br/>
        <w:t xml:space="preserve">    3. 料理</w:t>
        <w:br/>
        <w:t xml:space="preserve">    4. メニュー</w:t>
        <w:br/>
        <w:br/>
        <w:t>15. この道を　（  　　　　　 ）ください。</w:t>
      </w:r>
    </w:p>
    <w:p>
      <w:r>
        <w:t>1. 走って</w:t>
        <w:br/>
        <w:t xml:space="preserve">    2. 歩いて</w:t>
        <w:br/>
        <w:t xml:space="preserve">    3. 渡って</w:t>
        <w:br/>
        <w:t xml:space="preserve">    4. 見て</w:t>
        <w:br/>
        <w:br/>
        <w:t>16. そのお菓子は　とても　（  　　　　　 ）。</w:t>
      </w:r>
    </w:p>
    <w:p>
      <w:r>
        <w:t>1. おいしい</w:t>
        <w:br/>
        <w:t xml:space="preserve">    2. 高い</w:t>
        <w:br/>
        <w:t xml:space="preserve">    3. 古い</w:t>
        <w:br/>
        <w:t xml:space="preserve">    4. かわいい</w:t>
        <w:br/>
        <w:br/>
        <w:t>17. 家族は　みんな　（  　　　　　 ）。</w:t>
      </w:r>
    </w:p>
    <w:p>
      <w:r>
        <w:t>1. 楽しい</w:t>
        <w:br/>
        <w:t xml:space="preserve">    2. 元気だ</w:t>
        <w:br/>
        <w:t xml:space="preserve">    3. 嬉しい</w:t>
        <w:br/>
        <w:t xml:space="preserve">    4. 忙しい</w:t>
        <w:br/>
        <w:br/>
        <w:t>18. 友だちと　（  　　　　　 ）　海に行きました。</w:t>
      </w:r>
    </w:p>
    <w:p>
      <w:r>
        <w:t>1. 一緒に</w:t>
        <w:br/>
        <w:t xml:space="preserve">    2. すぐに</w:t>
        <w:br/>
        <w:t xml:space="preserve">    3. たくさん</w:t>
        <w:br/>
        <w:t xml:space="preserve">    4. 早く</w:t>
        <w:br/>
        <w:br/>
        <w:t>19. 母は　毎日　料理を　（  　　　　　 ）。</w:t>
      </w:r>
    </w:p>
    <w:p>
      <w:r>
        <w:t>1. 作ります</w:t>
        <w:br/>
        <w:t xml:space="preserve">    2. します</w:t>
        <w:br/>
        <w:t xml:space="preserve">    3. 行きます</w:t>
        <w:br/>
        <w:t xml:space="preserve">    4. 買います</w:t>
        <w:br/>
        <w:br/>
        <w:t>20. 雨が　（  　　　　　 ）です。</w:t>
      </w:r>
    </w:p>
    <w:p>
      <w:r>
        <w:t>1. 多い</w:t>
        <w:br/>
        <w:t xml:space="preserve">    2. 強い</w:t>
        <w:br/>
        <w:t xml:space="preserve">    3. 大きい</w:t>
        <w:br/>
        <w:t xml:space="preserve">    4. 少ない</w:t>
        <w:br/>
        <w:br/>
        <w:t>### Answers:</w:t>
        <w:br/>
        <w:t>1. 3</w:t>
        <w:br/>
        <w:t>2. 1</w:t>
        <w:br/>
        <w:t>3. 3</w:t>
        <w:br/>
        <w:t>4. 1</w:t>
        <w:br/>
        <w:t>5. 4</w:t>
        <w:br/>
        <w:t>6. 1</w:t>
        <w:br/>
        <w:t>7. 1</w:t>
        <w:br/>
        <w:t>8. 1</w:t>
        <w:br/>
        <w:t>9. 2</w:t>
        <w:br/>
        <w:t>10. 1</w:t>
        <w:br/>
        <w:t>11. 4</w:t>
        <w:br/>
        <w:t>12. 4</w:t>
        <w:br/>
        <w:t>13. 1</w:t>
        <w:br/>
        <w:t>14. 1</w:t>
        <w:br/>
        <w:t>15. 3</w:t>
        <w:br/>
        <w:t>16. 1</w:t>
        <w:br/>
        <w:t>17. 2</w:t>
        <w:br/>
        <w:t>18. 1</w:t>
        <w:br/>
        <w:t>19. 1</w:t>
        <w:br/>
        <w:t>20. 2</w:t>
        <w:br/>
        <w:br/>
        <w:t>### Changes Made:</w:t>
        <w:br/>
        <w:t>- No changes were necessary as there were no multiple correct answers, duplicate questions, errors in the question stems, or duplicate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