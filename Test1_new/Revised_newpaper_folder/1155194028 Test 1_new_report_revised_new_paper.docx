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questions:</w:t>
        <w:br/>
        <w:br/>
        <w:t>1. （　　　　　　　）に何を入れますか。</w:t>
      </w:r>
    </w:p>
    <w:p>
      <w:r>
        <w:t>1・2・3・4からいちばんいいものを一つえらんでください。</w:t>
      </w:r>
    </w:p>
    <w:p>
      <w:r>
        <w:t>彼の説明はとても（　　　　　　　）。</w:t>
      </w:r>
    </w:p>
    <w:p>
      <w:r>
        <w:t xml:space="preserve">1　たのしい  </w:t>
        <w:br/>
        <w:t xml:space="preserve">2　わかりやすい  </w:t>
        <w:br/>
        <w:t xml:space="preserve">3　おもしろい  </w:t>
        <w:br/>
        <w:t xml:space="preserve">4　むずかしい  </w:t>
        <w:br/>
        <w:br/>
        <w:t>2. （　　　　　　　）に何を入れますか。</w:t>
      </w:r>
    </w:p>
    <w:p>
      <w:r>
        <w:t>1・2・3・4からいちばんいいものを一つえらんでください。</w:t>
      </w:r>
    </w:p>
    <w:p>
      <w:r>
        <w:t>とても忙しいので、今はちょっと（　　　　　　　）。</w:t>
      </w:r>
    </w:p>
    <w:p>
      <w:r>
        <w:t xml:space="preserve">1　しずかです  </w:t>
        <w:br/>
        <w:t xml:space="preserve">2　むりです  </w:t>
        <w:br/>
        <w:t xml:space="preserve">3　きれいです  </w:t>
        <w:br/>
        <w:t xml:space="preserve">4　すずしいです  </w:t>
        <w:br/>
        <w:br/>
        <w:t>3. （　　　　　　　）に何を入れますか。</w:t>
      </w:r>
    </w:p>
    <w:p>
      <w:r>
        <w:t>1・2・3・4からいちばんいいものを一つえらんでください。</w:t>
      </w:r>
    </w:p>
    <w:p>
      <w:r>
        <w:t>日本語を勉強するために、毎日（　　　　　　　）。</w:t>
      </w:r>
    </w:p>
    <w:p>
      <w:r>
        <w:t xml:space="preserve">1　じゅぎょうをします  </w:t>
        <w:br/>
        <w:t xml:space="preserve">2　れんしゅうします  </w:t>
        <w:br/>
        <w:t xml:space="preserve">3　かんじをかきます  </w:t>
        <w:br/>
        <w:t xml:space="preserve">4　しけんをうけます  </w:t>
        <w:br/>
        <w:br/>
        <w:t>4. （　　　　　　　）に何を入れますか。</w:t>
      </w:r>
    </w:p>
    <w:p>
      <w:r>
        <w:t>1・2・3・4からいちばんいいものを一つえらんでください。</w:t>
      </w:r>
    </w:p>
    <w:p>
      <w:r>
        <w:t>日曜日、友だちと一緒に（　　　　　　　）。</w:t>
      </w:r>
    </w:p>
    <w:p>
      <w:r>
        <w:t xml:space="preserve">1　あそびます  </w:t>
        <w:br/>
        <w:t xml:space="preserve">2　ねます  </w:t>
        <w:br/>
        <w:t xml:space="preserve">3　べんきょうします  </w:t>
        <w:br/>
        <w:t xml:space="preserve">4　はたらきます  </w:t>
        <w:br/>
        <w:br/>
        <w:t>5. （　　　　　　　）に何を入れますか。</w:t>
      </w:r>
    </w:p>
    <w:p>
      <w:r>
        <w:t>1・2・3・4からいちばんいいものを一つえらんでください。</w:t>
      </w:r>
    </w:p>
    <w:p>
      <w:r>
        <w:t>部屋が（　　　　　　　）ので、掃除しました。</w:t>
      </w:r>
    </w:p>
    <w:p>
      <w:r>
        <w:t xml:space="preserve">1　きれいです  </w:t>
        <w:br/>
        <w:t xml:space="preserve">2　きたないです  </w:t>
        <w:br/>
        <w:t xml:space="preserve">3　おもしろいです  </w:t>
        <w:br/>
        <w:t xml:space="preserve">4　つまらないです  </w:t>
        <w:br/>
        <w:br/>
        <w:t>6. （　　　　　　　）に何を入れますか。</w:t>
      </w:r>
    </w:p>
    <w:p>
      <w:r>
        <w:t>1・2・3・4からいちばんいいものを一つえらんでください。</w:t>
      </w:r>
    </w:p>
    <w:p>
      <w:r>
        <w:t>野菜を（　　　　　　　）ください。</w:t>
      </w:r>
    </w:p>
    <w:p>
      <w:r>
        <w:t xml:space="preserve">1　きって  </w:t>
        <w:br/>
        <w:t xml:space="preserve">2　はたらいて  </w:t>
        <w:br/>
        <w:t xml:space="preserve">3　べんきょうして  </w:t>
        <w:br/>
        <w:t xml:space="preserve">4　あびて  </w:t>
        <w:br/>
        <w:br/>
        <w:t>7. （　　　　　　　）に何を入れますか。</w:t>
      </w:r>
    </w:p>
    <w:p>
      <w:r>
        <w:t>1・2・3・4からいちばんいいものを一つえらんでください。</w:t>
      </w:r>
    </w:p>
    <w:p>
      <w:r>
        <w:t>来週、東京に（　　　　　　　）。</w:t>
      </w:r>
    </w:p>
    <w:p>
      <w:r>
        <w:t xml:space="preserve">1　行くことができます  </w:t>
        <w:br/>
        <w:t xml:space="preserve">2　食べることができます  </w:t>
        <w:br/>
        <w:t xml:space="preserve">3　見ることができます  </w:t>
        <w:br/>
        <w:t xml:space="preserve">4　読むことができます  </w:t>
        <w:br/>
        <w:br/>
        <w:t>8. （　　　　　　　）に何を入れますか。</w:t>
      </w:r>
    </w:p>
    <w:p>
      <w:r>
        <w:t>1・2・3・4からいちばんいいものを一つえらんでください。</w:t>
      </w:r>
    </w:p>
    <w:p>
      <w:r>
        <w:t>彼は東京に（　　　　　　　）そうです。</w:t>
      </w:r>
    </w:p>
    <w:p>
      <w:r>
        <w:t xml:space="preserve">1　行く  </w:t>
        <w:br/>
        <w:t xml:space="preserve">2　行っている  </w:t>
        <w:br/>
        <w:t xml:space="preserve">3　行った  </w:t>
        <w:br/>
        <w:t xml:space="preserve">4　行くように  </w:t>
        <w:br/>
        <w:br/>
        <w:t>9. （　　　　　　　）に何を入れますか。</w:t>
      </w:r>
    </w:p>
    <w:p>
      <w:r>
        <w:t>1・2・3・4からいちばんいいものを一つえらんでください。</w:t>
      </w:r>
    </w:p>
    <w:p>
      <w:r>
        <w:t>雨が降りそうなので、（　　　　　　　）を持っていきます。</w:t>
      </w:r>
    </w:p>
    <w:p>
      <w:r>
        <w:t xml:space="preserve">1　かさ  </w:t>
        <w:br/>
        <w:t xml:space="preserve">2　くつ  </w:t>
        <w:br/>
        <w:t xml:space="preserve">3　かばん  </w:t>
        <w:br/>
        <w:t xml:space="preserve">4　ぼうし  </w:t>
        <w:br/>
        <w:br/>
        <w:t>10. （　　　　　　　）に何を入れますか。</w:t>
      </w:r>
    </w:p>
    <w:p>
      <w:r>
        <w:t>1・2・3・4からいちばんいいものを一つえらんでください。</w:t>
      </w:r>
    </w:p>
    <w:p>
      <w:r>
        <w:t>今朝、駅で友だちに（　　　　　　　）。</w:t>
      </w:r>
    </w:p>
    <w:p>
      <w:r>
        <w:t xml:space="preserve">1　会いました  </w:t>
        <w:br/>
        <w:t xml:space="preserve">2　食べました  </w:t>
        <w:br/>
        <w:t xml:space="preserve">3　しました  </w:t>
        <w:br/>
        <w:t xml:space="preserve">4　読みました  </w:t>
        <w:br/>
        <w:br/>
        <w:t>11. （　　　　　　　）に何を入れますか。</w:t>
      </w:r>
    </w:p>
    <w:p>
      <w:r>
        <w:t>1・2・3・4からいちばんいいものを一つえらんでください。</w:t>
      </w:r>
    </w:p>
    <w:p>
      <w:r>
        <w:t>旅行のために、（　　　　　　　）を持って行きます。</w:t>
      </w:r>
    </w:p>
    <w:p>
      <w:r>
        <w:t xml:space="preserve">1　パスポート  </w:t>
        <w:br/>
        <w:t xml:space="preserve">2　かんじ  </w:t>
        <w:br/>
        <w:t xml:space="preserve">3　けいたい  </w:t>
        <w:br/>
        <w:t xml:space="preserve">4　えいが  </w:t>
        <w:br/>
        <w:br/>
        <w:t>12. （　　　　　　　）に何を入れますか。</w:t>
      </w:r>
    </w:p>
    <w:p>
      <w:r>
        <w:t>1・2・3・4からいちばんいいものを一つえらんでください。</w:t>
      </w:r>
    </w:p>
    <w:p>
      <w:r>
        <w:t>運転免許を（　　　　　　　）ために勉強しています。</w:t>
      </w:r>
    </w:p>
    <w:p>
      <w:r>
        <w:t xml:space="preserve">1　とる  </w:t>
        <w:br/>
        <w:t xml:space="preserve">2　つくる  </w:t>
        <w:br/>
        <w:t xml:space="preserve">3　うる  </w:t>
        <w:br/>
        <w:t xml:space="preserve">4　かう  </w:t>
        <w:br/>
        <w:br/>
        <w:t>13. （　　　　　　　）に何を入れますか。</w:t>
      </w:r>
    </w:p>
    <w:p>
      <w:r>
        <w:t>1・2・3・4からいちばんいいものを一つえらんでください。</w:t>
      </w:r>
    </w:p>
    <w:p>
      <w:r>
        <w:t>部屋の中は（　　　　　　　）です。</w:t>
      </w:r>
    </w:p>
    <w:p>
      <w:r>
        <w:t xml:space="preserve">1　あかるい  </w:t>
        <w:br/>
        <w:t xml:space="preserve">2　おいしい  </w:t>
        <w:br/>
        <w:t xml:space="preserve">3　くらい  </w:t>
        <w:br/>
        <w:t xml:space="preserve">4　せまい  </w:t>
        <w:br/>
        <w:br/>
        <w:t>14. （　　　　　　　）に何を入れますか。</w:t>
      </w:r>
    </w:p>
    <w:p>
      <w:r>
        <w:t>1・2・3・4からいちばんいいものを一つえらんでください。</w:t>
      </w:r>
    </w:p>
    <w:p>
      <w:r>
        <w:t>銀行でお金を（　　　　　　　）。</w:t>
      </w:r>
    </w:p>
    <w:p>
      <w:r>
        <w:t xml:space="preserve">1　おろしました  </w:t>
        <w:br/>
        <w:t xml:space="preserve">2　かいました  </w:t>
        <w:br/>
        <w:t xml:space="preserve">3　つくりました  </w:t>
        <w:br/>
        <w:t xml:space="preserve">4　たべました  </w:t>
        <w:br/>
        <w:br/>
        <w:t>15. （　　　　　　　）に何を入れますか。</w:t>
      </w:r>
    </w:p>
    <w:p>
      <w:r>
        <w:t>1・2・3・4からいちばんいいものを一つえらんでください。</w:t>
      </w:r>
    </w:p>
    <w:p>
      <w:r>
        <w:t>これは私の（　　　　　　　）です。</w:t>
      </w:r>
    </w:p>
    <w:p>
      <w:r>
        <w:t xml:space="preserve">1　友だち  </w:t>
        <w:br/>
        <w:t xml:space="preserve">2　きょうだい  </w:t>
        <w:br/>
        <w:t xml:space="preserve">3　しごと  </w:t>
        <w:br/>
        <w:t xml:space="preserve">4　ペン  </w:t>
        <w:br/>
        <w:br/>
        <w:t>16. （　　　　　　　）に何を入れますか。</w:t>
      </w:r>
    </w:p>
    <w:p>
      <w:r>
        <w:t>1・2・3・4からいちばんいいものを一つえらんでください。</w:t>
      </w:r>
    </w:p>
    <w:p>
      <w:r>
        <w:t>映画を見た後で、友だちと（　　　　　　　）。</w:t>
      </w:r>
    </w:p>
    <w:p>
      <w:r>
        <w:t xml:space="preserve">1　かえりました  </w:t>
        <w:br/>
        <w:t xml:space="preserve">2　べんきょうしました  </w:t>
        <w:br/>
        <w:t xml:space="preserve">3　あそびました  </w:t>
        <w:br/>
        <w:t xml:space="preserve">4　べんりです  </w:t>
        <w:br/>
        <w:br/>
        <w:t>17. （　　　　　　　）に何を入れますか。</w:t>
      </w:r>
    </w:p>
    <w:p>
      <w:r>
        <w:t>1・2・3・4からいちばんいいものを一つえらんでください。</w:t>
      </w:r>
    </w:p>
    <w:p>
      <w:r>
        <w:t>明日は雨が降る（　　　　　　　）です。</w:t>
      </w:r>
    </w:p>
    <w:p>
      <w:r>
        <w:t xml:space="preserve">1　そうだ  </w:t>
        <w:br/>
        <w:t xml:space="preserve">2　つもりだ  </w:t>
        <w:br/>
        <w:t xml:space="preserve">3　ことだ  </w:t>
        <w:br/>
        <w:t xml:space="preserve">4　だけだ  </w:t>
        <w:br/>
        <w:br/>
        <w:t>18. （　　　　　　　）に何を入れますか。</w:t>
      </w:r>
    </w:p>
    <w:p>
      <w:r>
        <w:t>1・2・3・4からいちばんいいものを一つえらんでください。</w:t>
      </w:r>
    </w:p>
    <w:p>
      <w:r>
        <w:t>日本語の授業はとても（　　　　　　　）。</w:t>
      </w:r>
    </w:p>
    <w:p>
      <w:r>
        <w:t xml:space="preserve">1　たのしい  </w:t>
        <w:br/>
        <w:t xml:space="preserve">2　やすい  </w:t>
        <w:br/>
        <w:t xml:space="preserve">3　いそがしい  </w:t>
        <w:br/>
        <w:t xml:space="preserve">4　あぶない  </w:t>
        <w:br/>
        <w:br/>
        <w:t>19. （　　　　　　　）に何を入れますか。</w:t>
      </w:r>
    </w:p>
    <w:p>
      <w:r>
        <w:t>1・2・3・4からいちばんいいものを一つえらんでください。</w:t>
      </w:r>
    </w:p>
    <w:p>
      <w:r>
        <w:t>母は来年から新しい仕事を（　　　　　　　）。</w:t>
      </w:r>
    </w:p>
    <w:p>
      <w:r>
        <w:t xml:space="preserve">1　します  </w:t>
        <w:br/>
        <w:t xml:space="preserve">2　ききます  </w:t>
        <w:br/>
        <w:t xml:space="preserve">3　たべます  </w:t>
        <w:br/>
        <w:t xml:space="preserve">4　しょくじします  </w:t>
        <w:br/>
        <w:br/>
        <w:t>20. （　　　　　　　）に何を入れますか。</w:t>
      </w:r>
    </w:p>
    <w:p>
      <w:r>
        <w:t>1・2・3・4からいちばんいいものを一つえらんでください。</w:t>
      </w:r>
    </w:p>
    <w:p>
      <w:r>
        <w:t>昨日、映画を（　　　　　　　）。</w:t>
      </w:r>
    </w:p>
    <w:p>
      <w:r>
        <w:t xml:space="preserve">1　見ました  </w:t>
        <w:br/>
        <w:t xml:space="preserve">2　ききました  </w:t>
        <w:br/>
        <w:t xml:space="preserve">3　しました  </w:t>
        <w:br/>
        <w:t xml:space="preserve">4　つくりました  </w:t>
        <w:br/>
        <w:br/>
        <w:t xml:space="preserve">**Answers:**  </w:t>
        <w:br/>
        <w:t xml:space="preserve">1. 2  </w:t>
        <w:br/>
        <w:t xml:space="preserve">2. 2  </w:t>
        <w:br/>
        <w:t xml:space="preserve">3. 2  </w:t>
        <w:br/>
        <w:t xml:space="preserve">4. 1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15. 4  </w:t>
        <w:br/>
        <w:t xml:space="preserve">16. 3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t>1. No duplicate questions were found.</w:t>
        <w:br/>
        <w:t>2. No multiple correct answers were identified.</w:t>
        <w:br/>
        <w:t>3. No errors in the question stems were found.</w:t>
        <w:br/>
        <w:t>4. No duplicate options within a single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