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an analysis of the student's mistakes in the Japanese practice test, organized into sections and sub-sections based on the knowledge points involved.</w:t>
        <w:br/>
        <w:br/>
        <w:t>---</w:t>
        <w:br/>
        <w:br/>
        <w:t>### 1. Kanji/Vocabulary Related Mistakes</w:t>
        <w:br/>
        <w:br/>
        <w:t>#### 1.1 Vocabulary Usage Mistakes</w:t>
        <w:br/>
        <w:br/>
        <w:t>**Question 1:**</w:t>
        <w:br/>
        <w:t>- **Prompt:** 「この　ケーキ、　わたしが　つくりますした。</w:t>
      </w:r>
    </w:p>
    <w:p>
      <w:r>
        <w:t>どうぞ　（  　　　　　 ）　ください。</w:t>
      </w:r>
    </w:p>
    <w:p>
      <w:r>
        <w:t>」</w:t>
        <w:br/>
        <w:t xml:space="preserve">- **Options:** </w:t>
        <w:br/>
        <w:t xml:space="preserve">  1. いただいて</w:t>
        <w:br/>
        <w:t xml:space="preserve">  2. ごらんになって</w:t>
        <w:br/>
        <w:t xml:space="preserve">  3. さしあげて</w:t>
        <w:br/>
        <w:t xml:space="preserve">  4. めしあがって</w:t>
        <w:br/>
        <w:t>- **Correct Answer:** 4</w:t>
        <w:br/>
        <w:t>- **Student's Answer:** 1</w:t>
        <w:br/>
        <w:t>- **Analysis:** The student selected "いただいて," which is a polite form of "to receive" in Japanese. The correct choice is "めしあがって," which means "to eat," and is the appropriate verb in this context because the speaker is offering food to someone else.</w:t>
        <w:br/>
        <w:br/>
        <w:t>**Question 4:**</w:t>
        <w:br/>
        <w:t>- **Prompt:** この　おちゃは、へんな　あじが　する。</w:t>
      </w:r>
    </w:p>
    <w:p>
      <w:r>
        <w:t xml:space="preserve">- **Options:** </w:t>
        <w:br/>
        <w:t xml:space="preserve">  1. この　おちゃは、　あじが　いいです。</w:t>
      </w:r>
    </w:p>
    <w:p>
      <w:r>
        <w:t>2. この　おちゃは、　あじが　おかしいです。</w:t>
      </w:r>
    </w:p>
    <w:p>
      <w:r>
        <w:t>3. この　おちゃは、　とても　おいしいです。</w:t>
      </w:r>
    </w:p>
    <w:p>
      <w:r>
        <w:t>4. この　おちゃは、　あまり　おいしくないです。</w:t>
      </w:r>
    </w:p>
    <w:p>
      <w:r>
        <w:t>- **Correct Answer:** 2</w:t>
        <w:br/>
        <w:t>- **Student's Answer:** 4</w:t>
        <w:br/>
        <w:t>- **Analysis:** The student chose "あまり　おいしくないです," which means "not very tasty." The correct answer is "あじが　おかしいです," which directly translates to "taste is strange," matching the meaning of "へんな　あじ."</w:t>
        <w:br/>
        <w:br/>
        <w:t>**Question 5:**</w:t>
        <w:br/>
        <w:t>- **Prompt:** つぎの　ことばの　つかいかたで　いちばん　いい　ものを　えらんで　ください。</w:t>
      </w:r>
    </w:p>
    <w:p>
      <w:r>
        <w:t>(きょうみ)</w:t>
        <w:br/>
        <w:t xml:space="preserve">- **Options:** </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**Correct Answer:** 3</w:t>
        <w:br/>
        <w:t>- **Student's Answer:** 4</w:t>
        <w:br/>
        <w:t>- **Analysis:** The student mistakenly chose "しゃしんが　きょうみで," which is incorrect because it uses "きょうみ" as a noun directly. The correct usage in the context of interest is "きょうみを　もっています," meaning "has an interest in."</w:t>
        <w:br/>
        <w:br/>
        <w:t>#### 1.2 Expression and Context Mistakes</w:t>
        <w:br/>
        <w:br/>
        <w:t>**Question 4:**</w:t>
        <w:br/>
        <w:t>- **Prompt:** Ａ　「よく　　いらっしゃいました。</w:t>
      </w:r>
    </w:p>
    <w:p>
      <w:r>
        <w:t>どうぞ。</w:t>
      </w:r>
    </w:p>
    <w:p>
      <w:r>
        <w:t>」 Ｂ　「（  　　　　　 ）。</w:t>
      </w:r>
    </w:p>
    <w:p>
      <w:r>
        <w:t>」</w:t>
        <w:br/>
        <w:t xml:space="preserve">- **Options:** </w:t>
        <w:br/>
        <w:t xml:space="preserve">  1. いただきます</w:t>
        <w:br/>
        <w:t xml:space="preserve">  2. どういたしまして</w:t>
        <w:br/>
        <w:t xml:space="preserve">  3. おじゃまします</w:t>
        <w:br/>
        <w:t xml:space="preserve">  4. こちらこそ</w:t>
        <w:br/>
        <w:t>- **Correct Answer:** 3</w:t>
        <w:br/>
        <w:t>- **Student's Answer:** 4</w:t>
        <w:br/>
        <w:t>- **Analysis:** The student selected "こちらこそ," which is used for reciprocating gratitude or apologies. The correct response "おじゃまします" is used when entering someone’s space, matching the context of being welcomed.</w:t>
        <w:br/>
        <w:br/>
        <w:t>---</w:t>
        <w:br/>
        <w:br/>
        <w:t>### 2. Grammar Mistakes</w:t>
        <w:br/>
        <w:br/>
        <w:t>#### 2.1 Verb Conjugation and Usage</w:t>
        <w:br/>
        <w:br/>
        <w:t>**Question 1:**</w:t>
        <w:br/>
        <w:t>- **Prompt:** 宿題 (しゅくだい) を　したのに、　先生が　（  　　　　　 ）。</w:t>
      </w:r>
    </w:p>
    <w:p>
      <w:r>
        <w:t xml:space="preserve">- **Options:** </w:t>
        <w:br/>
        <w:t xml:space="preserve">  1. 来なかった</w:t>
        <w:br/>
        <w:t xml:space="preserve">  2. してしまった</w:t>
        <w:br/>
        <w:t xml:space="preserve">  3. 会わなかった</w:t>
        <w:br/>
        <w:t xml:space="preserve">  4. するつもりだった</w:t>
        <w:br/>
        <w:t>- **Correct Answer:** 1</w:t>
        <w:br/>
        <w:t>- **Student's Answer:** 2</w:t>
        <w:br/>
        <w:t>- **Analysis:** The student chose "してしまった," implying an unintended completion of the action. The correct choice "来なかった" means "did not come," appropriate for the context.</w:t>
        <w:br/>
        <w:br/>
        <w:t>**Question 1:**</w:t>
        <w:br/>
        <w:t>- **Prompt:** うちの　子どもは　勉強 (べんきょう) しないで　（  　　　　　 ）　ばかりいる。</w:t>
      </w:r>
    </w:p>
    <w:p>
      <w:r>
        <w:t xml:space="preserve">- **Options:** </w:t>
        <w:br/>
        <w:t xml:space="preserve">  1. あそび</w:t>
        <w:br/>
        <w:t xml:space="preserve">  2. あそぶ</w:t>
        <w:br/>
        <w:t xml:space="preserve">  3. あそばない</w:t>
        <w:br/>
        <w:t xml:space="preserve">  4. あそんで</w:t>
        <w:br/>
        <w:t>- **Correct Answer:** 4</w:t>
        <w:br/>
        <w:t>- **Student's Answer:** 1</w:t>
        <w:br/>
        <w:t>- **Analysis:** "あそび" was chosen, which is a noun form, while "あそんで" is the gerund form needed to express a continuous state of "only playing."</w:t>
        <w:br/>
        <w:br/>
        <w:t>#### 2.2 Particle and Connector Misuse</w:t>
        <w:br/>
        <w:br/>
        <w:t>**Question 1:**</w:t>
        <w:br/>
        <w:t>- **Prompt:** 3時間だけ　仕事を　したら　10,000円　（  　　　　　 ）　もらえた。</w:t>
      </w:r>
    </w:p>
    <w:p>
      <w:r>
        <w:t xml:space="preserve">- **Options:** </w:t>
        <w:br/>
        <w:t xml:space="preserve">  1. し</w:t>
        <w:br/>
        <w:t xml:space="preserve">  2. に</w:t>
        <w:br/>
        <w:t xml:space="preserve">  3. も</w:t>
        <w:br/>
        <w:t xml:space="preserve">  4. で</w:t>
        <w:br/>
        <w:t>- **Correct Answer:** 3</w:t>
        <w:br/>
        <w:t>- **Student's Answer:** 4</w:t>
        <w:br/>
        <w:t>- **Analysis:** "で" was incorrectly used, which is typically for location or means. "も" is the correct answer, emphasizing the amount received.</w:t>
        <w:br/>
        <w:br/>
        <w:t>**Question 1:**</w:t>
        <w:br/>
        <w:t>- **Prompt:** 雨が　少ない　（  　　　　　 ）、　やさいが　大きくなりません。</w:t>
      </w:r>
    </w:p>
    <w:p>
      <w:r>
        <w:t xml:space="preserve">- **Options:** </w:t>
        <w:br/>
        <w:t xml:space="preserve">  1. より</w:t>
        <w:br/>
        <w:t xml:space="preserve">  2. すぎて</w:t>
        <w:br/>
        <w:t xml:space="preserve">  3. ため</w:t>
        <w:br/>
        <w:t xml:space="preserve">  4. けど</w:t>
        <w:br/>
        <w:t>- **Correct Answer:** 3</w:t>
        <w:br/>
        <w:t>- **Student's Answer:** 4</w:t>
        <w:br/>
        <w:t>- **Analysis:** The student selected "けど," indicating contrast, while "ため" meaning "because" is needed to show causation.</w:t>
        <w:br/>
        <w:br/>
        <w:t>#### 2.3 Sentence Structure and Logical Flow</w:t>
        <w:br/>
        <w:br/>
        <w:t>**Question 1:**</w:t>
        <w:br/>
        <w:t>- **Prompt:** サッカーの　試合 (しあい) は　中止になると　思っていたら　（  　　　　　 ）。</w:t>
      </w:r>
    </w:p>
    <w:p>
      <w:r>
        <w:t xml:space="preserve">- **Options:** </w:t>
        <w:br/>
        <w:t xml:space="preserve">  1. 行かなかった</w:t>
        <w:br/>
        <w:t xml:space="preserve">  2. 行けそうだった</w:t>
        <w:br/>
        <w:t xml:space="preserve">  3. することになった</w:t>
        <w:br/>
        <w:t xml:space="preserve">  4. 中止になった</w:t>
        <w:br/>
        <w:t>- **Correct Answer:** 3</w:t>
        <w:br/>
        <w:t>- **Student's Answer:** 2</w:t>
        <w:br/>
        <w:t>- **Analysis:** "行けそうだった" suggests possibility, whereas "することになった" indicates the decision to proceed, aligning with the contrary expectation.</w:t>
        <w:br/>
        <w:br/>
        <w:t>**Question 1:**</w:t>
        <w:br/>
        <w:t>- **Prompt:** 何度も　お願いしたのに、かれは　（  　　　　　 ）。</w:t>
      </w:r>
    </w:p>
    <w:p>
      <w:r>
        <w:t xml:space="preserve">- **Options:** </w:t>
        <w:br/>
        <w:t xml:space="preserve">  1. 手伝ってはいけない</w:t>
        <w:br/>
        <w:t xml:space="preserve">  2. 手伝ってくれなかった</w:t>
        <w:br/>
        <w:t xml:space="preserve">  3. 手伝ってくれた</w:t>
        <w:br/>
        <w:t xml:space="preserve">  4. 手伝ってもよかった</w:t>
        <w:br/>
        <w:t>- **Correct Answer:** 2</w:t>
        <w:br/>
        <w:t>- **Student's Answer:** 3</w:t>
        <w:br/>
        <w:t>- **Analysis:** "手伝ってくれた" indicates he helped, contrary to the expectation of "手伝ってくれなかった," meaning he did not help despite requests.</w:t>
        <w:br/>
        <w:br/>
        <w:t>---</w:t>
        <w:br/>
        <w:br/>
        <w:t>This analysis identifies and categorizes the student's errors, providing specific feedback on vocabulary, verb usage, particle selection, and logical sentence structure to aid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