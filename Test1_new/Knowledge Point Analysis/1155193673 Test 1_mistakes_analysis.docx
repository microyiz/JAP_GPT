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the analysis of the student's mistakes, organized into sections and sub-sections based on the provided format:</w:t>
        <w:br/>
        <w:br/>
        <w:t>---</w:t>
        <w:br/>
        <w:br/>
        <w:t>**Analysis of Student's Mistakes**</w:t>
        <w:br/>
        <w:br/>
        <w:t>**1. Kanji/Vocabulary Related Mistakes**</w:t>
        <w:br/>
        <w:br/>
        <w:t>**1.1 Pronunciation Mistakes**</w:t>
        <w:br/>
        <w:br/>
        <w:t>- **Question 1:**</w:t>
        <w:br/>
        <w:t xml:space="preserve">  - **Error:** The student chose option 4 (じゅしょ) instead of the correct option 3 (じゅうしょ).</w:t>
        <w:br/>
        <w:t xml:space="preserve">  - **Knowledge Point:** The student seems to have confused the pronunciation of the kanji for "住所" (address), where the correct reading should be "じゅうしょ" with a long vowel "う". The choice of "じゅしょ" omits the long vowel, which affects the meaning.</w:t>
        <w:br/>
        <w:br/>
        <w:t>**1.2 Vocabulary Interpretation Mistakes**</w:t>
        <w:br/>
        <w:br/>
        <w:t>- **Question 4:**</w:t>
        <w:br/>
        <w:t xml:space="preserve">  - **Error:** The student chose option 4 (このおちゃは、あまりおいしくないです) instead of the correct option 2 (このおちゃは、あじがおかしいです).</w:t>
        <w:br/>
        <w:t xml:space="preserve">  - **Knowledge Point:** The student misunderstood the vocabulary adjective "へんな" (strange) in the context of taste. "へんなあじがする" implies a strange or unusual taste, which closely matches "あじがおかしいです" (the taste is odd), not "あまりおいしくないです" (not very delicious).</w:t>
        <w:br/>
        <w:br/>
        <w:t>**2. Grammar Mistakes**</w:t>
        <w:br/>
        <w:br/>
        <w:t>**2.1 Verb Conjugation and Usage Mistakes**</w:t>
        <w:br/>
        <w:br/>
        <w:t>- **Question 1 (もし　1000万円　もらったら、わたしは　いろいろな　国を　（　　　　　　）):**</w:t>
        <w:br/>
        <w:t xml:space="preserve">  - **Error:** The student chose option 1 (旅行したがる) instead of the correct option 3 (旅行したい).</w:t>
        <w:br/>
        <w:t xml:space="preserve">  - **Knowledge Point:** The student misused the verb conjugation for expressing desires. "したがる" is used to express a third person's desire, while "したい" is the correct form for expressing one's own desire to do something.</w:t>
        <w:br/>
        <w:br/>
        <w:t>- **Question 1 (サッカーの　試合 (しあい) は　中止になると　思っていたら　（　　　　　　）):**</w:t>
        <w:br/>
        <w:t xml:space="preserve">  - **Error:** The student chose option 1 (行かなかった) instead of the correct option 3 (することになった).</w:t>
        <w:br/>
        <w:t xml:space="preserve">  - **Knowledge Point:** This mistake involves understanding the use of "することになった," which indicates that an event is planned or decided to take place. The context suggests that despite expectations, the soccer game was scheduled to happen, not that it was not attended.</w:t>
        <w:br/>
        <w:br/>
        <w:t>**2.2 Polite Requests and Suggestions**</w:t>
        <w:br/>
        <w:br/>
        <w:t>- **Question 1 (すみませんが　父に　何か　あったら　電話を　（　　　　　　）):**</w:t>
        <w:br/>
        <w:t xml:space="preserve">  - **Error:** The student chose option 3 (してもらいませんか) instead of the correct option 1 (してくださいませんか).</w:t>
        <w:br/>
        <w:t xml:space="preserve">  - **Knowledge Point:** This mistake relates to making polite requests. "してくださいませんか" is a very polite way to request someone to do something, fitting the context of asking a favor about calling. "してもらいませんか" is less direct and not as formal.</w:t>
        <w:br/>
        <w:br/>
        <w:t>---</w:t>
        <w:br/>
        <w:br/>
        <w:t>This analysis highlights specific areas where the student needs to improve, focusing on pronunciation, vocabulary comprehension, verb conjugation, and understanding of formal language structures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