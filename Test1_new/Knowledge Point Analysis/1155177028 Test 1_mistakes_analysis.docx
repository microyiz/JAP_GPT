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Analysis of Student Mistakes</w:t>
        <w:br/>
        <w:br/>
        <w:t>This analysis covers the mistakes made by the student in a Japanese practice test, organized into two main sections: Kanji/Vocabulary Related Mistakes and Grammar Mistakes. Each section is further divided into smaller sub-sections based on specific knowledge points.</w:t>
        <w:br/>
        <w:br/>
        <w:t>---</w:t>
        <w:br/>
        <w:br/>
        <w:t>### 1. Kanji/Vocabulary Related Mistakes</w:t>
        <w:br/>
        <w:br/>
        <w:t>#### 1.1 Kanji Reading Errors</w:t>
        <w:br/>
        <w:br/>
        <w:t>**Question 1:**</w:t>
        <w:br/>
        <w:t>- **Prompt:** 紙に　名前と　住所を　書いて　ください。</w:t>
      </w:r>
    </w:p>
    <w:p>
      <w:r>
        <w:t>- **Options:** 1. じゅしょう 2. じゅうしょう 3. じゅうしょ 4. じゅしょ</w:t>
        <w:br/>
        <w:t xml:space="preserve">  - **Correct Answer:** 3. じゅうしょ</w:t>
        <w:br/>
        <w:t xml:space="preserve">  - **Student's Choice:** 2. じゅうしょう</w:t>
        <w:br/>
        <w:br/>
        <w:t>**Analysis:** The student confused the reading of "住所" (address), selecting the wrong reading "じゅうしょう" instead of the correct "じゅうしょ."</w:t>
        <w:br/>
        <w:br/>
        <w:t>**Question 2:**</w:t>
        <w:br/>
        <w:t>- **Prompt:** この人は　わたしの　主人です。</w:t>
      </w:r>
    </w:p>
    <w:p>
      <w:r>
        <w:t>- **Options:** 1. しゅうにん 2. しゅにん 3. しゅうじん 4. しゅじん</w:t>
        <w:br/>
        <w:t xml:space="preserve">  - **Correct Answer:** 4. しゅじん</w:t>
        <w:br/>
        <w:t xml:space="preserve">  - **Student's Choice:** 3. しゅうじん</w:t>
        <w:br/>
        <w:br/>
        <w:t>**Analysis:** The student incorrectly read "主人" (husband) as "しゅうじん," confusing it with the correct "しゅじん."</w:t>
        <w:br/>
        <w:br/>
        <w:t>#### 1.2 Vocabulary Usage Errors</w:t>
        <w:br/>
        <w:br/>
        <w:t>**Question 5:**</w:t>
        <w:br/>
        <w:t>- **Prompt:** つぎの　ことばの　つかいかたで　いちばん　いい　ものを　えらんで　ください。</w:t>
      </w:r>
    </w:p>
    <w:p>
      <w:r>
        <w:t>(なおる)</w:t>
        <w:br/>
        <w:t xml:space="preserve">  - **Options:** 1. 先週は　とても　さむかったですが、　今週は　なおりました。</w:t>
      </w:r>
    </w:p>
    <w:p>
      <w:r>
        <w:t>2. 雨が　ふりはじめたので、ホテルに　なおりました。</w:t>
      </w:r>
    </w:p>
    <w:p>
      <w:r>
        <w:t>3. パソコンが　うごかなく　なりましたが、すぐに　なおりました。</w:t>
      </w:r>
    </w:p>
    <w:p>
      <w:r>
        <w:t>4. てんきが　なおるまで　ここで　まちましょう。</w:t>
      </w:r>
    </w:p>
    <w:p>
      <w:r>
        <w:t>- **Correct Answer:** 3</w:t>
        <w:br/>
        <w:t xml:space="preserve">  - **Student's Choice:** 2</w:t>
        <w:br/>
        <w:br/>
        <w:t>**Analysis:** The student chose an inappropriate context for the verb "なおる" (to be fixed), misunderstanding its application.</w:t>
        <w:br/>
        <w:br/>
        <w:t>**Question 6:**</w:t>
        <w:br/>
        <w:t>- **Prompt:** つぎの　ことばの　つかいかたで　いちばん　いい　ものを　えらんで　ください。</w:t>
      </w:r>
    </w:p>
    <w:p>
      <w:r>
        <w:t>(こまかい)</w:t>
        <w:br/>
        <w:t xml:space="preserve">  - **Options:** 1. この　みちは　こまかいので、　あぶないです。</w:t>
      </w:r>
    </w:p>
    <w:p>
      <w:r>
        <w:t>2. あの　人は　足が　こまかくて、　きれいです。</w:t>
      </w:r>
    </w:p>
    <w:p>
      <w:r>
        <w:t>3. わたしの　家は　へやが　2つ　しかなく、　こまかいです。</w:t>
      </w:r>
    </w:p>
    <w:p>
      <w:r>
        <w:t>4. こまかい　おかねが　ないので、　1万円で　はらっても　いいですか。</w:t>
      </w:r>
    </w:p>
    <w:p>
      <w:r>
        <w:t>- **Correct Answer:** 4</w:t>
        <w:br/>
        <w:t xml:space="preserve">  - **Student's Choice:** 2</w:t>
        <w:br/>
        <w:br/>
        <w:t>**Analysis:** The student incorrectly applied the adjective "こまかい" (detailed, small) to describe a person's legs, failing to understand its proper usage.</w:t>
        <w:br/>
        <w:br/>
        <w:t>**Question 7:**</w:t>
        <w:br/>
        <w:t>- **Prompt:** つぎの　ことばの　つかいかたで　いちばん　いい　ものを　えらんで　ください。</w:t>
      </w:r>
    </w:p>
    <w:p>
      <w:r>
        <w:t>(かしこまりました)</w:t>
        <w:br/>
        <w:t xml:space="preserve">  - **Options:** 1. 「今の　せつめいで　わかりましたか。</w:t>
      </w:r>
    </w:p>
    <w:p>
      <w:r>
        <w:t>」　「はい、　かしこまりました。</w:t>
      </w:r>
    </w:p>
    <w:p>
      <w:r>
        <w:t>」 2. 「コーヒーを　おねがいします。</w:t>
      </w:r>
    </w:p>
    <w:p>
      <w:r>
        <w:t>」　「はい、　かしこまりました。</w:t>
      </w:r>
    </w:p>
    <w:p>
      <w:r>
        <w:t>」 3. 「このペン、　かりても　いいですか。</w:t>
      </w:r>
    </w:p>
    <w:p>
      <w:r>
        <w:t>」　「はい、　かしこまりました。</w:t>
      </w:r>
    </w:p>
    <w:p>
      <w:r>
        <w:t>」 4. 「では、　おだいじに。</w:t>
      </w:r>
    </w:p>
    <w:p>
      <w:r>
        <w:t>」　「はい、　かしこまりました。</w:t>
      </w:r>
    </w:p>
    <w:p>
      <w:r>
        <w:t>」</w:t>
        <w:br/>
        <w:t xml:space="preserve">  - **Correct Answer:** 2</w:t>
        <w:br/>
        <w:t xml:space="preserve">  - **Student's Choice:** 1</w:t>
        <w:br/>
        <w:br/>
        <w:t>**Analysis:** The student misunderstood the polite phrase "かしこまりました" (understood, certainly) and its appropriate usage in response to requests.</w:t>
        <w:br/>
        <w:br/>
        <w:t>---</w:t>
        <w:br/>
        <w:br/>
        <w:t>### 2. Grammar Mistakes</w:t>
        <w:br/>
        <w:br/>
        <w:t>#### 2.1 Sentence Structure and Contextual Errors</w:t>
        <w:br/>
        <w:br/>
        <w:t>**Question 3:**</w:t>
        <w:br/>
        <w:t>- **Prompt:** わたしは、きょうの　かいぎに</w:t>
        <w:tab/>
        <w:t>（  　　　　　 ）　できません。</w:t>
      </w:r>
    </w:p>
    <w:p>
      <w:r>
        <w:t>- **Options:** 1. しつれい 2. しゅっせき 3. そうだん 4. せいさん</w:t>
        <w:br/>
        <w:t xml:space="preserve">  - **Correct Answer:** 2</w:t>
        <w:br/>
        <w:t xml:space="preserve">  - **Student's Choice:** 4</w:t>
        <w:br/>
        <w:br/>
        <w:t>**Analysis:** The student selected "せいさん" (production) instead of "しゅっせき" (attendance), failing to match the context of attending a meeting.</w:t>
        <w:br/>
        <w:br/>
        <w:t>**Question 4:**</w:t>
        <w:br/>
        <w:t>- **Prompt:** らいしゅう、せんせいに　あいに　いきます。</w:t>
      </w:r>
    </w:p>
    <w:p>
      <w:r>
        <w:t>- **Options:** 1. らいしゅう、　せんせいを　くらべます。</w:t>
      </w:r>
    </w:p>
    <w:p>
      <w:r>
        <w:t>2. らいしゅう、　せんせいを　さがします。</w:t>
      </w:r>
    </w:p>
    <w:p>
      <w:r>
        <w:t>3. らいしゅう、　せんせいを　しらべます。</w:t>
      </w:r>
    </w:p>
    <w:p>
      <w:r>
        <w:t>4. らいしゅう、　せんせいを　たずねます。</w:t>
      </w:r>
    </w:p>
    <w:p>
      <w:r>
        <w:t>- **Correct Answer:** 4</w:t>
        <w:br/>
        <w:t xml:space="preserve">  - **Student's Choice:** 2</w:t>
        <w:br/>
        <w:br/>
        <w:t>**Analysis:** The student misunderstood the verb "たずねます" (to visit) and instead chose "さがします" (to search), which does not fit the intention of visiting a teacher.</w:t>
        <w:br/>
        <w:br/>
        <w:t>**Question 8:**</w:t>
        <w:br/>
        <w:t>- **Prompt:** うちの　子どもは　勉強 (べんきょう) しないで　（  　　　　　 ）　ばかりいる。</w:t>
      </w:r>
    </w:p>
    <w:p>
      <w:r>
        <w:t>- **Options:** 1. あそび 2. あそぶ 3. あそばない 4. あそんで</w:t>
        <w:br/>
        <w:t xml:space="preserve">  - **Correct Answer:** 4</w:t>
        <w:br/>
        <w:t xml:space="preserve">  - **Student's Choice:** 2</w:t>
        <w:br/>
        <w:br/>
        <w:t>**Analysis:** The student used the plain form "あそぶ" (to play) instead of the required "あそんで" (playing), which fits the continuous context of the sentence.</w:t>
        <w:br/>
        <w:br/>
        <w:t>#### 2.2 Conditional and Causal Mistakes</w:t>
        <w:br/>
        <w:br/>
        <w:t>**Question 9:**</w:t>
        <w:br/>
        <w:t>- **Prompt:** 日よう日は　道が　こむので　（  　　　　　 ）。</w:t>
      </w:r>
    </w:p>
    <w:p>
      <w:r>
        <w:t>- **Options:** 1. 月よう日も　こまなかった 2. 車で　行くことにした 3. やくそくの　時間に　間に合った 4. 月よう日に　行くことにした</w:t>
        <w:br/>
        <w:t xml:space="preserve">  - **Correct Answer:** 4</w:t>
        <w:br/>
        <w:t xml:space="preserve">  - **Student's Choice:** 1</w:t>
        <w:br/>
        <w:br/>
        <w:t>**Analysis:** The student misunderstood the conditional sentence structure, choosing an unrelated statement that doesn't logically follow the cause.</w:t>
        <w:br/>
        <w:br/>
        <w:t>**Question 10:**</w:t>
        <w:br/>
        <w:t>- **Prompt:** 今日は　何も　（  　　　　　 ）　出かけました。</w:t>
      </w:r>
    </w:p>
    <w:p>
      <w:r>
        <w:t>- **Options:** 1. 食べないで 2. 食べて 3. 食べなくて 4. 食べても</w:t>
        <w:br/>
        <w:t xml:space="preserve">  - **Correct Answer:** 1</w:t>
        <w:br/>
        <w:t xml:space="preserve">  - **Student's Choice:** 3</w:t>
        <w:br/>
        <w:br/>
        <w:t>**Analysis:** The student selected "食べなくて" (not eating, and...) which does not fit the negative conditional "何も食べないで" (without eating anything).</w:t>
        <w:br/>
        <w:br/>
        <w:t>**Question 11:**</w:t>
        <w:br/>
        <w:t>- **Prompt:** 3時間だけ　仕事を　したら　10,000円　（  　　　　　 ）　もらえた。</w:t>
      </w:r>
    </w:p>
    <w:p>
      <w:r>
        <w:t>- **Options:** 1. し 2. に 3. も 4. で</w:t>
        <w:br/>
        <w:t xml:space="preserve">  - **Correct Answer:** 3</w:t>
        <w:br/>
        <w:t xml:space="preserve">  - **Student's Choice:** 2</w:t>
        <w:br/>
        <w:br/>
        <w:t>**Analysis:** The student mistakenly chose "に" indicating a location or time, instead of "も" indicating inclusion (even with just 3 hours of work).</w:t>
        <w:br/>
        <w:br/>
        <w:t>**Question 12:**</w:t>
        <w:br/>
        <w:t>- **Prompt:** 雨が　少ない　（  　　　　　 ）、　やさいが　大きくなりません。</w:t>
      </w:r>
    </w:p>
    <w:p>
      <w:r>
        <w:t>- **Options:** 1. より 2. すぎて 3. ため 4. けど</w:t>
        <w:br/>
        <w:t xml:space="preserve">  - **Correct Answer:** 3</w:t>
        <w:br/>
        <w:t xml:space="preserve">  - **Student's Choice:** 4</w:t>
        <w:br/>
        <w:br/>
        <w:t>**Analysis:** The student misinterpreted the causal connector needed, choosing "けど" (but), which doesn't convey the cause-and-effect relationship intended by "ため" (because).</w:t>
        <w:br/>
        <w:br/>
        <w:t>#### 2.3 Temporal and Aspectual Mistakes</w:t>
        <w:br/>
        <w:br/>
        <w:t>**Question 13:**</w:t>
        <w:br/>
        <w:t>- **Prompt:** この　仕事は　（  　　　　　 ）　終わらせなければならない。</w:t>
      </w:r>
    </w:p>
    <w:p>
      <w:r>
        <w:t>- **Options:** 1. 明日まで 2. 明日しか 3. 今日中に 4. 一日中</w:t>
        <w:br/>
        <w:t xml:space="preserve">  - **Correct Answer:** 3</w:t>
        <w:br/>
        <w:t xml:space="preserve">  - **Student's Choice:** 1</w:t>
        <w:br/>
        <w:br/>
        <w:t>**Analysis:** The student chose "明日まで" (until tomorrow) instead of "今日中に" (by today), failing to grasp the urgency of the task.</w:t>
        <w:br/>
        <w:br/>
        <w:t>**Question 14:**</w:t>
        <w:br/>
        <w:t>- **Prompt:** にもつは　多くて　このかばんに　（  　　　　　 ）　そうもない。</w:t>
      </w:r>
    </w:p>
    <w:p>
      <w:r>
        <w:t>- **Options:** 1. 入り 2. 入る 3. 入ら 4. 入れない</w:t>
        <w:br/>
        <w:t xml:space="preserve">  - **Correct Answer:** 1</w:t>
        <w:br/>
        <w:t xml:space="preserve">  - **Student's Choice:** 2</w:t>
        <w:br/>
        <w:br/>
        <w:t>**Analysis:** The student incorrectly used "入る" (to enter), missing the potential form "入りそうもない" (doesn't seem to fit).</w:t>
        <w:br/>
        <w:br/>
        <w:t>**Question 15:**</w:t>
        <w:br/>
        <w:t>- **Prompt:** 毎日　（  　　　　　 ）　ため、目が　わるくなってしまった。</w:t>
      </w:r>
    </w:p>
    <w:p>
      <w:r>
        <w:t>- **Options:** 1. ゲーム 2. ゲームをしない 3. ゲームをした 4. ゲームがしたい</w:t>
        <w:br/>
        <w:t xml:space="preserve">  - **Correct Answer:** 3</w:t>
        <w:br/>
        <w:t xml:space="preserve">  - **Student's Choice:** 2</w:t>
        <w:br/>
        <w:br/>
        <w:t>**Analysis:** The student mistakenly chose a negative form "ゲームをしない" (not playing games) instead of the desired activity "ゲームをした" (playing games).</w:t>
        <w:br/>
        <w:br/>
        <w:t>**Question 16:**</w:t>
        <w:br/>
        <w:t>- **Prompt:** サッカーの　試合 (しあい) は　中止になると　思っていたら　（  　　　　　 ）。</w:t>
      </w:r>
    </w:p>
    <w:p>
      <w:r>
        <w:t>- **Options:** 1. 行かなかった 2. 行けそうだった 3. することになった 4. 中止になった</w:t>
        <w:br/>
        <w:t xml:space="preserve">  - **Correct Answer:** 3</w:t>
        <w:br/>
        <w:t xml:space="preserve">  - **Student's Choice:** 4</w:t>
        <w:br/>
        <w:br/>
        <w:t>**Analysis:** The student chose "中止になった" (was canceled) missing the contrast with the expectation, "することになった" (was decided to proceed).</w:t>
        <w:br/>
        <w:br/>
        <w:t>**Question 17:**</w:t>
        <w:br/>
        <w:t>- **Prompt:** わたしは　明日　仕事で　遅 (おく) れる　（  　　　　　 ）　から　先に　行ってください。</w:t>
      </w:r>
    </w:p>
    <w:p>
      <w:r>
        <w:t>- **Options:** 1. かもしれない 2. そうだ 3. らしい 4. ところだ</w:t>
        <w:br/>
        <w:t xml:space="preserve">  - **Correct Answer:** 1</w:t>
        <w:br/>
        <w:t xml:space="preserve">  - **Student's Choice:** 2</w:t>
        <w:br/>
        <w:br/>
        <w:t>**Analysis:** The student mistakenly used "そうだ" (it seems) instead of the more tentative "かもしれない" (might), which better fits the potential for being late.</w:t>
        <w:br/>
        <w:br/>
        <w:t>---</w:t>
        <w:br/>
        <w:br/>
        <w:t>This analysis highlights specific areas where the student can focus their study to improve their understanding and application of Japanese kanji, vocabulary, and grammar.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