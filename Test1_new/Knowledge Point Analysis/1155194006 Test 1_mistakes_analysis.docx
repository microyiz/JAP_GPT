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the analysis of the student's mistakes, organized into two main sections: Kanji/Vocabulary related mistakes and Grammar mistakes. Each section is divided into smaller sub-sections, detailing the specific knowledge points where errors were made.</w:t>
        <w:br/>
        <w:br/>
        <w:t>---</w:t>
        <w:br/>
        <w:br/>
        <w:t>### 1. Kanji/Vocabulary Related Mistakes</w:t>
        <w:br/>
        <w:br/>
        <w:t>#### 1.1 Kanji Reading Mistakes</w:t>
        <w:br/>
        <w:br/>
        <w:t>- **Question 1:**</w:t>
        <w:br/>
        <w:t xml:space="preserve">  - **Question:** 紙に　名前と　住所を　書いて　ください。</w:t>
      </w:r>
    </w:p>
    <w:p>
      <w:r>
        <w:t>- 1: じゅしょう</w:t>
        <w:br/>
        <w:t xml:space="preserve">    - 2: じゅうしょう</w:t>
        <w:br/>
        <w:t xml:space="preserve">    - 3: じゅうしょ (Correct)</w:t>
        <w:br/>
        <w:t xml:space="preserve">    - 4: じゅしょ</w:t>
        <w:br/>
        <w:t xml:space="preserve">  - **Student's Choice:** 1</w:t>
        <w:br/>
        <w:t xml:space="preserve">  - **Error:** The student incorrectly read "住所" as "じゅしょう" instead of the correct reading "じゅうしょ."</w:t>
        <w:br/>
        <w:br/>
        <w:t>#### 1.2 Vocabulary Usage Mistakes</w:t>
        <w:br/>
        <w:br/>
        <w:t xml:space="preserve">- **Question 5:** </w:t>
        <w:br/>
        <w:t xml:space="preserve">  - **Word:** なおる</w:t>
        <w:br/>
        <w:t xml:space="preserve">    - **Context and Options:**</w:t>
        <w:br/>
        <w:t xml:space="preserve">      1. 先週は　とても　さむかったですが、　今週は　なおりました。</w:t>
      </w:r>
    </w:p>
    <w:p>
      <w:r>
        <w:t>2. 雨が　ふりはじめたので、　ホテルに　なおりました。</w:t>
      </w:r>
    </w:p>
    <w:p>
      <w:r>
        <w:t>3. パソコンが　うごかなく　なりましたが、　すぐに　なおりました。</w:t>
      </w:r>
    </w:p>
    <w:p>
      <w:r>
        <w:t>(Correct)</w:t>
        <w:br/>
        <w:t xml:space="preserve">      4. てんきが　なおるまで　ここで　まちましょう。</w:t>
      </w:r>
    </w:p>
    <w:p>
      <w:r>
        <w:t>- **Student's Choice:** 4</w:t>
        <w:br/>
        <w:t xml:space="preserve">  - **Error:** The student misunderstood the proper context for "なおる" (to be fixed/repaired), choosing a context related to weather, which is not typically correct.</w:t>
        <w:br/>
        <w:br/>
        <w:t>- **Question 5:**</w:t>
        <w:br/>
        <w:t xml:space="preserve">  - **Word:** こまかい</w:t>
        <w:br/>
        <w:t xml:space="preserve">    - **Context and Options:**</w:t>
        <w:br/>
        <w:t xml:space="preserve">     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(Correct)</w:t>
        <w:br/>
        <w:t xml:space="preserve">  - **Student's Choice:** 2</w:t>
        <w:br/>
        <w:t xml:space="preserve">  - **Error:** The student incorrectly applied "こまかい" (small/change) to describe a person's legs, which is not contextually appropriate.</w:t>
        <w:br/>
        <w:br/>
        <w:t>### 2. Grammar Mistakes</w:t>
        <w:br/>
        <w:br/>
        <w:t>#### 2.1 Verb Conjugation and Usage Mistakes</w:t>
        <w:br/>
        <w:br/>
        <w:t>- **Question 1:**</w:t>
        <w:br/>
        <w:t xml:space="preserve">  - **Sentence:** うちの　子どもは　勉強 (べんきょう) しないで　（  　　　　　 ）　ばかりいる。</w:t>
      </w:r>
    </w:p>
    <w:p>
      <w:r>
        <w:t>- 1: あそび</w:t>
        <w:br/>
        <w:t xml:space="preserve">    - 2: あそぶ</w:t>
        <w:br/>
        <w:t xml:space="preserve">    - 3: あそばない</w:t>
        <w:br/>
        <w:t xml:space="preserve">    - 4: あそんで (Correct)</w:t>
        <w:br/>
        <w:t xml:space="preserve">  - **Student's Choice:** 1</w:t>
        <w:br/>
        <w:t xml:space="preserve">  - **Error:** The student chose the noun form "あそび" instead of the correct te-form "あそんで," required for the expression "しないで (te-form) ばかりいる."</w:t>
        <w:br/>
        <w:br/>
        <w:t>#### 2.2 Sentence Structure and Contextual Usage</w:t>
        <w:br/>
        <w:br/>
        <w:t>- **Question 1:**</w:t>
        <w:br/>
        <w:t xml:space="preserve">  - **Sentence:** 日よう日は　道が　こむので　（  　　　　　 ）。</w:t>
      </w:r>
    </w:p>
    <w:p>
      <w:r>
        <w:t>- 1: 月よう日も　こまなかった</w:t>
        <w:br/>
        <w:t xml:space="preserve">    - 2: 車で　行くことにした  </w:t>
        <w:br/>
        <w:t xml:space="preserve">    - 3: やくそくの　時間に　間に合った</w:t>
        <w:br/>
        <w:t xml:space="preserve">    - 4: 月よう日に　行くことにした (Correct)</w:t>
        <w:br/>
        <w:t xml:space="preserve">  - **Student's Choice:** 3</w:t>
        <w:br/>
        <w:t xml:space="preserve">  - **Error:** The student failed to recognize the contextual need to change plans due to traffic congestion, incorrectly choosing a completion of a task rather than planning for another day.</w:t>
        <w:br/>
        <w:br/>
        <w:t>- **Question 1:**</w:t>
        <w:br/>
        <w:t xml:space="preserve">  - **Sentence:** 今日は　何も　（  　　　　　 ）　出かけました。</w:t>
      </w:r>
    </w:p>
    <w:p>
      <w:r>
        <w:t>- 1: 食べないで (Correct)</w:t>
        <w:br/>
        <w:t xml:space="preserve">    - 2: 食べて</w:t>
        <w:br/>
        <w:t xml:space="preserve">    - 3: 食べなくて</w:t>
        <w:br/>
        <w:t xml:space="preserve">    - 4: 食べても</w:t>
        <w:br/>
        <w:t xml:space="preserve">  - **Student's Choice:** 3</w:t>
        <w:br/>
        <w:t xml:space="preserve">  - **Error:** The student confused the usage of "ないで" (without doing) with "なくて," which is often used for reasons or causes, leading to a contextual misfit.</w:t>
        <w:br/>
        <w:br/>
        <w:t>#### 2.3 Command Form Usage</w:t>
        <w:br/>
        <w:br/>
        <w:t>- **Question 1:**</w:t>
        <w:br/>
        <w:t xml:space="preserve">  - **Sentence:** 11時だ。</w:t>
      </w:r>
    </w:p>
    <w:p>
      <w:r>
        <w:t>明日も　學校なんだから　子どもは　早く　（  　　　　　 ）。</w:t>
      </w:r>
    </w:p>
    <w:p>
      <w:r>
        <w:t>- 1: ねるな</w:t>
        <w:br/>
        <w:t xml:space="preserve">    - 2: ねろ (Correct)</w:t>
        <w:br/>
        <w:t xml:space="preserve">    - 3: ねすぎ</w:t>
        <w:br/>
        <w:t xml:space="preserve">    - 4: ねそう</w:t>
        <w:br/>
        <w:t xml:space="preserve">  - **Student's Choice:** 4</w:t>
        <w:br/>
        <w:t xml:space="preserve">  - **Error:** The student used a form suggesting likelihood rather than the command form "ねろ," needed for instructing someone to sleep.</w:t>
        <w:br/>
        <w:br/>
        <w:t>#### 2.4 Polite Request Form Usage</w:t>
        <w:br/>
        <w:br/>
        <w:t>- **Question 1:**</w:t>
        <w:br/>
        <w:t xml:space="preserve">  - **Sentence:** すみませんが　父に　何か　あったら　電話を　（  　　　　　 ）。</w:t>
      </w:r>
    </w:p>
    <w:p>
      <w:r>
        <w:t>すぐに　来ますので。</w:t>
      </w:r>
    </w:p>
    <w:p>
      <w:r>
        <w:t>- 1: してくださいませんか (Correct)</w:t>
        <w:br/>
        <w:t xml:space="preserve">    - 2: してくれてもいいですか</w:t>
        <w:br/>
        <w:t xml:space="preserve">    - 3: してもらいませんか</w:t>
        <w:br/>
        <w:t xml:space="preserve">    - 4: してもらうのがいいですか</w:t>
        <w:br/>
        <w:t xml:space="preserve">  - **Student's Choice:** 2</w:t>
        <w:br/>
        <w:t xml:space="preserve">  - **Error:** The student selected a less formal request, overlooking the context that required a more polite and formal structure.</w:t>
        <w:br/>
        <w:br/>
        <w:t>#### 2.5 Time Expression Mistakes</w:t>
        <w:br/>
        <w:br/>
        <w:t>- **Question 1:**</w:t>
        <w:br/>
        <w:t xml:space="preserve">  - **Sentence:** この　仕事は　（  　　　　　 ）　終わらせなければならない。</w:t>
      </w:r>
    </w:p>
    <w:p>
      <w:r>
        <w:t>- 1: 明日まで</w:t>
        <w:br/>
        <w:t xml:space="preserve">    - 2: 明日しか</w:t>
        <w:br/>
        <w:t xml:space="preserve">    - 3: 今日中に (Correct)</w:t>
        <w:br/>
        <w:t xml:space="preserve">    - 4: 一日中</w:t>
        <w:br/>
        <w:t xml:space="preserve">  - **Student's Choice:** 1</w:t>
        <w:br/>
        <w:t xml:space="preserve">  - **Error:** The student failed to interpret the urgency implied by "今日中に" (by the end of today), incorrectly choosing "明日まで."</w:t>
        <w:br/>
        <w:br/>
        <w:t>#### 2.6 Expectation and Assumption Errors</w:t>
        <w:br/>
        <w:br/>
        <w:t>- **Question 1:**</w:t>
        <w:br/>
        <w:t xml:space="preserve">  - **Sentence:** サッカーの　試合 (しあい) は　中止になると　思っていたら　（  　　　　　 ）。</w:t>
      </w:r>
    </w:p>
    <w:p>
      <w:r>
        <w:t>- 1: 行かなかった</w:t>
        <w:br/>
        <w:t xml:space="preserve">    - 2: 行けそうだった</w:t>
        <w:br/>
        <w:t xml:space="preserve">    - 3: することになった (Correct)</w:t>
        <w:br/>
        <w:t xml:space="preserve">    - 4: 中止になった</w:t>
        <w:br/>
        <w:t xml:space="preserve">  - **Student's Choice:** 1</w:t>
        <w:br/>
        <w:t xml:space="preserve">  - **Error:** The student misunderstood the progression of events; the correct answer explains the unexpected outcome of the event proceeding.</w:t>
        <w:br/>
        <w:br/>
        <w:t>- **Question 1:**</w:t>
        <w:br/>
        <w:t xml:space="preserve">  - **Sentence:** わたしは　明日　仕事で　遅 (おく) れる　（  　　　　　 ）　から　先に　行ってください。</w:t>
      </w:r>
    </w:p>
    <w:p>
      <w:r>
        <w:t>- 1: かもしれない (Correct)</w:t>
        <w:br/>
        <w:t xml:space="preserve">    - 2: そうだ</w:t>
        <w:br/>
        <w:t xml:space="preserve">    - 3: らしい</w:t>
        <w:br/>
        <w:t xml:space="preserve">    - 4: ところだ</w:t>
        <w:br/>
        <w:t xml:space="preserve">  - **Student's Choice:** 2</w:t>
        <w:br/>
        <w:t xml:space="preserve">  - **Error:** The student mistakenly used "そうだ," which conveys hearsay, instead of "かもしれない," which appropriately expresses uncertainty.</w:t>
        <w:br/>
        <w:br/>
        <w:t>---</w:t>
        <w:br/>
        <w:br/>
        <w:t>This analysis offers a detailed breakdown of the student's errors, categorizing them by the specific knowledge points where misunderstandings occurred. It adheres to the format provided in the sample analysis, ensuring consistency and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