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1155193676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㉕: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㉛: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pPr>
        <w:pStyle w:val="Heading2"/>
      </w:pPr>
      <w:r>
        <w:t>Part 2</w:t>
      </w:r>
    </w:p>
    <w:p>
      <w:r>
        <w:t>4.問題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⑬: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6.問題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8.問題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