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1155175928 Test 1の誤答レポート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㉙: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7.問題 ⑥: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8.問題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9.問題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⑫: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11.問題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⑳: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13.問題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14.問題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