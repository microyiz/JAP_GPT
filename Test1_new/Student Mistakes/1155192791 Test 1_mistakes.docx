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1155192791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3.問題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4.問題 ⑩: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⑫: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6.問題 ⑬: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7.問題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8.問題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