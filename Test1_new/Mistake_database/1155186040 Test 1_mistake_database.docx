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43, 1155186040, 1&lt;/b&gt;　（  　　　　　 ）に　何を　入れますか。　1・2・3・4から　いちばん　いい　ものを　一つ　えらんで　ください。</w:t>
        <w:br/>
        <w:t>A　「田中さんは　かのじょが　いますか。」</w:t>
        <w:br/>
        <w:tab/>
        <w:t>B　「いいえ、田中さんは　前の　かのじょと　別れてから、人を好き　（  　　　　　 ）。」</w:t>
        <w:br/>
        <w:t>1　ではありませんでした</w:t>
        <w:tab/>
        <w:tab/>
        <w:t>2　にならなくなりました</w:t>
        <w:tab/>
        <w:tab/>
        <w:br/>
        <w:t>3　でもよくなりました</w:t>
        <w:tab/>
        <w:tab/>
        <w:tab/>
        <w:t>4　にしなくなりました</w:t>
        <w:br/>
        <w:t>the right option is: 2</w:t>
        <w:br/>
        <w:t>the student choose: 4, 1</w:t>
      </w:r>
    </w:p>
    <w:p>
      <w:r>
        <w:t>49, 1155186040, 1&lt;/b&gt;　（  　　　　　 ）に　何を　入れますか。　1・2・3・4から　いちばん　いい　ものを　一つ　えらんで　ください。</w:t>
        <w:br/>
        <w:t>すみませんが　父に　何か　あったら　電話を　（  　　　　　 ）。　すぐに　来ますので。</w:t>
        <w:br/>
        <w:t>1　してくださいませんか</w:t>
        <w:tab/>
        <w:tab/>
        <w:t>2　してくれてもいいですか</w:t>
        <w:tab/>
        <w:tab/>
        <w:br/>
        <w:t>3　してもらいませんか</w:t>
        <w:tab/>
        <w:tab/>
        <w:t>4　してもらうのがいいですか</w:t>
        <w:br/>
        <w:t>the right option is: 1</w:t>
        <w:br/>
        <w:t>the student choose: 2, 1</w:t>
      </w:r>
    </w:p>
    <w:p>
      <w:r>
        <w:t>50, 1155186040, 1&lt;/b&gt;　（  　　　　　 ）に　何を　入れますか。　1・2・3・4から　いちばん　いい　ものを　一つ　えらんで　ください。</w:t>
        <w:br/>
        <w:t>雨が　少ない　（  　　　　　 ）、　やさいが　大きくなりません。</w:t>
        <w:br/>
        <w:t>1　より</w:t>
        <w:tab/>
        <w:tab/>
        <w:tab/>
        <w:t>2　すぎて</w:t>
        <w:tab/>
        <w:tab/>
        <w:t>3　ため</w:t>
        <w:tab/>
        <w:tab/>
        <w:t>4　けど</w:t>
        <w:br/>
        <w:t>the right option is: 3</w:t>
        <w:br/>
        <w:t>the student choose: 2, 1</w:t>
      </w:r>
    </w:p>
    <w:p>
      <w:r>
        <w:t>58, 1155186040, 1&lt;/b&gt;　（  　　　　　 ）に　何を　入れますか。　1・2・3・4から　いちばん　いい　ものを　一つ　えらんで　ください。</w:t>
        <w:br/>
        <w:t>この　仕事は　（  　　　　　 ）　終わらせなければならない。</w:t>
        <w:br/>
        <w:t>1　明日まで</w:t>
        <w:tab/>
        <w:tab/>
        <w:t>2　明日しか</w:t>
        <w:tab/>
        <w:tab/>
        <w:t>3　今日中に</w:t>
        <w:tab/>
        <w:tab/>
        <w:t>4　一日中</w:t>
        <w:br/>
        <w:t>the right option is: 3</w:t>
        <w:br/>
        <w:t>the student choose: 1, 1</w:t>
      </w:r>
    </w:p>
    <w:p>
      <w:r>
        <w:t>62, 1155186040, 1&lt;/b&gt;　（  　　　　　 ）に　何を　入れますか。　1・2・3・4から　いちばん　いい　ものを　一つ　えらんで　ください。</w:t>
        <w:br/>
        <w:t>ケーキの　おいしい　店に　行ったら、お客 (きゃく) は　（  　　　　　 ）　ばかりだった。</w:t>
        <w:br/>
        <w:t>1　うるさい</w:t>
        <w:tab/>
        <w:tab/>
        <w:t>2　食べない</w:t>
        <w:tab/>
        <w:tab/>
        <w:t>3　閉まって</w:t>
        <w:tab/>
        <w:tab/>
        <w:t>4　女の人</w:t>
        <w:br/>
        <w:t>the right option is: 4</w:t>
        <w:br/>
        <w:t>the student choose: 1,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