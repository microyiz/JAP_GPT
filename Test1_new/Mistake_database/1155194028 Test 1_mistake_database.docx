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9, 1155194028, ２&lt;/b&gt;　＿＿＿の　ことばは　どう　かきますか。　1・2・3・4から　いちばん　いいものを　ひとつ　えらんで　ください。</w:t>
        <w:br/>
        <w:t>ごみを　すてる　&lt;u&gt;袋&lt;/u&gt;は　ありませんか。</w:t>
        <w:br/>
        <w:t>1　かん</w:t>
        <w:tab/>
        <w:tab/>
        <w:t>2　はこ</w:t>
        <w:tab/>
        <w:tab/>
        <w:tab/>
        <w:t>3　かがみ</w:t>
        <w:tab/>
        <w:tab/>
        <w:t>4　ふくろ</w:t>
        <w:br/>
        <w:br/>
        <w:br/>
        <w:t>&lt;b&gt;</w:t>
        <w:br/>
        <w:t>the right option is: 4</w:t>
        <w:br/>
        <w:t>the student choose: 2, 1</w:t>
      </w:r>
    </w:p>
    <w:p>
      <w:r>
        <w:t>20, 1155194028, ２&lt;/b&gt;　＿＿＿の　ことばは　どう　かきますか。　1・2・3・4から　いちばん　いいものを　ひとつ　えらんで　ください。</w:t>
        <w:br/>
        <w:t>わたしは、きょうの　かいぎに</w:t>
        <w:tab/>
        <w:t>（  　　　　　 ）　できません。</w:t>
        <w:br/>
        <w:t>1　しつれい</w:t>
        <w:tab/>
        <w:tab/>
        <w:t>2　しゅっせき</w:t>
        <w:tab/>
        <w:tab/>
        <w:t>3　そうだん</w:t>
        <w:tab/>
        <w:tab/>
        <w:t>4　せいさん</w:t>
        <w:br/>
        <w:t>the right option is: 2</w:t>
        <w:br/>
        <w:t>the student choose: 1, 1</w:t>
      </w:r>
    </w:p>
    <w:p>
      <w:r>
        <w:t>23, 1155194028, ２&lt;/b&gt;　＿＿＿の　ことばは　どう　かきますか。　1・2・3・4から　いちばん　いいものを　ひとつ　えらんで　ください。</w:t>
        <w:br/>
        <w:t>「この　ケーキ、　わたしが　つくりますした。　どうぞ　（  　　　　　 ）　ください。」</w:t>
        <w:br/>
        <w:t>1　いただいて</w:t>
        <w:tab/>
        <w:tab/>
        <w:tab/>
        <w:tab/>
        <w:t>2　ごらんになって</w:t>
        <w:br/>
        <w:t>3　さしあげて</w:t>
        <w:tab/>
        <w:tab/>
        <w:tab/>
        <w:tab/>
        <w:t>4　めしあがって</w:t>
        <w:br/>
        <w:t>the right option is: 4</w:t>
        <w:br/>
        <w:t>the student choose: 3, 1</w:t>
      </w:r>
    </w:p>
    <w:p>
      <w:r>
        <w:t>25, 1155194028, ２&lt;/b&gt;　＿＿＿の　ことばは　どう　かきますか。　1・2・3・4から　いちばん　いいものを　ひとつ　えらんで　ください。</w:t>
        <w:br/>
        <w:t>Ａ　「よく　　いらっしゃいました。　どうぞ。」</w:t>
        <w:br/>
        <w:t xml:space="preserve">　　　</w:t>
        <w:tab/>
        <w:t>Ｂ　「（  　　　　　 ）。」</w:t>
        <w:br/>
        <w:t>1　いただきます</w:t>
        <w:tab/>
        <w:tab/>
        <w:tab/>
        <w:t>2　どういたしまして</w:t>
        <w:br/>
        <w:t>3　おじゃまします</w:t>
        <w:tab/>
        <w:tab/>
        <w:tab/>
        <w:t>4　こちらこそ</w:t>
        <w:br/>
        <w:br/>
        <w:br/>
        <w:t>&lt;b&gt;もんだい&lt;/b&gt;&lt;b&gt;４&lt;/b&gt;　＿＿＿の　ぶんと　だいたい　おなじ　いみの　ぶんが　あります。　1・2・3・4から　ひとつ　えらんで　ください。</w:t>
        <w:br/>
        <w:t>the right option is: 3</w:t>
        <w:br/>
        <w:t>the student choose: 4, 1</w:t>
      </w:r>
    </w:p>
    <w:p>
      <w:r>
        <w:t>26, 1155194028, ２&lt;/b&gt;　＿＿＿の　ことばは　どう　かきますか。　1・2・3・4から　いちばん　いいものを　ひとつ　えらんで　ください。</w:t>
        <w:br/>
        <w:t>&lt;u&gt;ねだんは　わかりますか。&lt;/u&gt;</w:t>
        <w:br/>
        <w:t>1　いくらか　知って　いますか。</w:t>
        <w:br/>
        <w:t>2　いつ　やるか　知って　いますか。</w:t>
        <w:br/>
        <w:t>3　どこで　やるか　知って　いますか。</w:t>
        <w:br/>
        <w:t>4　どんな　ものか　知って　いますか。</w:t>
        <w:br/>
        <w:t>the right option is: 1</w:t>
        <w:br/>
        <w:t>the student choose: 2, 1</w:t>
      </w:r>
    </w:p>
    <w:p>
      <w:r>
        <w:t>28, 1155194028, ２&lt;/b&gt;　＿＿＿の　ことばは　どう　かきますか。　1・2・3・4から　いちばん　いいものを　ひとつ　えらんで　ください。</w:t>
        <w:br/>
        <w:t>&lt;u&gt;らいしゅう&lt;/u&gt;&lt;u&gt;、&lt;/u&gt;&lt;u&gt;せんせいに　あいに　いきます。&lt;/u&gt;</w:t>
        <w:br/>
        <w:t>1　らいしゅう、　せんせいを　くらべます。</w:t>
        <w:br/>
        <w:t>2　らいしゅう、　せんせいを　さがします。</w:t>
        <w:br/>
        <w:t>3　らいしゅう、　せんせいを　しらべます。</w:t>
        <w:br/>
        <w:t>4　らいしゅう、　せんせいを　たずねます。</w:t>
        <w:br/>
        <w:t>the right option is: 4</w:t>
        <w:br/>
        <w:t>the student choose: 2, 1</w:t>
      </w:r>
    </w:p>
    <w:p>
      <w:r>
        <w:t>33, 1155194028, ２&lt;/b&gt;　＿＿＿の　ことばは　どう　かきますか。　1・2・3・4から　いちばん　いいものを　ひとつ　えらんで　ください。</w:t>
        <w:br/>
        <w:t>こまかい</w:t>
        <w:br/>
        <w:t>1　この　みちは　&lt;u&gt;こまかい&lt;/u&gt;ので、　あぶないです。</w:t>
        <w:br/>
        <w:t>2　あの　人は　足が　&lt;u&gt;こまかくて&lt;/u&gt;、　きれいです。</w:t>
        <w:br/>
        <w:t>3　わたしの　家は　へやが　2つ　しかなく、　&lt;u&gt;こまかい&lt;/u&gt;です。</w:t>
        <w:br/>
        <w:t>4　&lt;u&gt;こまかい&lt;/u&gt;　おかねが　ないので、　1万円で　はらっても　いいですか。</w:t>
        <w:br/>
        <w:t>the right option is: 4</w:t>
        <w:br/>
        <w:t>the student choose: 1, 1</w:t>
      </w:r>
    </w:p>
    <w:p>
      <w:r>
        <w:t>35, 1155194028, 1&lt;/b&gt;　（  　　　　　 ）に　何を　入れますか。　1・2・3・4から　いちばん　いい　ものを　一つ　えらんで　ください。</w:t>
        <w:br/>
        <w:t>ずいぶん</w:t>
        <w:br/>
        <w:t>1　てんきが　わるいですね。　あしたは　&lt;u&gt;ずいぶん&lt;/u&gt;　あめでしょう。</w:t>
        <w:br/>
        <w:t>2　プレゼントを　もらって、　&lt;u&gt;ずいぶん&lt;/u&gt;　うれしかったです。</w:t>
        <w:br/>
        <w:t xml:space="preserve">3　まいにち　れんしゅうして　いますが、　&lt;u&gt;ずいぶん&lt;/u&gt;　じょうずに　なりません。　</w:t>
        <w:br/>
        <w:t>4　この　ホテルは　駅から　&lt;u&gt;ずいぶん&lt;/u&gt;　とおいですね。</w:t>
        <w:br/>
        <w:br/>
        <w:br/>
        <w:br/>
        <w:br/>
        <w:br/>
        <w:br/>
        <w:br/>
        <w:t xml:space="preserve">End of Part 1.  Thank you!  Please continue to complete Part 2.  </w:t>
        <w:br/>
        <w:br/>
        <w:br/>
        <w:t>日本語実力テスト1 (第2部：文法)</w:t>
        <w:br/>
        <w:t>Japanese Language Level Checking Test 1 (Part 2: Grammar)</w:t>
        <w:br/>
        <w:br/>
        <w:t xml:space="preserve">Name:  </w:t>
        <w:br/>
        <w:br/>
        <w:t>Student I.D. Number:</w:t>
        <w:br/>
        <w:br/>
        <w:t xml:space="preserve">Select the most appropriate answer for the underlined part in each question.  </w:t>
        <w:br/>
        <w:br/>
        <w:t>&lt;b&gt;</w:t>
        <w:br/>
        <w:t>the right option is: 4</w:t>
        <w:br/>
        <w:t>the student choose: 2, 1</w:t>
      </w:r>
    </w:p>
    <w:p>
      <w:r>
        <w:t>36, 1155194028, 1&lt;/b&gt;　（  　　　　　 ）に　何を　入れますか。　1・2・3・4から　いちばん　いい　ものを　一つ　えらんで　ください。</w:t>
        <w:br/>
        <w:t>かれが　手伝って　（  　　　　　 ）　宿題 (しゅくだい) が　終わらなっかった。</w:t>
        <w:br/>
        <w:t>1　もらったから</w:t>
        <w:tab/>
        <w:tab/>
        <w:tab/>
        <w:t>2　くれなかったから</w:t>
        <w:tab/>
        <w:tab/>
        <w:br/>
        <w:t>3　ほしいから</w:t>
        <w:tab/>
        <w:tab/>
        <w:tab/>
        <w:tab/>
        <w:t>4　ほしかったから</w:t>
        <w:br/>
        <w:t>the right option is: 2</w:t>
        <w:br/>
        <w:t>the student choose: 3, 1</w:t>
      </w:r>
    </w:p>
    <w:p>
      <w:r>
        <w:t>38, 1155194028, 1&lt;/b&gt;　（  　　　　　 ）に　何を　入れますか。　1・2・3・4から　いちばん　いい　ものを　一つ　えらんで　ください。</w:t>
        <w:br/>
        <w:t>うちの　子どもは　勉強 (べんきょう) しないで　（  　　　　　 ）　ばかりいる。</w:t>
        <w:br/>
        <w:t>1　あそび</w:t>
        <w:tab/>
        <w:tab/>
        <w:t>2　あそぶ</w:t>
        <w:tab/>
        <w:tab/>
        <w:t>3　あそばない</w:t>
        <w:tab/>
        <w:tab/>
        <w:t>4　あそんで</w:t>
        <w:br/>
        <w:t>the right option is: 4</w:t>
        <w:br/>
        <w:t>the student choose: 2, 1</w:t>
      </w:r>
    </w:p>
    <w:p>
      <w:r>
        <w:t>45, 1155194028, 1&lt;/b&gt;　（  　　　　　 ）に　何を　入れますか。　1・2・3・4から　いちばん　いい　ものを　一つ　えらんで　ください。</w:t>
        <w:br/>
        <w:t>3時間だけ　仕事を　したら　10,000円　（  　　　　　 ）　もらえた。</w:t>
        <w:br/>
        <w:t>1　し</w:t>
        <w:tab/>
        <w:tab/>
        <w:tab/>
        <w:t>2　に</w:t>
        <w:tab/>
        <w:tab/>
        <w:tab/>
        <w:t>3　も</w:t>
        <w:tab/>
        <w:tab/>
        <w:tab/>
        <w:t>4　で</w:t>
        <w:br/>
        <w:t>the right option is: 3</w:t>
        <w:br/>
        <w:t>the student choose: 2, 1</w:t>
      </w:r>
    </w:p>
    <w:p>
      <w:r>
        <w:t>49, 1155194028, 1&lt;/b&gt;　（  　　　　　 ）に　何を　入れますか。　1・2・3・4から　いちばん　いい　ものを　一つ　えらんで　ください。</w:t>
        <w:br/>
        <w:t>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the right option is: 1</w:t>
        <w:br/>
        <w:t>the student choose: 2, 1</w:t>
      </w:r>
    </w:p>
    <w:p>
      <w:r>
        <w:t>50, 1155194028,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2, 1</w:t>
      </w:r>
    </w:p>
    <w:p>
      <w:r>
        <w:t>54, 1155194028, 1&lt;/b&gt;　（  　　　　　 ）に　何を　入れますか。　1・2・3・4から　いちばん　いい　ものを　一つ　えらんで　ください。</w:t>
        <w:br/>
        <w:t>子ども</w:t>
        <w:tab/>
        <w:t>「お母さん、来週　着る　服を　あらって　（  　　　　　 ）。」</w:t>
        <w:br/>
        <w:tab/>
        <w:t>母</w:t>
        <w:tab/>
        <w:t>「自分で　あらいなさい。」</w:t>
        <w:br/>
        <w:t>1　おく</w:t>
        <w:tab/>
        <w:tab/>
        <w:tab/>
        <w:t>2　ある</w:t>
        <w:tab/>
        <w:tab/>
        <w:tab/>
        <w:t>3　おいて</w:t>
        <w:tab/>
        <w:tab/>
        <w:t>4　あって</w:t>
        <w:br/>
        <w:t>the right option is: 3</w:t>
        <w:br/>
        <w:t>the student choose: 2, 1</w:t>
      </w:r>
    </w:p>
    <w:p>
      <w:r>
        <w:t>56, 1155194028, 1&lt;/b&gt;　（  　　　　　 ）に　何を　入れますか。　1・2・3・4から　いちばん　いい　ものを　一つ　えらんで　ください。</w:t>
        <w:br/>
        <w:t>わたしは　来年　国へ　帰る　（  　　　　　 ）。</w:t>
        <w:br/>
        <w:t>1　そうだ</w:t>
        <w:tab/>
        <w:tab/>
        <w:tab/>
        <w:tab/>
        <w:t>2　らしい</w:t>
        <w:tab/>
        <w:tab/>
        <w:br/>
        <w:t>3　ようになった</w:t>
        <w:tab/>
        <w:tab/>
        <w:tab/>
        <w:t>4　ことにした</w:t>
        <w:br/>
        <w:t>the right option is: 4</w:t>
        <w:br/>
        <w:t>the student choose: 2, 1</w:t>
      </w:r>
    </w:p>
    <w:p>
      <w:r>
        <w:t>58, 1155194028, 1&lt;/b&gt;　（  　　　　　 ）に　何を　入れますか。　1・2・3・4から　いちばん　いい　ものを　一つ　えらんで　ください。</w:t>
        <w:br/>
        <w:t>この　仕事は　（  　　　　　 ）　終わらせなければならない。</w:t>
        <w:br/>
        <w:t>1　明日まで</w:t>
        <w:tab/>
        <w:tab/>
        <w:t>2　明日しか</w:t>
        <w:tab/>
        <w:tab/>
        <w:t>3　今日中に</w:t>
        <w:tab/>
        <w:tab/>
        <w:t>4　一日中</w:t>
        <w:br/>
        <w:t>the right option is: 3</w:t>
        <w:br/>
        <w:t>the student choose: 1, 1</w:t>
      </w:r>
    </w:p>
    <w:p>
      <w:r>
        <w:t>60, 1155194028, 1&lt;/b&gt;　（  　　　　　 ）に　何を　入れますか。　1・2・3・4から　いちばん　いい　ものを　一つ　えらんで　ください。</w:t>
        <w:br/>
        <w:t>にもつは　多くて　このかばんに　（  　　　　　 ）　そうもない。</w:t>
        <w:br/>
        <w:t>1　入り</w:t>
        <w:tab/>
        <w:tab/>
        <w:tab/>
        <w:t>2　入る</w:t>
        <w:tab/>
        <w:tab/>
        <w:t>3　入ら</w:t>
        <w:tab/>
        <w:tab/>
        <w:tab/>
        <w:t>4　入れない</w:t>
        <w:br/>
        <w:t>the right option is: 1</w:t>
        <w:br/>
        <w:t>the student choose: 4, 1</w:t>
      </w:r>
    </w:p>
    <w:p>
      <w:r>
        <w:t>61, 1155194028, 1&lt;/b&gt;　（  　　　　　 ）に　何を　入れますか。　1・2・3・4から　いちばん　いい　ものを　一つ　えらんで　ください。</w:t>
        <w:br/>
        <w:t>毎日　（  　　　　　 ）　ため、目が　わるくなってしまった。</w:t>
        <w:br/>
        <w:t>1　ゲーム</w:t>
        <w:tab/>
        <w:tab/>
        <w:tab/>
        <w:tab/>
        <w:t>2　ゲームをしない</w:t>
        <w:tab/>
        <w:tab/>
        <w:br/>
        <w:t>3　ゲームをした</w:t>
        <w:tab/>
        <w:tab/>
        <w:tab/>
        <w:t>4　ゲームがしたい</w:t>
        <w:br/>
        <w:t>the right option is: 3</w:t>
        <w:br/>
        <w:t>the student choose: 1, 1</w:t>
      </w:r>
    </w:p>
    <w:p>
      <w:r>
        <w:t>64, 1155194028, 1&lt;/b&gt;　（  　　　　　 ）に　何を　入れますか。　1・2・3・4から　いちばん　いい　ものを　一つ　えらんで　ください。</w:t>
        <w:br/>
        <w:t>わたしは　明日　仕事で　遅 (おく) れる　（  　　　　　 ）　から　先に　行ってください。</w:t>
        <w:br/>
        <w:t>1　かもしれない</w:t>
        <w:tab/>
        <w:tab/>
        <w:tab/>
        <w:t>2　そうだ</w:t>
        <w:tab/>
        <w:br/>
        <w:t>3　らしい</w:t>
        <w:tab/>
        <w:tab/>
        <w:tab/>
        <w:tab/>
        <w:t>4　ところだ</w:t>
        <w:br/>
        <w:t>the right option is: 1</w:t>
        <w:br/>
        <w:t>the student choose: 2,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