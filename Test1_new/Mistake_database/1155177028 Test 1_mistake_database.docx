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3, 1155177028, 1&lt;/b&gt;　＿＿＿の　ことばは　ひらがなで　どう　かきますか。　1・2・3・4から　いちばん　いいものを　ひとつ　えらんで　ください。</w:t>
        <w:br/>
        <w:t>紙に　名前と　&lt;u&gt;住所&lt;/u&gt;を　書いて　ください。</w:t>
        <w:br/>
        <w:t>1　じゅしょう</w:t>
        <w:tab/>
        <w:tab/>
        <w:t>2　じゅうしょう</w:t>
        <w:tab/>
        <w:tab/>
        <w:t>3　じゅうしょ</w:t>
        <w:tab/>
        <w:tab/>
        <w:t>4　じゅしょ</w:t>
        <w:br/>
        <w:t>the right option is: 3</w:t>
        <w:br/>
        <w:t>the student choose: 2, 1</w:t>
      </w:r>
    </w:p>
    <w:p>
      <w:r>
        <w:t>6, 1155177028, 1&lt;/b&gt;　＿＿＿の　ことばは　ひらがなで　どう　かきますか。　1・2・3・4から　いちばん　いいものを　ひとつ　えらんで　ください。</w:t>
        <w:br/>
        <w:t>この人は　わたしの　&lt;u&gt;主人&lt;/u&gt;です。</w:t>
        <w:br/>
        <w:t>1　しゅうにん</w:t>
        <w:tab/>
        <w:tab/>
        <w:t>2　しゅにん</w:t>
        <w:tab/>
        <w:tab/>
        <w:t>3　しゅうじん</w:t>
        <w:tab/>
        <w:tab/>
        <w:t>4　しゅじん</w:t>
        <w:br/>
        <w:t>the right option is: 4</w:t>
        <w:br/>
        <w:t>the student choose: 3, 1</w:t>
      </w:r>
    </w:p>
    <w:p>
      <w:r>
        <w:t>20, 1155177028, ２&lt;/b&gt;　＿＿＿の　ことばは　どう　かきますか。　1・2・3・4から　いちばん　いいものを　ひとつ　えらんで　ください。</w:t>
        <w:br/>
        <w:t>わたしは、きょうの　かいぎに</w:t>
        <w:tab/>
        <w:t>（  　　　　　 ）　できません。</w:t>
        <w:br/>
        <w:t>1　しつれい</w:t>
        <w:tab/>
        <w:tab/>
        <w:t>2　しゅっせき</w:t>
        <w:tab/>
        <w:tab/>
        <w:t>3　そうだん</w:t>
        <w:tab/>
        <w:tab/>
        <w:t>4　せいさん</w:t>
        <w:br/>
        <w:t>the right option is: 2</w:t>
        <w:br/>
        <w:t>the student choose: 4, 1</w:t>
      </w:r>
    </w:p>
    <w:p>
      <w:r>
        <w:t>28, 1155177028, ２&lt;/b&gt;　＿＿＿の　ことばは　どう　かきますか。　1・2・3・4から　いちばん　いいものを　ひとつ　えらんで　ください。</w:t>
        <w:br/>
        <w:t>&lt;u&gt;らいしゅう&lt;/u&gt;&lt;u&gt;、&lt;/u&gt;&lt;u&gt;せんせいに　あいに　いきます。&lt;/u&gt;</w:t>
        <w:br/>
        <w:t>1　らいしゅう、　せんせいを　くらべます。</w:t>
        <w:br/>
        <w:t>2　らいしゅう、　せんせいを　さがします。</w:t>
        <w:br/>
        <w:t>3　らいしゅう、　せんせいを　しらべます。</w:t>
        <w:br/>
        <w:t>4　らいしゅう、　せんせいを　たずねます。</w:t>
        <w:br/>
        <w:t>the right option is: 4</w:t>
        <w:br/>
        <w:t>the student choose: 2, 1</w:t>
      </w:r>
    </w:p>
    <w:p>
      <w:r>
        <w:t>32, 1155177028, ２&lt;/b&gt;　＿＿＿の　ことばは　どう　かきますか。　1・2・3・4から　いちばん　いいものを　ひとつ　えらんで　ください。</w:t>
        <w:br/>
        <w:t>なおる</w:t>
        <w:br/>
        <w:t>1　先週は　とても　さむかったですが、　今週は　&lt;u&gt;なおりました&lt;/u&gt;。</w:t>
        <w:br/>
        <w:t>2　雨が　ふりはじめたので、　ホテルに　&lt;u&gt;なおりました&lt;/u&gt;。</w:t>
        <w:br/>
        <w:t>3　パソコンが　うごかなく　なりましたが、　すぐに　&lt;u&gt;なおりました&lt;/u&gt;。</w:t>
        <w:br/>
        <w:t>4　てんきが　&lt;u&gt;なおる&lt;/u&gt;まで　ここで　まちましょう。</w:t>
        <w:br/>
        <w:t>the right option is: 3</w:t>
        <w:br/>
        <w:t>the student choose: 2, 1</w:t>
      </w:r>
    </w:p>
    <w:p>
      <w:r>
        <w:t>33, 1155177028, ２&lt;/b&gt;　＿＿＿の　ことばは　どう　かきますか。　1・2・3・4から　いちばん　いいものを　ひとつ　えらんで　ください。</w:t>
        <w:br/>
        <w:t>こまかい</w:t>
        <w:br/>
        <w:t>1　この　みちは　&lt;u&gt;こまかい&lt;/u&gt;ので、　あぶないです。</w:t>
        <w:br/>
        <w:t>2　あの　人は　足が　&lt;u&gt;こまかくて&lt;/u&gt;、　きれいです。</w:t>
        <w:br/>
        <w:t>3　わたしの　家は　へやが　2つ　しかなく、　&lt;u&gt;こまかい&lt;/u&gt;です。</w:t>
        <w:br/>
        <w:t>4　&lt;u&gt;こまかい&lt;/u&gt;　おかねが　ないので、　1万円で　はらっても　いいですか。</w:t>
        <w:br/>
        <w:t>the right option is: 4</w:t>
        <w:br/>
        <w:t>the student choose: 2, 1</w:t>
      </w:r>
    </w:p>
    <w:p>
      <w:r>
        <w:t>34, 1155177028, ２&lt;/b&gt;　＿＿＿の　ことばは　どう　かきますか。　1・2・3・4から　いちばん　いいものを　ひとつ　えらんで　ください。</w:t>
        <w:br/>
        <w:t>かしこまりました</w:t>
        <w:br/>
        <w:t>1　「今の　せつめいで　わかりましたか。」　「はい、　&lt;u&gt;かしこまりました&lt;/u&gt;。」</w:t>
        <w:br/>
        <w:t>2　「コーヒーを　おねがいします。」　「はい、　&lt;u&gt;かしこまりました&lt;/u&gt;。」</w:t>
        <w:br/>
        <w:t>3　「このペン、　かりても　いいですか。」　「はい、　&lt;u&gt;かしこまりました&lt;/u&gt;。」</w:t>
        <w:br/>
        <w:t>4　「では、　おだいじに。」　「はい、　&lt;u&gt;かしこまりました&lt;/u&gt;。」</w:t>
        <w:br/>
        <w:t>the right option is: 2</w:t>
        <w:br/>
        <w:t>the student choose: 1, 1</w:t>
      </w:r>
    </w:p>
    <w:p>
      <w:r>
        <w:t>38, 1155177028, 1&lt;/b&gt;　（  　　　　　 ）に　何を　入れますか。　1・2・3・4から　いちばん　いい　ものを　一つ　えらんで　ください。</w:t>
        <w:br/>
        <w:t>うちの　子どもは　勉強 (べんきょう) しないで　（  　　　　　 ）　ばかりいる。</w:t>
        <w:br/>
        <w:t>1　あそび</w:t>
        <w:tab/>
        <w:tab/>
        <w:t>2　あそぶ</w:t>
        <w:tab/>
        <w:tab/>
        <w:t>3　あそばない</w:t>
        <w:tab/>
        <w:tab/>
        <w:t>4　あそんで</w:t>
        <w:br/>
        <w:t>the right option is: 4</w:t>
        <w:br/>
        <w:t>the student choose: 2, 1</w:t>
      </w:r>
    </w:p>
    <w:p>
      <w:r>
        <w:t>41, 1155177028, 1&lt;/b&gt;　（  　　　　　 ）に　何を　入れますか。　1・2・3・4から　いちばん　いい　ものを　一つ　えらんで　ください。</w:t>
        <w:br/>
        <w:t>日よう日は　道が　こむので　（  　　　　　 ）。</w:t>
        <w:br/>
        <w:t>1　月よう日も　こまなかった</w:t>
        <w:tab/>
        <w:tab/>
        <w:tab/>
        <w:t>2　車で　行くことにした</w:t>
        <w:tab/>
        <w:tab/>
        <w:br/>
        <w:t>3　やくそくの　時間に　間に合った</w:t>
        <w:tab/>
        <w:tab/>
        <w:t>4　月よう日に　行くことにした</w:t>
        <w:br/>
        <w:t>the right option is: 4</w:t>
        <w:br/>
        <w:t>the student choose: 1, 1</w:t>
      </w:r>
    </w:p>
    <w:p>
      <w:r>
        <w:t>42, 1155177028, 1&lt;/b&gt;　（  　　　　　 ）に　何を　入れますか。　1・2・3・4から　いちばん　いい　ものを　一つ　えらんで　ください。</w:t>
        <w:br/>
        <w:t>今日は　何も　（  　　　　　 ）　出かけました。</w:t>
        <w:br/>
        <w:t>1　食べないで</w:t>
        <w:tab/>
        <w:tab/>
        <w:t>2　食べて</w:t>
        <w:tab/>
        <w:tab/>
        <w:t>3　食べなくて</w:t>
        <w:tab/>
        <w:tab/>
        <w:t>4　食べても</w:t>
        <w:br/>
        <w:t>the right option is: 1</w:t>
        <w:br/>
        <w:t>the student choose: 3, 1</w:t>
      </w:r>
    </w:p>
    <w:p>
      <w:r>
        <w:t>45, 1155177028, 1&lt;/b&gt;　（  　　　　　 ）に　何を　入れますか。　1・2・3・4から　いちばん　いい　ものを　一つ　えらんで　ください。</w:t>
        <w:br/>
        <w:t>3時間だけ　仕事を　したら　10,000円　（  　　　　　 ）　もらえた。</w:t>
        <w:br/>
        <w:t>1　し</w:t>
        <w:tab/>
        <w:tab/>
        <w:tab/>
        <w:t>2　に</w:t>
        <w:tab/>
        <w:tab/>
        <w:tab/>
        <w:t>3　も</w:t>
        <w:tab/>
        <w:tab/>
        <w:tab/>
        <w:t>4　で</w:t>
        <w:br/>
        <w:t>the right option is: 3</w:t>
        <w:br/>
        <w:t>the student choose: 2, 1</w:t>
      </w:r>
    </w:p>
    <w:p>
      <w:r>
        <w:t>49, 1155177028, 1&lt;/b&gt;　（  　　　　　 ）に　何を　入れますか。　1・2・3・4から　いちばん　いい　ものを　一つ　えらんで　ください。</w:t>
        <w:br/>
        <w:t>すみませんが　父に　何か　あったら　電話を　（  　　　　　 ）。　すぐに　来ますので。</w:t>
        <w:br/>
        <w:t>1　してくださいませんか</w:t>
        <w:tab/>
        <w:tab/>
        <w:t>2　してくれてもいいですか</w:t>
        <w:tab/>
        <w:tab/>
        <w:br/>
        <w:t>3　してもらいませんか</w:t>
        <w:tab/>
        <w:tab/>
        <w:t>4　してもらうのがいいですか</w:t>
        <w:br/>
        <w:t>the right option is: 1</w:t>
        <w:br/>
        <w:t>the student choose: 3, 1</w:t>
      </w:r>
    </w:p>
    <w:p>
      <w:r>
        <w:t>50, 1155177028, 1&lt;/b&gt;　（  　　　　　 ）に　何を　入れますか。　1・2・3・4から　いちばん　いい　ものを　一つ　えらんで　ください。</w:t>
        <w:br/>
        <w:t>雨が　少ない　（  　　　　　 ）、　やさいが　大きくなりません。</w:t>
        <w:br/>
        <w:t>1　より</w:t>
        <w:tab/>
        <w:tab/>
        <w:tab/>
        <w:t>2　すぎて</w:t>
        <w:tab/>
        <w:tab/>
        <w:t>3　ため</w:t>
        <w:tab/>
        <w:tab/>
        <w:t>4　けど</w:t>
        <w:br/>
        <w:t>the right option is: 3</w:t>
        <w:br/>
        <w:t>the student choose: 4, 1</w:t>
      </w:r>
    </w:p>
    <w:p>
      <w:r>
        <w:t>58, 1155177028, 1&lt;/b&gt;　（  　　　　　 ）に　何を　入れますか。　1・2・3・4から　いちばん　いい　ものを　一つ　えらんで　ください。</w:t>
        <w:br/>
        <w:t>この　仕事は　（  　　　　　 ）　終わらせなければならない。</w:t>
        <w:br/>
        <w:t>1　明日まで</w:t>
        <w:tab/>
        <w:tab/>
        <w:t>2　明日しか</w:t>
        <w:tab/>
        <w:tab/>
        <w:t>3　今日中に</w:t>
        <w:tab/>
        <w:tab/>
        <w:t>4　一日中</w:t>
        <w:br/>
        <w:t>the right option is: 3</w:t>
        <w:br/>
        <w:t>the student choose: 1, 1</w:t>
      </w:r>
    </w:p>
    <w:p>
      <w:r>
        <w:t>60, 1155177028, 1&lt;/b&gt;　（  　　　　　 ）に　何を　入れますか。　1・2・3・4から　いちばん　いい　ものを　一つ　えらんで　ください。</w:t>
        <w:br/>
        <w:t>にもつは　多くて　このかばんに　（  　　　　　 ）　そうもない。</w:t>
        <w:br/>
        <w:t>1　入り</w:t>
        <w:tab/>
        <w:tab/>
        <w:tab/>
        <w:t>2　入る</w:t>
        <w:tab/>
        <w:tab/>
        <w:t>3　入ら</w:t>
        <w:tab/>
        <w:tab/>
        <w:tab/>
        <w:t>4　入れない</w:t>
        <w:br/>
        <w:t>the right option is: 1</w:t>
        <w:br/>
        <w:t>the student choose: 2, 1</w:t>
      </w:r>
    </w:p>
    <w:p>
      <w:r>
        <w:t>61, 1155177028, 1&lt;/b&gt;　（  　　　　　 ）に　何を　入れますか。　1・2・3・4から　いちばん　いい　ものを　一つ　えらんで　ください。</w:t>
        <w:br/>
        <w:t>毎日　（  　　　　　 ）　ため、目が　わるくなってしまった。</w:t>
        <w:br/>
        <w:t>1　ゲーム</w:t>
        <w:tab/>
        <w:tab/>
        <w:tab/>
        <w:tab/>
        <w:t>2　ゲームをしない</w:t>
        <w:tab/>
        <w:tab/>
        <w:br/>
        <w:t>3　ゲームをした</w:t>
        <w:tab/>
        <w:tab/>
        <w:tab/>
        <w:t>4　ゲームがしたい</w:t>
        <w:br/>
        <w:t>the right option is: 3</w:t>
        <w:br/>
        <w:t>the student choose: 2, 1</w:t>
      </w:r>
    </w:p>
    <w:p>
      <w:r>
        <w:t>63, 1155177028, 1&lt;/b&gt;　（  　　　　　 ）に　何を　入れますか。　1・2・3・4から　いちばん　いい　ものを　一つ　えらんで　ください。</w:t>
        <w:br/>
        <w:t>サッカーの　試合 (しあい) は　中止になると　思っていたら　（  　　　　　 ）。</w:t>
        <w:br/>
        <w:t>1　行かなかった</w:t>
        <w:tab/>
        <w:tab/>
        <w:tab/>
        <w:t>2　行けそうだった</w:t>
        <w:tab/>
        <w:br/>
        <w:t>3　することになった</w:t>
        <w:tab/>
        <w:tab/>
        <w:tab/>
        <w:t>4　中止になった</w:t>
        <w:br/>
        <w:t>the right option is: 3</w:t>
        <w:br/>
        <w:t>the student choose: 4, 1</w:t>
      </w:r>
    </w:p>
    <w:p>
      <w:r>
        <w:t>64, 1155177028, 1&lt;/b&gt;　（  　　　　　 ）に　何を　入れますか。　1・2・3・4から　いちばん　いい　ものを　一つ　えらんで　ください。</w:t>
        <w:br/>
        <w:t>わたしは　明日　仕事で　遅 (おく) れる　（  　　　　　 ）　から　先に　行ってください。</w:t>
        <w:br/>
        <w:t>1　かもしれない</w:t>
        <w:tab/>
        <w:tab/>
        <w:tab/>
        <w:t>2　そうだ</w:t>
        <w:tab/>
        <w:br/>
        <w:t>3　らしい</w:t>
        <w:tab/>
        <w:tab/>
        <w:tab/>
        <w:tab/>
        <w:t>4　ところだ</w:t>
        <w:br/>
        <w:t>the right option is: 1</w:t>
        <w:br/>
        <w:t>the student choose: 2,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