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4, 1155192762, 1　＿＿＿の　ことばは　ひらがなで　どう　かきますか。　1・2・3・4から　いちばん　いいものを　ひとつ　えらんで　ください。</w:t>
        <w:br/>
        <w:t>これは　区の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-Knowledge Points:   - Vocabulary: N4・語彙 222. ～く【区】</w:t>
        <w:br/>
        <w:t>the right option is: 2</w:t>
        <w:br/>
        <w:t>the student choose: 1, 1</w:t>
      </w:r>
    </w:p>
    <w:p>
      <w:r>
        <w:t>5, 1155192762, 1　＿＿＿の　ことばは　ひらがなで　どう　かきますか。　1・2・3・4から　いちばん　いいものを　ひとつ　えらんで　ください。</w:t>
        <w:br/>
        <w:t>わたしは　大学で　水を　研究して　います。</w:t>
        <w:br/>
        <w:t>1　けんきゅう</w:t>
        <w:tab/>
        <w:tab/>
        <w:t>2　けんきゅ</w:t>
        <w:tab/>
        <w:tab/>
        <w:t>3　けんぎゅう</w:t>
        <w:tab/>
        <w:tab/>
        <w:t>4　げんきゅう</w:t>
        <w:br/>
        <w:t>-Knowledge Points:   - Vocabulary: N4・語彙 257. けんきゅう【研究】</w:t>
        <w:br/>
        <w:t>the right option is: 1</w:t>
        <w:br/>
        <w:t>the student choose: 3, 1</w:t>
      </w:r>
    </w:p>
    <w:p>
      <w:r>
        <w:t>9, 1155192762, ２　＿＿＿の　ことばは　どう　かきますか。　1・2・3・4から　いちばん　いいものを　ひとつ　えらんで　ください。</w:t>
        <w:br/>
        <w:t>ごみを　すてる　袋は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t>-Knowledge Points:   - Vocabulary: N4・語彙 667. ふくろ【袋】</w:t>
        <w:br/>
        <w:br/>
        <w:br/>
        <w:br/>
        <w:t>the right option is: 4</w:t>
        <w:br/>
        <w:t>the student choose: 2, 1</w:t>
      </w:r>
    </w:p>
    <w:p>
      <w:r>
        <w:t>12, 1155192762, ２　＿＿＿の　ことばは　どう　かきますか。　1・2・3・4から　いちばん　いいものを　ひとつ　えらんで　ください。</w:t>
        <w:br/>
        <w:t>よく　かんがえたけど、　わかりませんでした。</w:t>
        <w:br/>
        <w:t>1　考えた</w:t>
        <w:tab/>
        <w:tab/>
        <w:t>2　老えた</w:t>
        <w:tab/>
        <w:tab/>
        <w:t>3　考がえた</w:t>
        <w:tab/>
        <w:tab/>
        <w:t>4　老がえた</w:t>
        <w:tab/>
        <w:br/>
        <w:t>-Knowledge Points:   - Vocabulary: N4・語彙 182. かんがえる【考える】</w:t>
        <w:br/>
        <w:t>the right option is: 1</w:t>
        <w:br/>
        <w:t>the student choose: 3, 1</w:t>
      </w:r>
    </w:p>
    <w:p>
      <w:r>
        <w:t>17, 1155192762, 3　(   　  ) に　　なにを　いれますか。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-Knowledge Points:   - Vocabulary: N4・語彙 164. かたづける【片付ける】</w:t>
        <w:br/>
        <w:t>the right option is: 4</w:t>
        <w:br/>
        <w:t>the student choose: 3, 1</w:t>
      </w:r>
    </w:p>
    <w:p>
      <w:r>
        <w:t>22, 1155192762, 3　(   　  ) に　　なにを　いれますか。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-Knowledge Points:   - Vocabulary: N4・語彙 538. どきどき（する）</w:t>
        <w:br/>
        <w:t>the right option is: 1</w:t>
        <w:br/>
        <w:t>the student choose: 4, 1</w:t>
      </w:r>
    </w:p>
    <w:p>
      <w:r>
        <w:t>23, 1155192762, 3　(   　  ) に　　なにを　いれますか。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-Knowledge Points:   - Vocabulary: N4・語彙 779. めしあがる【召し上がる】</w:t>
        <w:br/>
        <w:t>the right option is: 4</w:t>
        <w:br/>
        <w:t>the student choose: 2, 1</w:t>
      </w:r>
    </w:p>
    <w:p>
      <w:r>
        <w:t>25, 1155192762, ４　＿＿＿の　ぶんと　だいたい　おなじ　いみの　ぶんが　あります。　1・2・3・4から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t>-Knowledge Points:   - Vocabulary: N4・語彙 106. おじゃまします【お邪魔します】</w:t>
        <w:br/>
        <w:br/>
        <w:br/>
        <w:br/>
        <w:t>the right option is: 3</w:t>
        <w:br/>
        <w:t>the student choose: 1, 1</w:t>
      </w:r>
    </w:p>
    <w:p>
      <w:r>
        <w:t>28, 1155192762, ４　＿＿＿の　ぶんと　だいたい　おなじ　いみの　ぶんが　あります。　1・2・3・4から　ひとつ　えらんで　ください。</w:t>
        <w:br/>
        <w:t>らいしゅう、せんせいに　あいに　いきます。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-Knowledge Points:   - Vocabulary: N4・語彙 127. おもいだす【思い出す】</w:t>
        <w:br/>
        <w:t>the right option is: 4</w:t>
        <w:br/>
        <w:t>the student choose: 2, 1</w:t>
      </w:r>
    </w:p>
    <w:p>
      <w:r>
        <w:t>31, 1155192762, 5　つぎの　ことばの　つかいかたで　いちばん　いい　ものを　1・2・3・4から　ひとつ　えらんで　ください。</w:t>
        <w:br/>
        <w:t>きょうみ</w:t>
        <w:br/>
        <w:t xml:space="preserve">1　わたしは　えいがを　見るのが　きょうみです。　</w:t>
        <w:br/>
        <w:t>2　この　かんじの　きょうみは　何ですか。</w:t>
        <w:br/>
        <w:t xml:space="preserve">3　5さいの　むすこは、　今、　でんしゃに　きょうみを　もっています。　</w:t>
        <w:br/>
        <w:t>4　父は　しゃしんが　きょうみで、　カメラを　たくさん　もっています。</w:t>
        <w:br/>
        <w:t>-Knowledge Points:   - Vocabulary: N4・語彙 216. きょうみ【興味】</w:t>
        <w:br/>
        <w:t>the right option is: 3</w:t>
        <w:br/>
        <w:t>the student choose: 4, 1</w:t>
      </w:r>
    </w:p>
    <w:p>
      <w:r>
        <w:t>33, 1155192762, 5　つぎの　ことばの　つかいかたで　いちばん　いい　ものを　1・2・3・4から　ひとつ　えらんで　ください。</w:t>
        <w:br/>
        <w:t>こまかい</w:t>
        <w:br/>
        <w:t>1　この　みちは　こまかいので、　あぶないです。</w:t>
        <w:br/>
        <w:t>2　あの　人は　足が　こまかくて、　きれいです。</w:t>
        <w:br/>
        <w:t>3　わたしの　家は　へやが　2つ　しかなく、　こまかいです。</w:t>
        <w:br/>
        <w:t>4　こまかい　おかねが　ないので、　1万円で　はらっても　いいですか。</w:t>
        <w:br/>
        <w:t>-Knowledge Points:   - Vocabulary: N4・語彙 289. こまかい【細かい】</w:t>
        <w:br/>
        <w:t>the right option is: 4</w:t>
        <w:br/>
        <w:t>the student choose: 1, 1</w:t>
      </w:r>
    </w:p>
    <w:p>
      <w:r>
        <w:t>35, 1155192762, 1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ずいぶん　あめでしょう。</w:t>
        <w:br/>
        <w:t>2　プレゼントを　もらって、　ずいぶん　うれしかったです。</w:t>
        <w:br/>
        <w:t xml:space="preserve">3　まいにち　れんしゅうして　いますが、　ずいぶん　じょうずに　なりません。　</w:t>
        <w:br/>
        <w:t>4　この　ホテルは　駅から　ずいぶん　とおいですね。</w:t>
        <w:br/>
        <w:t>-Knowledge Points:   - Vocabulary: N4・語彙 389. ずいぶん【随分】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br/>
        <w:t>the right option is: 4</w:t>
        <w:br/>
        <w:t>the student choose: 3, 1</w:t>
      </w:r>
    </w:p>
    <w:p>
      <w:r>
        <w:t>36, 1155192762, 1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-Knowledge Points: - Grammar: 10. ～ことにする, 29. ～てあげる・～てもらう・～てくれる, 11. ～ことになる</w:t>
        <w:br/>
        <w:t>the right option is: 2</w:t>
        <w:br/>
        <w:t>the student choose: 1, 1</w:t>
      </w:r>
    </w:p>
    <w:p>
      <w:r>
        <w:t>37, 1155192762, 1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-Knowledge Points:   - Grammar: 12. ～し, 22. ～たら〈その(後)で〉, 7. ～くれる</w:t>
        <w:br/>
        <w:t>the right option is: 1</w:t>
        <w:br/>
        <w:t>the student choose: 3, 1</w:t>
      </w:r>
    </w:p>
    <w:p>
      <w:r>
        <w:t>38, 1155192762, 1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-Knowledge Points:   - Grammar: 47. ～ばかり・～てばかりいる, 58. ～ないで, 48. ～てほしい</w:t>
        <w:br/>
        <w:t>the right option is: 4</w:t>
        <w:br/>
        <w:t>the student choose: 1, 1</w:t>
      </w:r>
    </w:p>
    <w:p>
      <w:r>
        <w:t>41, 1155192762, 1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-Knowledge Points:   - Grammar: 11. ～ことになる, 10. ～ことにする, 6. ～かもしれない</w:t>
        <w:br/>
        <w:t>the right option is: 4</w:t>
        <w:br/>
        <w:t>the student choose: 1, 1</w:t>
      </w:r>
    </w:p>
    <w:p>
      <w:r>
        <w:t>42, 1155192762, 1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-Knowledge Points:   - Grammar: 58. ～ないで, 50. ～ても, 28. ～て〈・〉(理由)・(原因)</w:t>
        <w:br/>
        <w:t>the right option is: 1</w:t>
        <w:br/>
        <w:t>the student choose: 3, 1</w:t>
      </w:r>
    </w:p>
    <w:p>
      <w:r>
        <w:t>43, 1155192762, 1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-Knowledge Points:   - Grammar: 79. ～ようになる・なくなる, 66. ～になる・～くなる, 68. ～はず</w:t>
        <w:br/>
        <w:t>the right option is: 2</w:t>
        <w:br/>
        <w:t>the student choose: 4, 1</w:t>
      </w:r>
    </w:p>
    <w:p>
      <w:r>
        <w:t>44, 1155192762, 1　（  　　　　　 ）に　何を　入れますか。　1・2・3・4から　いちばん　いい　ものを　一つ　えらんで　ください。</w:t>
        <w:br/>
        <w:t>その　指輪 (ゆびわ) は　星 (ほし) の　（  　　　　　 ）　ひかっていた。</w:t>
        <w:br/>
        <w:t>1　みたい</w:t>
        <w:tab/>
        <w:tab/>
        <w:t>2　らしく</w:t>
        <w:tab/>
        <w:tab/>
        <w:t>3　ほどに</w:t>
        <w:tab/>
        <w:tab/>
        <w:t>4　ように</w:t>
        <w:br/>
        <w:t>-Knowledge Points:   - Grammar: 45. ～てくる〈(変化)の(出現)〉, 72. ～のよう・～みたい, 73. ～みたいだ〈〉(比況)</w:t>
        <w:br/>
        <w:t>the right option is: 4</w:t>
        <w:br/>
        <w:t>the student choose: 3, 1</w:t>
      </w:r>
    </w:p>
    <w:p>
      <w:r>
        <w:t>45, 1155192762, 1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-Knowledge Points:   - Grammar: 50. ～ても, 75. ～も, 12. ～し</w:t>
        <w:br/>
        <w:t>the right option is: 3</w:t>
        <w:br/>
        <w:t>the student choose: 4, 1</w:t>
      </w:r>
    </w:p>
    <w:p>
      <w:r>
        <w:t>49, 1155192762, 1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-Knowledge Points:   - Grammar: 32. ～ていただけませんか, 29. ～てあげる・～てもらう・～てくれる, 36. ～てくださいませんか</w:t>
        <w:br/>
        <w:t>the right option is: 1</w:t>
        <w:br/>
        <w:t>the student choose: 3, 1</w:t>
      </w:r>
    </w:p>
    <w:p>
      <w:r>
        <w:t>51, 1155192762, 1　（  　　　　　 ）に　何を　入れますか。　1・2・3・4から　いちばん　いい　ものを　一つ　えらんで　ください。</w:t>
        <w:br/>
        <w:t>となりの　へやに　だれか　いる　（  　　　　　 ）。　女の人が　話す　声が　聞こえる。</w:t>
        <w:br/>
        <w:t>1　しかない</w:t>
        <w:tab/>
        <w:tab/>
        <w:t>2　らしい</w:t>
        <w:tab/>
        <w:tab/>
        <w:t>3　ことだ</w:t>
        <w:tab/>
        <w:tab/>
        <w:t>4　つもりだ</w:t>
        <w:br/>
        <w:t>-Knowledge Points:   - Grammar: 81. ～らしい〈〉(推量), 67. ～のに, 82. ～らしい〈〉(典型)</w:t>
        <w:br/>
        <w:t>the right option is: 2</w:t>
        <w:br/>
        <w:t>the student choose: 3, 1</w:t>
      </w:r>
    </w:p>
    <w:p>
      <w:r>
        <w:t>54, 1155192762, 1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-Knowledge Points:   - Grammar: 35. ～ておく, 62. ～なさい, 34. ～ている〈のの〉(変化)・(結果)・(残存)</w:t>
        <w:br/>
        <w:t>the right option is: 3</w:t>
        <w:br/>
        <w:t>the student choose: 1, 1</w:t>
      </w:r>
    </w:p>
    <w:p>
      <w:r>
        <w:t>55, 1155192762, 1　（  　　　　　 ）に　何を　入れますか。　1・2・3・4から　いちばん　いい　ものを　一つ　えらんで　ください。</w:t>
        <w:br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t>-Knowledge Points:   - Grammar: 14. 知っています／知りません, 5. ～かどうか, 6. ～かもしれない</w:t>
        <w:br/>
        <w:t>the right option is: 3</w:t>
        <w:br/>
        <w:t>the student choose: 4, 1</w:t>
      </w:r>
    </w:p>
    <w:p>
      <w:r>
        <w:t>56, 1155192762, 1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-Knowledge Points:   - Grammar: 10. ～ことにする, 79. ～ようになる・なくなる, 81. ～らしい〈〉(推量)</w:t>
        <w:br/>
        <w:t>the right option is: 4</w:t>
        <w:br/>
        <w:t>the student choose: 3, 1</w:t>
      </w:r>
    </w:p>
    <w:p>
      <w:r>
        <w:t>57, 1155192762, 1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-Knowledge Points:   - Grammar: 29. ～てあげる・～てもらう・～てくれる, 60. ～なければならない・なければいけない・なくてはならない・なくてはいけない, 67. ～のに</w:t>
        <w:br/>
        <w:t>the right option is: 2</w:t>
        <w:br/>
        <w:t>the student choose: 1, 1</w:t>
      </w:r>
    </w:p>
    <w:p>
      <w:r>
        <w:t>58, 1155192762, 1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-Knowledge Points:   - Grammar: 60. ～なければならない・なければいけない・なくてはならない・なくてはいけない, 13. ～しか～ない, 70. ～までに</w:t>
        <w:br/>
        <w:t>the right option is: 3</w:t>
        <w:br/>
        <w:t>the student choose: 1, 1</w:t>
      </w:r>
    </w:p>
    <w:p>
      <w:r>
        <w:t>63, 1155192762, 1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-Knowledge Points:   - Grammar: 11. ～ことになる, 79. ～ようになる・なくなる, 6. ～かもしれない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