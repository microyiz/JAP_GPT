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49, 1155193734, 1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-Knowledge Points:   - Grammar: 32. ～ていただけませんか, 29. ～てあげる・～てもらう・～てくれる, 36. ～てくださいませんか</w:t>
        <w:br/>
        <w:t>the right option is: 1</w:t>
        <w:br/>
        <w:t>the student choose: 2, 1</w:t>
      </w:r>
    </w:p>
    <w:p>
      <w:r>
        <w:t>63, 1155193734, 1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-Knowledge Points:   - Grammar: 11. ～ことになる, 79. ～ようになる・なくなる, 6. ～かもしれない</w:t>
        <w:br/>
        <w:t>the right option is: 3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