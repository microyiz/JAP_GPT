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1155176961, 1&lt;/b&gt;　＿＿＿の　ことばは　ひらがなで　どう　かきますか。　1・2・3・4から　いちばん　いいものを　ひとつ　えらんで　ください。</w:t>
        <w:br/>
        <w:t>このいすに　&lt;u&gt;上着&lt;/u&gt;を　かけてください。</w:t>
        <w:br/>
        <w:t>1　うえき</w:t>
        <w:tab/>
        <w:tab/>
        <w:t>2　うえぎ</w:t>
        <w:tab/>
        <w:tab/>
        <w:t>3　うわき</w:t>
        <w:tab/>
        <w:tab/>
        <w:t>4　うわぎ</w:t>
        <w:br/>
        <w:t>the right option is: 4</w:t>
        <w:br/>
        <w:t>the student choose: 3, 1</w:t>
      </w:r>
    </w:p>
    <w:p>
      <w:r>
        <w:t>3, 1155176961,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6, 1155176961,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10, 1155176961, ２&lt;/b&gt;　＿＿＿の　ことばは　どう　かきますか。　1・2・3・4から　いちばん　いいものを　ひとつ　えらんで　ください。</w:t>
        <w:br/>
        <w:t>おとうとは　わたしより　せが　&lt;u&gt;ひくい&lt;/u&gt;です。</w:t>
        <w:br/>
        <w:t>1　抵い</w:t>
        <w:tab/>
        <w:tab/>
        <w:t>2　邸い</w:t>
        <w:tab/>
        <w:tab/>
        <w:t>3　低い</w:t>
        <w:tab/>
        <w:tab/>
        <w:t>4　彽い</w:t>
        <w:br/>
        <w:t>the right option is: 3</w:t>
        <w:br/>
        <w:t>the student choose: 1, 1</w:t>
      </w:r>
    </w:p>
    <w:p>
      <w:r>
        <w:t>28, 1155176961,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30, 1155176961, ２&lt;/b&gt;　＿＿＿の　ことばは　どう　かきますか。　1・2・3・4から　いちばん　いいものを　ひとつ　えらんで　ください。</w:t>
        <w:br/>
        <w:t>&lt;u&gt;たなかさんは　どようび&lt;/u&gt;&lt;u&gt;、&lt;/u&gt;&lt;u&gt;たいてい　しごとを　して　いる。&lt;/u&gt;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&lt;b&gt;もんだい&lt;/b&gt;&lt;b&gt;5&lt;/b&gt;　つぎの　ことばの　つかいかたで　いちばん　いい　ものを　1・2・3・4から　ひとつ　えらんで　ください。</w:t>
        <w:br/>
        <w:t>the right option is: 1</w:t>
        <w:br/>
        <w:t>the student choose: 4, 1</w:t>
      </w:r>
    </w:p>
    <w:p>
      <w:r>
        <w:t>36, 1155176961,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37, 1155176961,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4, 1</w:t>
      </w:r>
    </w:p>
    <w:p>
      <w:r>
        <w:t>39, 1155176961, 1&lt;/b&gt;　（  　　　　　 ）に　何を　入れますか。　1・2・3・4から　いちばん　いい　ものを　一つ　えらんで　ください。</w:t>
        <w:br/>
        <w:t>山田さんも　背が　高いが　田中さん　（  　　　　　 ）　高くない。</w:t>
        <w:br/>
        <w:t>1　から</w:t>
        <w:tab/>
        <w:tab/>
        <w:tab/>
        <w:t>2　ほど</w:t>
        <w:tab/>
        <w:tab/>
        <w:t>3　なら</w:t>
        <w:tab/>
        <w:tab/>
        <w:tab/>
        <w:t>4　しか</w:t>
        <w:br/>
        <w:t>the right option is: 2</w:t>
        <w:br/>
        <w:t>the student choose: 3, 1</w:t>
      </w:r>
    </w:p>
    <w:p>
      <w:r>
        <w:t>40, 1155176961, 1&lt;/b&gt;　（  　　　　　 ）に　何を　入れますか。　1・2・3・4から　いちばん　いい　ものを　一つ　えらんで　ください。</w:t>
        <w:br/>
        <w:t>もし　1000万円　もらったら、　わたしは　いろいろな　国を　（  　　　　　 ）。</w:t>
        <w:br/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t>the right option is: 3</w:t>
        <w:br/>
        <w:t>the student choose: 2, 1</w:t>
      </w:r>
    </w:p>
    <w:p>
      <w:r>
        <w:t>42, 1155176961,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43, 1155176961,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45, 1155176961,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46, 1155176961,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3, 1</w:t>
      </w:r>
    </w:p>
    <w:p>
      <w:r>
        <w:t>48, 1155176961,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2, 1</w:t>
      </w:r>
    </w:p>
    <w:p>
      <w:r>
        <w:t>49, 1155176961,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1155176961,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51, 1155176961, 1&lt;/b&gt;　（  　　　　　 ）に　何を　入れますか。　1・2・3・4から　いちばん　いい　ものを　一つ　えらんで　ください。</w:t>
        <w:br/>
        <w:t>となりの　へやに　だれか　いる　（  　　　　　 ）。　女の人が　話す　声が　聞こえる。</w:t>
        <w:br/>
        <w:t>1　しかない</w:t>
        <w:tab/>
        <w:tab/>
        <w:t>2　らしい</w:t>
        <w:tab/>
        <w:tab/>
        <w:t>3　ことだ</w:t>
        <w:tab/>
        <w:tab/>
        <w:t>4　つもりだ</w:t>
        <w:br/>
        <w:t>the right option is: 2</w:t>
        <w:br/>
        <w:t>the student choose: 1, 1</w:t>
      </w:r>
    </w:p>
    <w:p>
      <w:r>
        <w:t>54, 1155176961,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56, 1155176961,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2, 1</w:t>
      </w:r>
    </w:p>
    <w:p>
      <w:r>
        <w:t>57, 1155176961,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3, 1</w:t>
      </w:r>
    </w:p>
    <w:p>
      <w:r>
        <w:t>58, 1155176961,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60, 1155176961,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64, 1155176961,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4,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