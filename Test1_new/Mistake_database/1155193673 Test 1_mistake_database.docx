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3, 1155193673, 1&lt;/b&gt;　＿＿＿の　ことばは　ひらがなで　どう　かきますか。　1・2・3・4から　いちばん　いいものを　ひとつ　えらんで　ください。</w:t>
        <w:br/>
        <w:t>紙に　名前と　&lt;u&gt;住所&lt;/u&gt;を　書いて　ください。</w:t>
        <w:br/>
        <w:t>1　じゅしょう</w:t>
        <w:tab/>
        <w:tab/>
        <w:t>2　じゅうしょう</w:t>
        <w:tab/>
        <w:tab/>
        <w:t>3　じゅうしょ</w:t>
        <w:tab/>
        <w:tab/>
        <w:t>4　じゅしょ</w:t>
        <w:br/>
        <w:t>the right option is: 3</w:t>
        <w:br/>
        <w:t>the student choose: 4, 1</w:t>
      </w:r>
    </w:p>
    <w:p>
      <w:r>
        <w:t>27, 1155193673, ２&lt;/b&gt;　＿＿＿の　ことばは　どう　かきますか。　1・2・3・4から　いちばん　いいものを　ひとつ　えらんで　ください。</w:t>
        <w:br/>
        <w:t>&lt;u&gt;この　おちゃは&lt;/u&gt;&lt;u&gt;、&lt;/u&gt;&lt;u&gt;へんな　あじが　&lt;/u&gt;&lt;u&gt;する。&lt;/u&gt;</w:t>
        <w:br/>
        <w:t xml:space="preserve">1　この　おちゃは、　あじが　いいです。　</w:t>
        <w:br/>
        <w:t>2　この　おちゃは、　あじが　おかしいです。</w:t>
        <w:br/>
        <w:t>3　この　おちゃは、　とても　おいしいです。</w:t>
        <w:br/>
        <w:t>4　この　おちゃは、　あまり　おいしくないです。</w:t>
        <w:br/>
        <w:t>the right option is: 2</w:t>
        <w:br/>
        <w:t>the student choose: 4, 1</w:t>
      </w:r>
    </w:p>
    <w:p>
      <w:r>
        <w:t>40, 1155193673, 1&lt;/b&gt;　（  　　　　　 ）に　何を　入れますか。　1・2・3・4から　いちばん　いい　ものを　一つ　えらんで　ください。</w:t>
        <w:br/>
        <w:t>もし　1000万円　もらったら、　わたしは　いろいろな　国を　（  　　　　　 ）。</w:t>
        <w:br/>
        <w:t>1　旅行したがる</w:t>
        <w:tab/>
        <w:tab/>
        <w:tab/>
        <w:t>2　旅行したがっている</w:t>
        <w:tab/>
        <w:tab/>
        <w:br/>
        <w:t>3　旅行したい</w:t>
        <w:tab/>
        <w:tab/>
        <w:tab/>
        <w:tab/>
        <w:t>4　旅行したかった</w:t>
        <w:br/>
        <w:t>the right option is: 3</w:t>
        <w:br/>
        <w:t>the student choose: 1, 1</w:t>
      </w:r>
    </w:p>
    <w:p>
      <w:r>
        <w:t>49, 1155193673, 1&lt;/b&gt;　（  　　　　　 ）に　何を　入れますか。　1・2・3・4から　いちばん　いい　ものを　一つ　えらんで　ください。</w:t>
        <w:br/>
        <w:t>すみませんが　父に　何か　あったら　電話を　（  　　　　　 ）。　すぐに　来ますので。</w:t>
        <w:br/>
        <w:t>1　してくださいませんか</w:t>
        <w:tab/>
        <w:tab/>
        <w:t>2　してくれてもいいですか</w:t>
        <w:tab/>
        <w:tab/>
        <w:br/>
        <w:t>3　してもらいませんか</w:t>
        <w:tab/>
        <w:tab/>
        <w:t>4　してもらうのがいいですか</w:t>
        <w:br/>
        <w:t>the right option is: 1</w:t>
        <w:br/>
        <w:t>the student choose: 3, 1</w:t>
      </w:r>
    </w:p>
    <w:p>
      <w:r>
        <w:t>63, 1155193673, 1&lt;/b&gt;　（  　　　　　 ）に　何を　入れますか。　1・2・3・4から　いちばん　いい　ものを　一つ　えらんで　ください。</w:t>
        <w:br/>
        <w:t>サッカーの　試合 (しあい) は　中止になると　思っていたら　（  　　　　　 ）。</w:t>
        <w:br/>
        <w:t>1　行かなかった</w:t>
        <w:tab/>
        <w:tab/>
        <w:tab/>
        <w:t>2　行けそうだった</w:t>
        <w:tab/>
        <w:br/>
        <w:t>3　することになった</w:t>
        <w:tab/>
        <w:tab/>
        <w:tab/>
        <w:t>4　中止になった</w:t>
        <w:br/>
        <w:t>the right option is: 3</w:t>
        <w:br/>
        <w:t>the student choose: 1, 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