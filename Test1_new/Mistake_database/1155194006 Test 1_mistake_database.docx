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1155194006,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6, 1155194006,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32, 1155194006,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4, 1</w:t>
      </w:r>
    </w:p>
    <w:p>
      <w:r>
        <w:t>33, 1155194006,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38, 1155194006,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41, 1155194006,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3, 1</w:t>
      </w:r>
    </w:p>
    <w:p>
      <w:r>
        <w:t>42, 1155194006,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47, 1155194006,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4, 1</w:t>
      </w:r>
    </w:p>
    <w:p>
      <w:r>
        <w:t>49, 1155194006,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58, 1155194006,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63, 1155194006,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p>
      <w:r>
        <w:t>64, 1155194006,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