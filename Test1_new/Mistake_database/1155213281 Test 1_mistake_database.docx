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3, 1155213281, 1&lt;/b&gt;　＿＿＿の　ことばは　ひらがなで　どう　かきますか。　1・2・3・4から　いちばん　いいものを　ひとつ　えらんで　ください。</w:t>
        <w:br/>
        <w:t>紙に　名前と　&lt;u&gt;住所&lt;/u&gt;を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>the right option is: 3</w:t>
        <w:br/>
        <w:t>the student choose: 2, 1</w:t>
      </w:r>
    </w:p>
    <w:p>
      <w:r>
        <w:t>4, 1155213281, 1&lt;/b&gt;　＿＿＿の　ことばは　ひらがなで　どう　かきますか。　1・2・3・4から　いちばん　いいものを　ひとつ　えらんで　ください。</w:t>
        <w:br/>
        <w:t>これは　&lt;u&gt;区&lt;/u&gt;の　博物館 (はくぶつかん) です。</w:t>
        <w:tab/>
        <w:br/>
        <w:t>1　けん</w:t>
        <w:tab/>
        <w:tab/>
        <w:t>2　く</w:t>
        <w:tab/>
        <w:tab/>
        <w:tab/>
        <w:t>3　し</w:t>
        <w:tab/>
        <w:tab/>
        <w:tab/>
        <w:t>4　まち</w:t>
        <w:br/>
        <w:t>the right option is: 2</w:t>
        <w:br/>
        <w:t>the student choose: 1, 1</w:t>
      </w:r>
    </w:p>
    <w:p>
      <w:r>
        <w:t>20, 1155213281, ２&lt;/b&gt;　＿＿＿の　ことばは　どう　かきますか。　1・2・3・4から　いちばん　いいものを　ひとつ　えらんで　ください。</w:t>
        <w:br/>
        <w:t>わたしは、きょうの　かいぎに</w:t>
        <w:tab/>
        <w:t>（  　　　　　 ）　できません。</w:t>
        <w:br/>
        <w:t>1　しつれい</w:t>
        <w:tab/>
        <w:tab/>
        <w:t>2　しゅっせき</w:t>
        <w:tab/>
        <w:tab/>
        <w:t>3　そうだん</w:t>
        <w:tab/>
        <w:tab/>
        <w:t>4　せいさん</w:t>
        <w:br/>
        <w:t>the right option is: 2</w:t>
        <w:br/>
        <w:t>the student choose: 3, 1</w:t>
      </w:r>
    </w:p>
    <w:p>
      <w:r>
        <w:t>21, 1155213281, ２&lt;/b&gt;　＿＿＿の　ことばは　どう　かきますか。　1・2・3・4から　いちばん　いいものを　ひとつ　えらんで　ください。</w:t>
        <w:br/>
        <w:t>わたしと　あねは、　かおが　とても　（  　　　　　 ）。</w:t>
        <w:br/>
        <w:t>1　よって　いる</w:t>
        <w:tab/>
        <w:tab/>
        <w:tab/>
        <w:t>2　にて　いる</w:t>
        <w:tab/>
        <w:br/>
        <w:t>3　つづいて　いる</w:t>
        <w:tab/>
        <w:tab/>
        <w:tab/>
        <w:t>4　つたえて　いる</w:t>
        <w:br/>
        <w:t>the right option is: 2</w:t>
        <w:br/>
        <w:t>the student choose: 1, 1</w:t>
      </w:r>
    </w:p>
    <w:p>
      <w:r>
        <w:t>22, 1155213281, ２&lt;/b&gt;　＿＿＿の　ことばは　どう　かきますか。　1・2・3・4から　いちばん　いいものを　ひとつ　えらんで　ください。</w:t>
        <w:br/>
        <w:t>はじめて　あう　人と　はなす　ときは　（  　　　　　 ）　する。</w:t>
        <w:br/>
        <w:t>1　どきどき</w:t>
        <w:tab/>
        <w:tab/>
        <w:t>2　そろそろ</w:t>
        <w:tab/>
        <w:tab/>
        <w:t>3　だんだん</w:t>
        <w:tab/>
        <w:tab/>
        <w:t>4　ときどき</w:t>
        <w:br/>
        <w:t>the right option is: 1</w:t>
        <w:br/>
        <w:t>the student choose: 4, 1</w:t>
      </w:r>
    </w:p>
    <w:p>
      <w:r>
        <w:t>30, 1155213281, ２&lt;/b&gt;　＿＿＿の　ことばは　どう　かきますか。　1・2・3・4から　いちばん　いいものを　ひとつ　えらんで　ください。</w:t>
        <w:br/>
        <w:t>&lt;u&gt;たなかさんは　どようび&lt;/u&gt;&lt;u&gt;、&lt;/u&gt;&lt;u&gt;たいてい　しごとを　して　いる。&lt;/u&gt;</w:t>
        <w:br/>
        <w:t>1　たなかさんは　どようび、　ほとんど　しごとを　して　いる。</w:t>
        <w:br/>
        <w:t>2　たなかさんは　どようび、　ときどき　しごとを　して　いる。</w:t>
        <w:br/>
        <w:t>3　たなかさんは　どようび、　そろそろ　しごとを　して　いる。</w:t>
        <w:br/>
        <w:t>4　たなかさんは　どようび、　きっと　しごとを　して　いる。</w:t>
        <w:br/>
        <w:br/>
        <w:br/>
        <w:br/>
        <w:t>&lt;b&gt;もんだい&lt;/b&gt;&lt;b&gt;5&lt;/b&gt;　つぎの　ことばの　つかいかたで　いちばん　いい　ものを　1・2・3・4から　ひとつ　えらんで　ください。</w:t>
        <w:br/>
        <w:t>the right option is: 1</w:t>
        <w:br/>
        <w:t>the student choose: 4, 1</w:t>
      </w:r>
    </w:p>
    <w:p>
      <w:r>
        <w:t>31, 1155213281, ２&lt;/b&gt;　＿＿＿の　ことばは　どう　かきますか。　1・2・3・4から　いちばん　いいものを　ひとつ　えらんで　ください。</w:t>
        <w:br/>
        <w:t>きょうみ</w:t>
        <w:br/>
        <w:t xml:space="preserve">1　わたしは　えいがを　見るのが　&lt;u&gt;きょうみ&lt;/u&gt;です。　</w:t>
        <w:br/>
        <w:t>2　この　かんじの　&lt;u&gt;きょうみ&lt;/u&gt;は　何ですか。</w:t>
        <w:br/>
        <w:t xml:space="preserve">3　5さいの　むすこは、　今、　でんしゃに　&lt;u&gt;きょうみ&lt;/u&gt;を　もっています。　</w:t>
        <w:br/>
        <w:t>4　父は　しゃしんが　&lt;u&gt;きょうみ&lt;/u&gt;で、　カメラを　たくさん　もっています。</w:t>
        <w:br/>
        <w:t>the right option is: 3</w:t>
        <w:br/>
        <w:t>the student choose: 4, 1</w:t>
      </w:r>
    </w:p>
    <w:p>
      <w:r>
        <w:t>33, 1155213281, ２&lt;/b&gt;　＿＿＿の　ことばは　どう　かきますか。　1・2・3・4から　いちばん　いいものを　ひとつ　えらんで　ください。</w:t>
        <w:br/>
        <w:t>こまかい</w:t>
        <w:br/>
        <w:t>1　この　みちは　&lt;u&gt;こまかい&lt;/u&gt;ので、　あぶないです。</w:t>
        <w:br/>
        <w:t>2　あの　人は　足が　&lt;u&gt;こまかくて&lt;/u&gt;、　きれいです。</w:t>
        <w:br/>
        <w:t>3　わたしの　家は　へやが　2つ　しかなく、　&lt;u&gt;こまかい&lt;/u&gt;です。</w:t>
        <w:br/>
        <w:t>4　&lt;u&gt;こまかい&lt;/u&gt;　おかねが　ないので、　1万円で　はらっても　いいですか。</w:t>
        <w:br/>
        <w:t>the right option is: 4</w:t>
        <w:br/>
        <w:t>the student choose: 1, 1</w:t>
      </w:r>
    </w:p>
    <w:p>
      <w:r>
        <w:t>35, 1155213281, 1&lt;/b&gt;　（  　　　　　 ）に　何を　入れますか。　1・2・3・4から　いちばん　いい　ものを　一つ　えらんで　ください。</w:t>
        <w:br/>
        <w:t>ずいぶん</w:t>
        <w:br/>
        <w:t>1　てんきが　わるいですね。　あしたは　&lt;u&gt;ずいぶん&lt;/u&gt;　あめでしょう。</w:t>
        <w:br/>
        <w:t>2　プレゼントを　もらって、　&lt;u&gt;ずいぶん&lt;/u&gt;　うれしかったです。</w:t>
        <w:br/>
        <w:t xml:space="preserve">3　まいにち　れんしゅうして　いますが、　&lt;u&gt;ずいぶん&lt;/u&gt;　じょうずに　なりません。　</w:t>
        <w:br/>
        <w:t>4　この　ホテルは　駅から　&lt;u&gt;ずいぶん&lt;/u&gt;　とおいですね。</w:t>
        <w:br/>
        <w:br/>
        <w:br/>
        <w:br/>
        <w:br/>
        <w:br/>
        <w:br/>
        <w:br/>
        <w:t xml:space="preserve">End of Part 1.  Thank you!  Please continue to complete Part 2.  </w:t>
        <w:br/>
        <w:br/>
        <w:br/>
        <w:t>日本語実力テスト1 (第2部：文法)</w:t>
        <w:br/>
        <w:t>Japanese Language Level Checking Test 1 (Part 2: Grammar)</w:t>
        <w:br/>
        <w:br/>
        <w:t xml:space="preserve">Name:  </w:t>
        <w:br/>
        <w:br/>
        <w:t>Student I.D. Number:</w:t>
        <w:br/>
        <w:br/>
        <w:t xml:space="preserve">Select the most appropriate answer for the underlined part in each question.  </w:t>
        <w:br/>
        <w:br/>
        <w:t>&lt;b&gt;</w:t>
        <w:br/>
        <w:t>the right option is: 4</w:t>
        <w:br/>
        <w:t>the student choose: 3, 1</w:t>
      </w:r>
    </w:p>
    <w:p>
      <w:r>
        <w:t>36, 1155213281, 1&lt;/b&gt;　（  　　　　　 ）に　何を　入れますか。　1・2・3・4から　いちばん　いい　ものを　一つ　えらんで　ください。</w:t>
        <w:br/>
        <w:t>かれが　手伝って　（  　　　　　 ）　宿題 (しゅくだい) が　終わらなっかった。</w:t>
        <w:br/>
        <w:t>1　もらったから</w:t>
        <w:tab/>
        <w:tab/>
        <w:tab/>
        <w:t>2　くれなかったから</w:t>
        <w:tab/>
        <w:tab/>
        <w:br/>
        <w:t>3　ほしいから</w:t>
        <w:tab/>
        <w:tab/>
        <w:tab/>
        <w:tab/>
        <w:t>4　ほしかったから</w:t>
        <w:br/>
        <w:t>the right option is: 2</w:t>
        <w:br/>
        <w:t>the student choose: 1, 1</w:t>
      </w:r>
    </w:p>
    <w:p>
      <w:r>
        <w:t>39, 1155213281, 1&lt;/b&gt;　（  　　　　　 ）に　何を　入れますか。　1・2・3・4から　いちばん　いい　ものを　一つ　えらんで　ください。</w:t>
        <w:br/>
        <w:t>山田さんも　背が　高いが　田中さん　（  　　　　　 ）　高くない。</w:t>
        <w:br/>
        <w:t>1　から</w:t>
        <w:tab/>
        <w:tab/>
        <w:tab/>
        <w:t>2　ほど</w:t>
        <w:tab/>
        <w:tab/>
        <w:t>3　なら</w:t>
        <w:tab/>
        <w:tab/>
        <w:tab/>
        <w:t>4　しか</w:t>
        <w:br/>
        <w:t>the right option is: 2</w:t>
        <w:br/>
        <w:t>the student choose: 4, 1</w:t>
      </w:r>
    </w:p>
    <w:p>
      <w:r>
        <w:t>42, 1155213281, 1&lt;/b&gt;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the right option is: 1</w:t>
        <w:br/>
        <w:t>the student choose: 3, 1</w:t>
      </w:r>
    </w:p>
    <w:p>
      <w:r>
        <w:t>47, 1155213281, 1&lt;/b&gt;　（  　　　　　 ）に　何を　入れますか。　1・2・3・4から　いちばん　いい　ものを　一つ　えらんで　ください。</w:t>
        <w:br/>
        <w:t>11時だ。　明日も　學校なんだから　子どもは　早く　（  　　　　　 ）。</w:t>
        <w:br/>
        <w:t>1　ねるな</w:t>
        <w:tab/>
        <w:tab/>
        <w:t>2　ねろ</w:t>
        <w:tab/>
        <w:tab/>
        <w:t>3　ねすぎ</w:t>
        <w:tab/>
        <w:tab/>
        <w:t>4　ねそう</w:t>
        <w:br/>
        <w:t>the right option is: 2</w:t>
        <w:br/>
        <w:t>the student choose: 1, 1</w:t>
      </w:r>
    </w:p>
    <w:p>
      <w:r>
        <w:t>48, 1155213281, 1&lt;/b&gt;　（  　　　　　 ）に　何を　入れますか。　1・2・3・4から　いちばん　いい　ものを　一つ　えらんで　ください。</w:t>
        <w:br/>
        <w:t>手紙 (てがみ) によると、　田中さんは　（  　　　　　 ）　そうです。</w:t>
        <w:br/>
        <w:t>1　元気</w:t>
        <w:tab/>
        <w:tab/>
        <w:t>2　元気な</w:t>
        <w:tab/>
        <w:tab/>
        <w:t>3　元気だ</w:t>
        <w:tab/>
        <w:tab/>
        <w:t>4　元気という</w:t>
        <w:br/>
        <w:t>the right option is: 3</w:t>
        <w:br/>
        <w:t>the student choose: 1, 1</w:t>
      </w:r>
    </w:p>
    <w:p>
      <w:r>
        <w:t>50, 1155213281,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4, 1</w:t>
      </w:r>
    </w:p>
    <w:p>
      <w:r>
        <w:t>58, 1155213281,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p>
      <w:r>
        <w:t>60, 1155213281, 1&lt;/b&gt;　（  　　　　　 ）に　何を　入れますか。　1・2・3・4から　いちばん　いい　ものを　一つ　えらんで　ください。</w:t>
        <w:br/>
        <w:t>にもつは　多くて　このかばんに　（  　　　　　 ）　そうもない。</w:t>
        <w:br/>
        <w:t>1　入り</w:t>
        <w:tab/>
        <w:tab/>
        <w:tab/>
        <w:t>2　入る</w:t>
        <w:tab/>
        <w:tab/>
        <w:t>3　入ら</w:t>
        <w:tab/>
        <w:tab/>
        <w:tab/>
        <w:t>4　入れない</w:t>
        <w:br/>
        <w:t>the right option is: 1</w:t>
        <w:br/>
        <w:t>the student choose: 2, 1</w:t>
      </w:r>
    </w:p>
    <w:p>
      <w:r>
        <w:t>63, 1155213281,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1,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