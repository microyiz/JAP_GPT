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Instructions: (  　　　　　 ) に何を入れますか。</w:t>
      </w:r>
    </w:p>
    <w:p>
      <w:r>
        <w:t>1・2・3・4からいちばんいいものをひとつえらんでください。</w:t>
      </w:r>
    </w:p>
    <w:p>
      <w:r>
        <w:t>1. 彼は昨日、(  　　　　　 ) に行きました。</w:t>
      </w:r>
    </w:p>
    <w:p>
      <w:r>
        <w:t>1. 学校</w:t>
        <w:br/>
        <w:t xml:space="preserve">   2. 学ぶ</w:t>
        <w:br/>
        <w:t xml:space="preserve">   3. 学んで</w:t>
        <w:br/>
        <w:t xml:space="preserve">   4. 学び</w:t>
        <w:br/>
        <w:br/>
        <w:t>2. 雨が降っているので、(  　　　　　 )。</w:t>
      </w:r>
    </w:p>
    <w:p>
      <w:r>
        <w:t>1. 傘を持って行きます</w:t>
        <w:br/>
        <w:t xml:space="preserve">   2. 傘を持ちます</w:t>
        <w:br/>
        <w:t xml:space="preserve">   3. 傘を持ちなさい</w:t>
        <w:br/>
        <w:t xml:space="preserve">   4. 傘を持って来る</w:t>
        <w:br/>
        <w:br/>
        <w:t>3. 田中さんは、毎日ジョギングをしているそうです。</w:t>
      </w:r>
    </w:p>
    <w:p>
      <w:r>
        <w:t>(  　　　　　 )。</w:t>
      </w:r>
    </w:p>
    <w:p>
      <w:r>
        <w:t>1. 元気</w:t>
        <w:br/>
        <w:t xml:space="preserve">   2. 元気だ</w:t>
        <w:br/>
        <w:t xml:space="preserve">   3. 元気の</w:t>
        <w:br/>
        <w:t xml:space="preserve">   4. 元気な</w:t>
        <w:br/>
        <w:br/>
        <w:t>4. この問題は (  　　　　　 )、難しいです。</w:t>
      </w:r>
    </w:p>
    <w:p>
      <w:r>
        <w:t>1. 簡単だから</w:t>
        <w:br/>
        <w:t xml:space="preserve">   2. 簡単ので</w:t>
        <w:br/>
        <w:t xml:space="preserve">   3. 簡単な</w:t>
        <w:br/>
        <w:t xml:space="preserve">   4. 簡単で</w:t>
        <w:br/>
        <w:br/>
        <w:t>5. この花は、とても (  　　　　　 )。</w:t>
      </w:r>
    </w:p>
    <w:p>
      <w:r>
        <w:t>1. うつくしいです</w:t>
        <w:br/>
        <w:t xml:space="preserve">   2. うつくしさ</w:t>
        <w:br/>
        <w:t xml:space="preserve">   3. うつくしい</w:t>
        <w:br/>
        <w:t xml:space="preserve">   4. うつくしく</w:t>
        <w:br/>
        <w:br/>
        <w:t>6. 彼女はいつも (  　　　　　 ) います。</w:t>
      </w:r>
    </w:p>
    <w:p>
      <w:r>
        <w:t>1. 笑う</w:t>
        <w:br/>
        <w:t xml:space="preserve">   2. 笑って</w:t>
        <w:br/>
        <w:t xml:space="preserve">   3. 笑い</w:t>
        <w:br/>
        <w:t xml:space="preserve">   4. 笑った</w:t>
        <w:br/>
        <w:br/>
        <w:t>7. 今日はとても (  　　　　　 ) ですね。</w:t>
      </w:r>
    </w:p>
    <w:p>
      <w:r>
        <w:t>1. 暑い</w:t>
        <w:br/>
        <w:t xml:space="preserve">   2. 暑さ</w:t>
        <w:br/>
        <w:t xml:space="preserve">   3. 暑く</w:t>
        <w:br/>
        <w:t xml:space="preserve">   4. 暑かった</w:t>
        <w:br/>
        <w:br/>
        <w:t>8. 明日、映画を (  　　　　　 ) 。</w:t>
      </w:r>
    </w:p>
    <w:p>
      <w:r>
        <w:t>1. 見るつもりです</w:t>
        <w:br/>
        <w:t xml:space="preserve">   2. 見るだろう</w:t>
        <w:br/>
        <w:t xml:space="preserve">   3. 見るように</w:t>
        <w:br/>
        <w:t xml:space="preserve">   4. 見ること</w:t>
        <w:br/>
        <w:br/>
        <w:t>9. 彼は日本語を (  　　　　　 )、ペラペラです。</w:t>
      </w:r>
    </w:p>
    <w:p>
      <w:r>
        <w:t>1. 話すこと</w:t>
        <w:br/>
        <w:t xml:space="preserve">   2. 話して</w:t>
        <w:br/>
        <w:t xml:space="preserve">   3. 話す</w:t>
        <w:br/>
        <w:t xml:space="preserve">   4. 話し</w:t>
        <w:br/>
        <w:br/>
        <w:t>10. この部屋は (  　　　　　 )、広いですね。</w:t>
      </w:r>
    </w:p>
    <w:p>
      <w:r>
        <w:t>1. きれいし</w:t>
        <w:br/>
        <w:t xml:space="preserve">    2. きれいで</w:t>
        <w:br/>
        <w:t xml:space="preserve">    3. きれいだ</w:t>
        <w:br/>
        <w:t xml:space="preserve">    4. きれいな</w:t>
        <w:br/>
        <w:br/>
        <w:t>11. もし (  　　　　　 )、教えてください。</w:t>
      </w:r>
    </w:p>
    <w:p>
      <w:r>
        <w:t>1. 何かわからなくて</w:t>
        <w:br/>
        <w:t xml:space="preserve">    2. 何かわからない</w:t>
        <w:br/>
        <w:t xml:space="preserve">    3. 何かわからなかった</w:t>
        <w:br/>
        <w:t xml:space="preserve">    4. 何かわからないで</w:t>
        <w:br/>
        <w:br/>
        <w:t>12. 彼はそのことを (  　　　　　 )、しらなかった。</w:t>
      </w:r>
    </w:p>
    <w:p>
      <w:r>
        <w:t>1. 知って</w:t>
        <w:br/>
        <w:t xml:space="preserve">    2. 知る</w:t>
        <w:br/>
        <w:t xml:space="preserve">    3. 知られて</w:t>
        <w:br/>
        <w:t xml:space="preserve">    4. 知らないで</w:t>
        <w:br/>
        <w:br/>
        <w:t>13. 彼が来る (  　　　　　 )、パーティーを始めましょう。</w:t>
      </w:r>
    </w:p>
    <w:p>
      <w:r>
        <w:t>1. 前に</w:t>
        <w:br/>
        <w:t xml:space="preserve">    2. 後で</w:t>
        <w:br/>
        <w:t xml:space="preserve">    3. ときに</w:t>
        <w:br/>
        <w:t xml:space="preserve">    4. 間に</w:t>
        <w:br/>
        <w:br/>
        <w:t>14. 飛行機で (  　　　　　 ) のは、初めてです。</w:t>
      </w:r>
    </w:p>
    <w:p>
      <w:r>
        <w:t>1. 飛ぶ</w:t>
        <w:br/>
        <w:t xml:space="preserve">    2. 飛び</w:t>
        <w:br/>
        <w:t xml:space="preserve">    3. 飛んで</w:t>
        <w:br/>
        <w:t xml:space="preserve">    4. 飛んだ</w:t>
        <w:br/>
        <w:br/>
        <w:t>15. 昨日、友達と (  　　　　　 )、楽しかったです。</w:t>
      </w:r>
    </w:p>
    <w:p>
      <w:r>
        <w:t>1. 会った</w:t>
        <w:br/>
        <w:t xml:space="preserve">    2. 会って</w:t>
        <w:br/>
        <w:t xml:space="preserve">    3. 会う</w:t>
        <w:br/>
        <w:t xml:space="preserve">    4. 会います</w:t>
        <w:br/>
        <w:br/>
        <w:t>16. 今日は (  　　　　　 )、家にいます。</w:t>
      </w:r>
    </w:p>
    <w:p>
      <w:r>
        <w:t>1. 雨が降る</w:t>
        <w:br/>
        <w:t xml:space="preserve">    2. 雨が降って</w:t>
        <w:br/>
        <w:t xml:space="preserve">    3. 雨が降り</w:t>
        <w:br/>
        <w:t xml:space="preserve">    4. 雨が降るで</w:t>
        <w:br/>
        <w:br/>
        <w:t>17. 彼女は (  　　　　　 )、テレビを見ています。</w:t>
      </w:r>
    </w:p>
    <w:p>
      <w:r>
        <w:t>1. 勉強して</w:t>
        <w:br/>
        <w:t xml:space="preserve">    2. 勉強する</w:t>
        <w:br/>
        <w:t xml:space="preserve">    3. 勉強していない</w:t>
        <w:br/>
        <w:t xml:space="preserve">    4. 勉強しない</w:t>
        <w:br/>
        <w:br/>
        <w:t>18. その映画は (  　　　　　 )、面白かったです。</w:t>
      </w:r>
    </w:p>
    <w:p>
      <w:r>
        <w:t>1. 見て</w:t>
        <w:br/>
        <w:t xml:space="preserve">    2. 見ると</w:t>
        <w:br/>
        <w:t xml:space="preserve">    3. 見ていない</w:t>
        <w:br/>
        <w:t xml:space="preserve">    4. 見てから</w:t>
        <w:br/>
        <w:br/>
        <w:t>19. 明日、海へ (  　　　　　 ) つもりです。</w:t>
      </w:r>
    </w:p>
    <w:p>
      <w:r>
        <w:t>1. 行く</w:t>
        <w:br/>
        <w:t xml:space="preserve">    2. 行って</w:t>
        <w:br/>
        <w:t xml:space="preserve">    3. 行きたい</w:t>
        <w:br/>
        <w:t xml:space="preserve">    4. 行こう</w:t>
        <w:br/>
        <w:br/>
        <w:t>20. 彼は (  　　　　　 )、帰りました。</w:t>
      </w:r>
    </w:p>
    <w:p>
      <w:r>
        <w:t>1. 疲れて</w:t>
        <w:br/>
        <w:t xml:space="preserve">    2. 疲れ</w:t>
        <w:br/>
        <w:t xml:space="preserve">    3. 疲れた</w:t>
        <w:br/>
        <w:t xml:space="preserve">    4. 疲れる</w:t>
        <w:br/>
        <w:br/>
        <w:t>### Answers:</w:t>
        <w:br/>
        <w:t>1. 1</w:t>
        <w:br/>
        <w:t>2. 1</w:t>
        <w:br/>
        <w:t>3. 2</w:t>
        <w:br/>
        <w:t>4. 4</w:t>
        <w:br/>
        <w:t>5. 3</w:t>
        <w:br/>
        <w:t>6. 2</w:t>
        <w:br/>
        <w:t>7. 1</w:t>
        <w:br/>
        <w:t>8. 1</w:t>
        <w:br/>
        <w:t>9. 3</w:t>
        <w:br/>
        <w:t>10. 2</w:t>
        <w:br/>
        <w:t>11. 1</w:t>
        <w:br/>
        <w:t>12. 4</w:t>
        <w:br/>
        <w:t>13. 1</w:t>
        <w:br/>
        <w:t>14. 2</w:t>
        <w:br/>
        <w:t>15. 2</w:t>
        <w:br/>
        <w:t>16. 2</w:t>
        <w:br/>
        <w:t>17. 3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