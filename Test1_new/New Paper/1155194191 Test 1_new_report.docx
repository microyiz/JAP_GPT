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or vocabulary points. Each question is followed by four different options: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）しないと　気がすまない。</w:t>
      </w:r>
    </w:p>
    <w:p>
      <w:r>
        <w:t>1　運動</w:t>
        <w:tab/>
        <w:tab/>
        <w:t>2　運転</w:t>
        <w:tab/>
        <w:tab/>
        <w:t>3　勉強</w:t>
        <w:tab/>
        <w:tab/>
        <w:t>4　仕事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ご飯を　（  　　　　　 ）から　寝ました。</w:t>
      </w:r>
    </w:p>
    <w:p>
      <w:r>
        <w:t>1　作って</w:t>
        <w:tab/>
        <w:tab/>
        <w:t>2　食べて</w:t>
        <w:tab/>
        <w:tab/>
        <w:t>3　洗って</w:t>
        <w:tab/>
        <w:tab/>
        <w:t>4　掃除して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彼の　名前を　（  　　　　　 ）と　言います。</w:t>
      </w:r>
    </w:p>
    <w:p>
      <w:r>
        <w:t>1　まえ</w:t>
        <w:tab/>
        <w:tab/>
        <w:t>2　いえ</w:t>
        <w:tab/>
        <w:tab/>
        <w:t>3　なまえ</w:t>
        <w:tab/>
        <w:tab/>
        <w:t>4　かお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父は　いつも　朝早く（  　　　　　 ）。</w:t>
      </w:r>
    </w:p>
    <w:p>
      <w:r>
        <w:t>1　起きます</w:t>
        <w:tab/>
        <w:tab/>
        <w:t>2　寝ます</w:t>
        <w:tab/>
        <w:tab/>
        <w:t>3　遊びます</w:t>
        <w:tab/>
        <w:tab/>
        <w:t>4　食べます</w:t>
        <w:br/>
        <w:br/>
        <w:t>5. 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　店で　食べることが　好きです。</w:t>
      </w:r>
    </w:p>
    <w:p>
      <w:r>
        <w:t>1　あの　店は、おいしいです。</w:t>
      </w:r>
    </w:p>
    <w:p>
      <w:r>
        <w:t>2　あの　店で　よく　食べます。</w:t>
      </w:r>
    </w:p>
    <w:p>
      <w:r>
        <w:t>3　あの　店の　料理は　やすいです。</w:t>
      </w:r>
    </w:p>
    <w:p>
      <w:r>
        <w:t>4　あの　店は　きれいです。</w:t>
      </w:r>
    </w:p>
    <w:p>
      <w:r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駅の　（  　　　　　 ）は　どこですか。</w:t>
      </w:r>
    </w:p>
    <w:p>
      <w:r>
        <w:t>1　いりぐち</w:t>
        <w:tab/>
        <w:tab/>
        <w:t>2　でぐち</w:t>
        <w:tab/>
        <w:tab/>
        <w:t>3　ちゅうしゃじょう</w:t>
        <w:tab/>
        <w:tab/>
        <w:t>4　たてもの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さくらんぼを　（  　　　　　 ）ながら、テレビを　見ています。</w:t>
      </w:r>
    </w:p>
    <w:p>
      <w:r>
        <w:t>1　食べて</w:t>
        <w:tab/>
        <w:tab/>
        <w:t>2　飲んで</w:t>
        <w:tab/>
        <w:tab/>
        <w:t>3　見て</w:t>
        <w:tab/>
        <w:tab/>
        <w:t>4　聞いて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時間が　あるとき、映画を（  　　　　　 ）。</w:t>
      </w:r>
    </w:p>
    <w:p>
      <w:r>
        <w:t>1　見ます</w:t>
        <w:tab/>
        <w:tab/>
        <w:t>2　食べます</w:t>
        <w:tab/>
        <w:tab/>
        <w:t>3　作ります</w:t>
        <w:tab/>
        <w:tab/>
        <w:t>4　走ります</w:t>
        <w:br/>
        <w:br/>
        <w:t>9. 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あしたは　たぶん　雨が　降るでしょう。</w:t>
      </w:r>
    </w:p>
    <w:p>
      <w:r>
        <w:t>1　あしたは　晴れです。</w:t>
      </w:r>
    </w:p>
    <w:p>
      <w:r>
        <w:t>2　あしたは　雨かもしれません。</w:t>
      </w:r>
    </w:p>
    <w:p>
      <w:r>
        <w:t>3　あしたは　雪が　降ります。</w:t>
      </w:r>
    </w:p>
    <w:p>
      <w:r>
        <w:t>4　あしたは　風が　強いです。</w:t>
      </w:r>
    </w:p>
    <w:p>
      <w:r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）が　わかりません。</w:t>
      </w:r>
    </w:p>
    <w:p>
      <w:r>
        <w:t>1　どうして</w:t>
        <w:tab/>
        <w:tab/>
        <w:t>2　どこで</w:t>
        <w:tab/>
        <w:tab/>
        <w:t>3　だれが</w:t>
        <w:tab/>
        <w:tab/>
        <w:t>4　なんで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母が　来るのを　（  　　　　　 ）います。</w:t>
      </w:r>
    </w:p>
    <w:p>
      <w:r>
        <w:t>1　待って</w:t>
        <w:tab/>
        <w:tab/>
        <w:t>2　送って</w:t>
        <w:tab/>
        <w:tab/>
        <w:t>3　行って</w:t>
        <w:tab/>
        <w:tab/>
        <w:t>4　帰って</w:t>
        <w:br/>
        <w:br/>
        <w:t>12.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　レストランは　とても　やすいです。</w:t>
      </w:r>
    </w:p>
    <w:p>
      <w:r>
        <w:t>1　この　レストランの　料理は　高いです。</w:t>
      </w:r>
    </w:p>
    <w:p>
      <w:r>
        <w:t>2　この　レストランは　人気が　あります。</w:t>
      </w:r>
    </w:p>
    <w:p>
      <w:r>
        <w:t>3　この　レストランは　おいしいです。</w:t>
      </w:r>
    </w:p>
    <w:p>
      <w:r>
        <w:t>4　この　レストランは　安くて　いいです。</w:t>
      </w:r>
    </w:p>
    <w:p>
      <w:r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朝ご飯を　（  　　　　　 ）、　学校に　行きます。</w:t>
      </w:r>
    </w:p>
    <w:p>
      <w:r>
        <w:t>1　食べて</w:t>
        <w:tab/>
        <w:tab/>
        <w:t>2　作って</w:t>
        <w:tab/>
        <w:tab/>
        <w:t>3　買って</w:t>
        <w:tab/>
        <w:tab/>
        <w:t>4　飲んで</w:t>
        <w:br/>
        <w:br/>
        <w:t>14. 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とても　ねむそうです。</w:t>
      </w:r>
    </w:p>
    <w:p>
      <w:r>
        <w:t>1　彼は　よく　寝ています。</w:t>
      </w:r>
    </w:p>
    <w:p>
      <w:r>
        <w:t>2　彼は　今　寝ています。</w:t>
      </w:r>
    </w:p>
    <w:p>
      <w:r>
        <w:t>3　彼は　眠くないです。</w:t>
      </w:r>
    </w:p>
    <w:p>
      <w:r>
        <w:t>4　彼は　眠りたいです。</w:t>
      </w:r>
    </w:p>
    <w:p>
      <w:r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　早く（  　　　　　 ）、　会社に　行きました。</w:t>
      </w:r>
    </w:p>
    <w:p>
      <w:r>
        <w:t>1　起きて</w:t>
        <w:tab/>
        <w:tab/>
        <w:t>2　食べて</w:t>
        <w:tab/>
        <w:tab/>
        <w:t>3　寝て</w:t>
        <w:tab/>
        <w:tab/>
        <w:t>4　遊んで</w:t>
        <w:br/>
        <w:br/>
        <w:t>16.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本は　（  　　　　　 ）です。</w:t>
      </w:r>
    </w:p>
    <w:p>
      <w:r>
        <w:t>1　おもしろい</w:t>
        <w:tab/>
        <w:tab/>
        <w:t>2　たのしい</w:t>
        <w:tab/>
        <w:tab/>
        <w:t>3　むずかしい</w:t>
        <w:tab/>
        <w:tab/>
        <w:t>4　つまらない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彼の　話は　ときどき　（  　　　　　 ）します。</w:t>
      </w:r>
    </w:p>
    <w:p>
      <w:r>
        <w:t>1　おもしろく</w:t>
        <w:tab/>
        <w:tab/>
        <w:t>2　たいくつに</w:t>
        <w:tab/>
        <w:tab/>
        <w:t>3　むずかしく</w:t>
        <w:tab/>
        <w:tab/>
        <w:t>4　やさしく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ピアノを　（  　　　　　 ）が　上手です。</w:t>
      </w:r>
    </w:p>
    <w:p>
      <w:r>
        <w:t>1　うたう</w:t>
        <w:tab/>
        <w:tab/>
        <w:t>2　ひく</w:t>
        <w:tab/>
        <w:tab/>
        <w:t>3　ならす</w:t>
        <w:tab/>
        <w:tab/>
        <w:t>4　たたく</w:t>
        <w:br/>
        <w:br/>
        <w:t>19. 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　店は　いつも　人が　たくさん　います。</w:t>
      </w:r>
    </w:p>
    <w:p>
      <w:r>
        <w:t>1　この　店は　人気が　あります。</w:t>
      </w:r>
    </w:p>
    <w:p>
      <w:r>
        <w:t>2　この　店は　空いています。</w:t>
      </w:r>
    </w:p>
    <w:p>
      <w:r>
        <w:t>3　この　店の　料理は　おいしいです。</w:t>
      </w:r>
    </w:p>
    <w:p>
      <w:r>
        <w:t>4　この　店は　開いていません。</w:t>
      </w:r>
    </w:p>
    <w:p>
      <w:r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仕事に　（  　　　　　 ）。</w:t>
      </w:r>
    </w:p>
    <w:p>
      <w:r>
        <w:t>1　行きます</w:t>
        <w:tab/>
        <w:tab/>
        <w:t>2　帰ります</w:t>
        <w:tab/>
        <w:tab/>
        <w:t>3　遊びます</w:t>
        <w:tab/>
        <w:tab/>
        <w:t>4　寝ます</w:t>
        <w:br/>
        <w:br/>
        <w:t>### Answers:</w:t>
        <w:br/>
        <w:t xml:space="preserve">1. 1  </w:t>
        <w:br/>
        <w:t xml:space="preserve">2. 1  </w:t>
        <w:br/>
        <w:t xml:space="preserve">3. 3  </w:t>
        <w:br/>
        <w:t xml:space="preserve">4. 1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9. 2  </w:t>
        <w:br/>
        <w:t xml:space="preserve">10. 3  </w:t>
        <w:br/>
        <w:t xml:space="preserve">11. 1  </w:t>
        <w:br/>
        <w:t xml:space="preserve">12. 4  </w:t>
        <w:br/>
        <w:t xml:space="preserve">13. 1  </w:t>
        <w:br/>
        <w:t xml:space="preserve">14. 4  </w:t>
        <w:br/>
        <w:t xml:space="preserve">15. 1  </w:t>
        <w:br/>
        <w:t xml:space="preserve">16. 1  </w:t>
        <w:br/>
        <w:t xml:space="preserve">17. 3  </w:t>
        <w:br/>
        <w:t xml:space="preserve">18. 2  </w:t>
        <w:br/>
        <w:t xml:space="preserve">19. 1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