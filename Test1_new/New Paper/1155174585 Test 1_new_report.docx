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Here are 20 new practice questions designed to target similar grammar or vocabulary points at the Japanese Language Proficiency Test N4 level:</w:t>
        <w:br/>
        <w:br/>
        <w:t>1. 今日はとても忙しいので、___ができません。</w:t>
      </w:r>
    </w:p>
    <w:p>
      <w:r>
        <w:t xml:space="preserve">1. 遊ぶ  </w:t>
        <w:br/>
        <w:t xml:space="preserve">   2. 食べる  </w:t>
        <w:br/>
        <w:t xml:space="preserve">   3. 帰る  </w:t>
        <w:br/>
        <w:t xml:space="preserve">   4. 映画を見る  </w:t>
        <w:br/>
        <w:br/>
        <w:t>2. 日本語を勉強している（  　　　　）、文化についても学んでいます。</w:t>
      </w:r>
    </w:p>
    <w:p>
      <w:r>
        <w:t xml:space="preserve">1. し  </w:t>
        <w:br/>
        <w:t xml:space="preserve">   2. も  </w:t>
        <w:br/>
        <w:t xml:space="preserve">   3. と  </w:t>
        <w:br/>
        <w:t xml:space="preserve">   4. が  </w:t>
        <w:br/>
        <w:br/>
        <w:t>3. あなたが来る（  　　　　）、私は出かけません。</w:t>
      </w:r>
    </w:p>
    <w:p>
      <w:r>
        <w:t xml:space="preserve">1. とき  </w:t>
        <w:br/>
        <w:t xml:space="preserve">   2. ので  </w:t>
        <w:br/>
        <w:t xml:space="preserve">   3. まで  </w:t>
        <w:br/>
        <w:t xml:space="preserve">   4. なら  </w:t>
        <w:br/>
        <w:br/>
        <w:t>4. 彼は一生懸命に勉強している（  　　　　）そうです。</w:t>
      </w:r>
    </w:p>
    <w:p>
      <w:r>
        <w:t xml:space="preserve">1. と  </w:t>
        <w:br/>
        <w:t xml:space="preserve">   2. が  </w:t>
        <w:br/>
        <w:t xml:space="preserve">   3. に  </w:t>
        <w:br/>
        <w:t xml:space="preserve">   4. らしい  </w:t>
        <w:br/>
        <w:br/>
        <w:t>5. あの人は、先生（  　　　　）見えます。</w:t>
      </w:r>
    </w:p>
    <w:p>
      <w:r>
        <w:t xml:space="preserve">1. ほど  </w:t>
        <w:br/>
        <w:t xml:space="preserve">   2. ように  </w:t>
        <w:br/>
        <w:t xml:space="preserve">   3. について  </w:t>
        <w:br/>
        <w:t xml:space="preserve">   4. みたいに  </w:t>
        <w:br/>
        <w:br/>
        <w:t>6. あなたのおかげで、宿題を（  　　　　）。</w:t>
      </w:r>
    </w:p>
    <w:p>
      <w:r>
        <w:t xml:space="preserve">1. 手伝ってもらえました  </w:t>
        <w:br/>
        <w:t xml:space="preserve">   2. 手伝ってくれませんでした  </w:t>
        <w:br/>
        <w:t xml:space="preserve">   3. 手伝ってくれました  </w:t>
        <w:br/>
        <w:t xml:space="preserve">   4. 手伝っている  </w:t>
        <w:br/>
        <w:br/>
        <w:t>7. 今日はたくさん（  　　　　）から、おなかがいっぱいです。</w:t>
      </w:r>
    </w:p>
    <w:p>
      <w:r>
        <w:t xml:space="preserve">1. 食べません  </w:t>
        <w:br/>
        <w:t xml:space="preserve">   2. 食べます  </w:t>
        <w:br/>
        <w:t xml:space="preserve">   3. 食べました  </w:t>
        <w:br/>
        <w:t xml:space="preserve">   4. 食べる  </w:t>
        <w:br/>
        <w:br/>
        <w:t>8. この映画は、日本語（  　　　　）字幕があります。</w:t>
      </w:r>
    </w:p>
    <w:p>
      <w:r>
        <w:t xml:space="preserve">1. の  </w:t>
        <w:br/>
        <w:t xml:space="preserve">   2. が  </w:t>
        <w:br/>
        <w:t xml:space="preserve">   3. に  </w:t>
        <w:br/>
        <w:t xml:space="preserve">   4. も  </w:t>
        <w:br/>
        <w:br/>
        <w:t>9. 天気が悪いので、出かけるのを（  　　　　）。</w:t>
      </w:r>
    </w:p>
    <w:p>
      <w:r>
        <w:t xml:space="preserve">1. やめよう  </w:t>
        <w:br/>
        <w:t xml:space="preserve">   2. 行こう  </w:t>
        <w:br/>
        <w:t xml:space="preserve">   3. 始めよう  </w:t>
        <w:br/>
        <w:t xml:space="preserve">   4. 続けよう  </w:t>
        <w:br/>
        <w:br/>
        <w:t>10. あの店のラーメンは、（  　　　　）おいしいです。</w:t>
      </w:r>
    </w:p>
    <w:p>
      <w:r>
        <w:t xml:space="preserve">1. ずっと  </w:t>
        <w:br/>
        <w:t xml:space="preserve">    2. ほど  </w:t>
        <w:br/>
        <w:t xml:space="preserve">    3. だんだん  </w:t>
        <w:br/>
        <w:t xml:space="preserve">    4. とても  </w:t>
        <w:br/>
        <w:br/>
        <w:t>11. 彼が来る前に、家を（  　　　　）。</w:t>
      </w:r>
    </w:p>
    <w:p>
      <w:r>
        <w:t xml:space="preserve">1. 片付けました  </w:t>
        <w:br/>
        <w:t xml:space="preserve">    2. 掃除しなかった  </w:t>
        <w:br/>
        <w:t xml:space="preserve">    3. 掃除します  </w:t>
        <w:br/>
        <w:t xml:space="preserve">    4. 開けておきました  </w:t>
        <w:br/>
        <w:br/>
        <w:t>12. この本は、学生（  　　　　）人気があります。</w:t>
      </w:r>
    </w:p>
    <w:p>
      <w:r>
        <w:t xml:space="preserve">1. たちに  </w:t>
        <w:br/>
        <w:t xml:space="preserve">    2. に  </w:t>
        <w:br/>
        <w:t xml:space="preserve">    3. なら  </w:t>
        <w:br/>
        <w:t xml:space="preserve">    4. たちが  </w:t>
        <w:br/>
        <w:br/>
        <w:t>13. 雨が降った（  　　　　）、試合は中止になりました。</w:t>
      </w:r>
    </w:p>
    <w:p>
      <w:r>
        <w:t xml:space="preserve">1. ので  </w:t>
        <w:br/>
        <w:t xml:space="preserve">    2. けれど  </w:t>
        <w:br/>
        <w:t xml:space="preserve">    3. ため  </w:t>
        <w:br/>
        <w:t xml:space="preserve">    4. が  </w:t>
        <w:br/>
        <w:br/>
        <w:t>14. 彼女は毎日、日本語を（  　　　　）います。</w:t>
      </w:r>
    </w:p>
    <w:p>
      <w:r>
        <w:t xml:space="preserve">1. 勉強  </w:t>
        <w:br/>
        <w:t xml:space="preserve">    2. 勉強し  </w:t>
        <w:br/>
        <w:t xml:space="preserve">    3. 勉強して  </w:t>
        <w:br/>
        <w:t xml:space="preserve">    4. 勉強しないで  </w:t>
        <w:br/>
        <w:br/>
        <w:t>15. この映画は、子供（  　　　　）には難しいかもしれません。</w:t>
      </w:r>
    </w:p>
    <w:p>
      <w:r>
        <w:t xml:space="preserve">1. にとって  </w:t>
        <w:br/>
        <w:t xml:space="preserve">    2. のために  </w:t>
        <w:br/>
        <w:t xml:space="preserve">    3. のほうが  </w:t>
        <w:br/>
        <w:t xml:space="preserve">    4. ように  </w:t>
        <w:br/>
        <w:br/>
        <w:t>16. ケーキを食べる前に、手を（  　　　　）。</w:t>
      </w:r>
    </w:p>
    <w:p>
      <w:r>
        <w:t xml:space="preserve">1. 洗いましょう  </w:t>
        <w:br/>
        <w:t xml:space="preserve">    2. 洗います  </w:t>
        <w:br/>
        <w:t xml:space="preserve">    3. 洗わない  </w:t>
        <w:br/>
        <w:t xml:space="preserve">    4. 洗う  </w:t>
        <w:br/>
        <w:br/>
        <w:t>17. 時間がある（  　　　　）、一緒に行きませんか。</w:t>
      </w:r>
    </w:p>
    <w:p>
      <w:r>
        <w:t xml:space="preserve">1. でも  </w:t>
        <w:br/>
        <w:t xml:space="preserve">    2. なら  </w:t>
        <w:br/>
        <w:t xml:space="preserve">    3. から  </w:t>
        <w:br/>
        <w:t xml:space="preserve">    4. けど  </w:t>
        <w:br/>
        <w:br/>
        <w:t>18. あの本を、図書館で（  　　　　）ことができます。</w:t>
      </w:r>
    </w:p>
    <w:p>
      <w:r>
        <w:t xml:space="preserve">1. 借りる  </w:t>
        <w:br/>
        <w:t xml:space="preserve">    2. 借りた  </w:t>
        <w:br/>
        <w:t xml:space="preserve">    3. 借りました  </w:t>
        <w:br/>
        <w:t xml:space="preserve">    4. 借りない  </w:t>
        <w:br/>
        <w:br/>
        <w:t>19. 彼は、明日来る（  　　　　）。</w:t>
      </w:r>
    </w:p>
    <w:p>
      <w:r>
        <w:t xml:space="preserve">1. つもりです  </w:t>
        <w:br/>
        <w:t xml:space="preserve">    2. ことにした  </w:t>
        <w:br/>
        <w:t xml:space="preserve">    3. 予定だ  </w:t>
        <w:br/>
        <w:t xml:space="preserve">    4. そうだ  </w:t>
        <w:br/>
        <w:br/>
        <w:t>20. 母は、毎朝5時に起きて（  　　　　）。</w:t>
      </w:r>
    </w:p>
    <w:p>
      <w:r>
        <w:t xml:space="preserve">1. 料理を作ります  </w:t>
        <w:br/>
        <w:t xml:space="preserve">    2. 料理を作らなかった  </w:t>
        <w:br/>
        <w:t xml:space="preserve">    3. 料理を作りません  </w:t>
        <w:br/>
        <w:t xml:space="preserve">    4. 料理を作れます  </w:t>
        <w:br/>
        <w:br/>
        <w:t>**Answers:**</w:t>
        <w:br/>
        <w:br/>
        <w:t>1. 4</w:t>
        <w:br/>
        <w:t>2. 1</w:t>
        <w:br/>
        <w:t>3. 4</w:t>
        <w:br/>
        <w:t>4. 4</w:t>
        <w:br/>
        <w:t>5. 4</w:t>
        <w:br/>
        <w:t>6. 3</w:t>
        <w:br/>
        <w:t>7. 3</w:t>
        <w:br/>
        <w:t>8. 4</w:t>
        <w:br/>
        <w:t>9. 1</w:t>
        <w:br/>
        <w:t>10. 4</w:t>
        <w:br/>
        <w:t>11. 1</w:t>
        <w:br/>
        <w:t>12. 2</w:t>
        <w:br/>
        <w:t>13. 1</w:t>
        <w:br/>
        <w:t>14. 3</w:t>
        <w:br/>
        <w:t>15. 1</w:t>
        <w:br/>
        <w:t>16. 1</w:t>
        <w:br/>
        <w:t>17. 2</w:t>
        <w:br/>
        <w:t>18. 1</w:t>
        <w:br/>
        <w:t>19. 1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