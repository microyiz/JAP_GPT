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つぎの　ことばの　つかいかたで　いちばん　いい　ものを　1・2・3・4から　ひとつ　えらんで　ください。</w:t>
      </w:r>
    </w:p>
    <w:p>
      <w:r>
        <w:t xml:space="preserve">えいが  </w:t>
        <w:br/>
        <w:t xml:space="preserve">   1. えいがを　見たことが　ありません。</w:t>
      </w:r>
    </w:p>
    <w:p>
      <w:r>
        <w:t>2. えいがが　きらいです。</w:t>
      </w:r>
    </w:p>
    <w:p>
      <w:r>
        <w:t>3. えいがに　のるのが　好きです。</w:t>
      </w:r>
    </w:p>
    <w:p>
      <w:r>
        <w:t>4. えいがで　遊びます。</w:t>
      </w:r>
    </w:p>
    <w:p>
      <w:r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試合は　（  　　　　　 ）　勝ちました。</w:t>
      </w:r>
    </w:p>
    <w:p>
      <w:r>
        <w:t xml:space="preserve">1. とても  </w:t>
        <w:br/>
        <w:t xml:space="preserve">   2. なんとか  </w:t>
        <w:br/>
        <w:t xml:space="preserve">   3. どれでも  </w:t>
        <w:br/>
        <w:t xml:space="preserve">   4. たぶん</w:t>
        <w:br/>
        <w:br/>
        <w:t>3. つぎの　ことばの　つかいかたで　いちばん　いい　ものを　1・2・3・4から　ひとつ　えらんで　ください。</w:t>
      </w:r>
    </w:p>
    <w:p>
      <w:r>
        <w:t xml:space="preserve">お金  </w:t>
        <w:br/>
        <w:t xml:space="preserve">   1. お金を　かう。</w:t>
      </w:r>
    </w:p>
    <w:p>
      <w:r>
        <w:t>2. お金が　すきです。</w:t>
      </w:r>
    </w:p>
    <w:p>
      <w:r>
        <w:t>3. お金で　行きます。</w:t>
      </w:r>
    </w:p>
    <w:p>
      <w:r>
        <w:t>4. お金を　ためる。</w:t>
      </w:r>
    </w:p>
    <w:p>
      <w:r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日本語は　（  　　　　　 ）　むずかしい。</w:t>
      </w:r>
    </w:p>
    <w:p>
      <w:r>
        <w:t xml:space="preserve">1. もう  </w:t>
        <w:br/>
        <w:t xml:space="preserve">   2. しかし  </w:t>
        <w:br/>
        <w:t xml:space="preserve">   3. ときどき  </w:t>
        <w:br/>
        <w:t xml:space="preserve">   4. けっこう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コーヒーを　（  　　　　　 ）、　ねむく　なります。</w:t>
      </w:r>
    </w:p>
    <w:p>
      <w:r>
        <w:t xml:space="preserve">1. 飲んでも  </w:t>
        <w:br/>
        <w:t xml:space="preserve">   2. 飲んだら  </w:t>
        <w:br/>
        <w:t xml:space="preserve">   3. 飲まないと  </w:t>
        <w:br/>
        <w:t xml:space="preserve">   4. 飲むと</w:t>
        <w:br/>
        <w:br/>
        <w:t>6. つぎの　ことばの　つかいかたで　いちばん　いい　ものを　1・2・3・4から　ひとつ　えらんで　ください。</w:t>
      </w:r>
    </w:p>
    <w:p>
      <w:r>
        <w:t xml:space="preserve">おいしい  </w:t>
        <w:br/>
        <w:t xml:space="preserve">   1. この　りんごは　おいしいです。</w:t>
      </w:r>
    </w:p>
    <w:p>
      <w:r>
        <w:t>2. これは　おいしい　えいがです。</w:t>
      </w:r>
    </w:p>
    <w:p>
      <w:r>
        <w:t>3. あの　人は　おいしいです。</w:t>
      </w:r>
    </w:p>
    <w:p>
      <w:r>
        <w:t>4. おいしい　でんしゃに　のります。</w:t>
      </w:r>
    </w:p>
    <w:p>
      <w:r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かばんを　（  　　　　　 ）、　出かけます。</w:t>
      </w:r>
    </w:p>
    <w:p>
      <w:r>
        <w:t xml:space="preserve">1. 持たないで  </w:t>
        <w:br/>
        <w:t xml:space="preserve">   2. 持って  </w:t>
        <w:br/>
        <w:t xml:space="preserve">   3. 持ちながら  </w:t>
        <w:br/>
        <w:t xml:space="preserve">   4. 持たずに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ふる（  　　　　　 ）、　さんぽに　行こう。</w:t>
      </w:r>
    </w:p>
    <w:p>
      <w:r>
        <w:t xml:space="preserve">1. ように  </w:t>
        <w:br/>
        <w:t xml:space="preserve">   2. まで  </w:t>
        <w:br/>
        <w:t xml:space="preserve">   3. まえに  </w:t>
        <w:br/>
        <w:t xml:space="preserve">   4. とおりに</w:t>
        <w:br/>
        <w:br/>
        <w:t>9. つぎの　ことばの　つかいかたで　いちばん　いい　ものを　1・2・3・4から　ひとつ　えらんで　ください。</w:t>
      </w:r>
    </w:p>
    <w:p>
      <w:r>
        <w:t xml:space="preserve">たのしい  </w:t>
        <w:br/>
        <w:t xml:space="preserve">   1. たのしい　本を　食べます。</w:t>
      </w:r>
    </w:p>
    <w:p>
      <w:r>
        <w:t>2. この　パーティーは　たのしいです。</w:t>
      </w:r>
    </w:p>
    <w:p>
      <w:r>
        <w:t>3. たのしい　くるまに　のります。</w:t>
      </w:r>
    </w:p>
    <w:p>
      <w:r>
        <w:t>4. たのしい　えんぴつです。</w:t>
      </w:r>
    </w:p>
    <w:p>
      <w:r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かれは　（  　　　　　 ）　あたまがいい。</w:t>
      </w:r>
    </w:p>
    <w:p>
      <w:r>
        <w:t xml:space="preserve">1. ぜんぜん  </w:t>
        <w:br/>
        <w:t xml:space="preserve">    2. たいへん  </w:t>
        <w:br/>
        <w:t xml:space="preserve">    3. とても  </w:t>
        <w:br/>
        <w:t xml:space="preserve">    4. たまに</w:t>
        <w:br/>
        <w:br/>
        <w:t>11. つぎの　ことばの　つかいかたで　いちばん　いい　ものを　1・2・3・4から　ひとつ　えらんで　ください。</w:t>
      </w:r>
    </w:p>
    <w:p>
      <w:r>
        <w:t xml:space="preserve">きれい  </w:t>
        <w:br/>
        <w:t xml:space="preserve">    1. きれいな　花を　食べる。</w:t>
      </w:r>
    </w:p>
    <w:p>
      <w:r>
        <w:t>2. この　へやは　きれいです。</w:t>
      </w:r>
    </w:p>
    <w:p>
      <w:r>
        <w:t>3. きれいな　がっこうに　ねます。</w:t>
      </w:r>
    </w:p>
    <w:p>
      <w:r>
        <w:t>4. きれいな　車を　ききます。</w:t>
      </w:r>
    </w:p>
    <w:p>
      <w:r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来週　友だちが　（  　　　　　 ）　くる。</w:t>
      </w:r>
    </w:p>
    <w:p>
      <w:r>
        <w:t xml:space="preserve">1. あそびに  </w:t>
        <w:br/>
        <w:t xml:space="preserve">    2. ねるため  </w:t>
        <w:br/>
        <w:t xml:space="preserve">    3. 仕事の  </w:t>
        <w:br/>
        <w:t xml:space="preserve">    4. たべに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今朝　（  　　　　　 ）　おきました。</w:t>
      </w:r>
    </w:p>
    <w:p>
      <w:r>
        <w:t xml:space="preserve">1. はやく  </w:t>
        <w:br/>
        <w:t xml:space="preserve">    2. あまり  </w:t>
        <w:br/>
        <w:t xml:space="preserve">    3. ながく  </w:t>
        <w:br/>
        <w:t xml:space="preserve">    4. たくさん</w:t>
        <w:br/>
        <w:br/>
        <w:t>14. つぎの　ことばの　つかいかたで　いちばん　いい　ものを　1・2・3・4から　ひとつ　えらんで　ください。</w:t>
      </w:r>
    </w:p>
    <w:p>
      <w:r>
        <w:t xml:space="preserve">すばらしい  </w:t>
        <w:br/>
        <w:t xml:space="preserve">    1. すばらしい　本を　食べます。</w:t>
      </w:r>
    </w:p>
    <w:p>
      <w:r>
        <w:t>2. すばらしい　映画を　見ました。</w:t>
      </w:r>
    </w:p>
    <w:p>
      <w:r>
        <w:t>3. すばらしい　水を　飲みます。</w:t>
      </w:r>
    </w:p>
    <w:p>
      <w:r>
        <w:t>4. すばらしい　いすに　のります。</w:t>
      </w:r>
    </w:p>
    <w:p>
      <w:r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毎朝　（  　　　　　 ）　います。</w:t>
      </w:r>
    </w:p>
    <w:p>
      <w:r>
        <w:t xml:space="preserve">1. 走って  </w:t>
        <w:br/>
        <w:t xml:space="preserve">    2. 歌って  </w:t>
        <w:br/>
        <w:t xml:space="preserve">    3. 座って  </w:t>
        <w:br/>
        <w:t xml:space="preserve">    4. 歩いて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つもりです。</w:t>
      </w:r>
    </w:p>
    <w:p>
      <w:r>
        <w:t xml:space="preserve">1. 本を　読む  </w:t>
        <w:br/>
        <w:t xml:space="preserve">    2. 友だちに　会う  </w:t>
        <w:br/>
        <w:t xml:space="preserve">    3. 買い物を　する  </w:t>
        <w:br/>
        <w:t xml:space="preserve">    4. 運動する</w:t>
        <w:br/>
        <w:br/>
        <w:t>17. つぎの　ことばの　つかいかたで　いちばん　いい　ものを　1・2・3・4から　ひとつ　えらんで　ください。</w:t>
      </w:r>
    </w:p>
    <w:p>
      <w:r>
        <w:t xml:space="preserve">ひま  </w:t>
        <w:br/>
        <w:t xml:space="preserve">    1. ひまな　ときに　テレビを　見ます。</w:t>
      </w:r>
    </w:p>
    <w:p>
      <w:r>
        <w:t>2. ひまなが　あるので　ねます。</w:t>
      </w:r>
    </w:p>
    <w:p>
      <w:r>
        <w:t>3. ひまない　人に　会います。</w:t>
      </w:r>
    </w:p>
    <w:p>
      <w:r>
        <w:t>4. ひまに　なります。</w:t>
      </w:r>
    </w:p>
    <w:p>
      <w:r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（  　　　　　 ）　えいがに　行きます。</w:t>
      </w:r>
    </w:p>
    <w:p>
      <w:r>
        <w:t xml:space="preserve">1. 友だちと  </w:t>
        <w:br/>
        <w:t xml:space="preserve">    2. 先生に  </w:t>
        <w:br/>
        <w:t xml:space="preserve">    3. 本を  </w:t>
        <w:br/>
        <w:t xml:space="preserve">    4. ここで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店は　（  　　　　　 ）　おいしいです。</w:t>
      </w:r>
    </w:p>
    <w:p>
      <w:r>
        <w:t xml:space="preserve">1. ぜんぜん  </w:t>
        <w:br/>
        <w:t xml:space="preserve">    2. とても  </w:t>
        <w:br/>
        <w:t xml:space="preserve">    3. すこし  </w:t>
        <w:br/>
        <w:t xml:space="preserve">    4. あまり</w:t>
        <w:br/>
        <w:br/>
        <w:t>20. つぎの　ことばの　つかいかたで　いちばん　いい　ものを　1・2・3・4から　ひとつ　えらんで　ください。</w:t>
      </w:r>
    </w:p>
    <w:p>
      <w:r>
        <w:t xml:space="preserve">ふるい  </w:t>
        <w:br/>
        <w:t xml:space="preserve">    1. ふるい　コンピュータが　こわれた。</w:t>
      </w:r>
    </w:p>
    <w:p>
      <w:r>
        <w:t>2. ふるい　ちずを　食べた。</w:t>
      </w:r>
    </w:p>
    <w:p>
      <w:r>
        <w:t>3. ふるい　おかしが　あります。</w:t>
      </w:r>
    </w:p>
    <w:p>
      <w:r>
        <w:t>4. ふるい　えんぴつを　見た。</w:t>
      </w:r>
    </w:p>
    <w:p>
      <w:r>
        <w:t>### Answers</w:t>
        <w:br/>
        <w:t xml:space="preserve">1. 1  </w:t>
        <w:br/>
        <w:t xml:space="preserve">2. 2  </w:t>
        <w:br/>
        <w:t xml:space="preserve">3. 4  </w:t>
        <w:br/>
        <w:t xml:space="preserve">4. 4  </w:t>
        <w:br/>
        <w:t xml:space="preserve">5. 4  </w:t>
        <w:br/>
        <w:t xml:space="preserve">6. 1  </w:t>
        <w:br/>
        <w:t xml:space="preserve">7. 2  </w:t>
        <w:br/>
        <w:t xml:space="preserve">8. 3  </w:t>
        <w:br/>
        <w:t xml:space="preserve">9. 2  </w:t>
        <w:br/>
        <w:t xml:space="preserve">10. 3  </w:t>
        <w:br/>
        <w:t xml:space="preserve">11. 2  </w:t>
        <w:br/>
        <w:t xml:space="preserve">12. 1  </w:t>
        <w:br/>
        <w:t xml:space="preserve">13. 1  </w:t>
        <w:br/>
        <w:t xml:space="preserve">14. 2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19. 2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