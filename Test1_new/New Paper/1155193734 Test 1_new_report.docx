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targeting similar grammar and vocabulary points for Japanese language students at the N4 level:</w:t>
        <w:br/>
        <w:br/>
        <w:t>1.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母は　（  　　　　　 ）が　好きだから、新しいレストランに　行きましょう。</w:t>
      </w:r>
    </w:p>
    <w:p>
      <w:r>
        <w:t>1　食べること</w:t>
        <w:tab/>
        <w:tab/>
        <w:t>2　食べないこと</w:t>
        <w:tab/>
        <w:br/>
        <w:t>3　食べたこと</w:t>
        <w:tab/>
        <w:tab/>
        <w:t>4　食べるのがいい</w:t>
        <w:br/>
        <w:br/>
        <w:t>2.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友達が　（  　　　　　 ）ので、少し　心配しています。</w:t>
      </w:r>
    </w:p>
    <w:p>
      <w:r>
        <w:t>1　来るようだ</w:t>
        <w:tab/>
        <w:tab/>
        <w:t>2　来たそうだ</w:t>
        <w:tab/>
        <w:br/>
        <w:t>3　来ないそうだ</w:t>
        <w:tab/>
        <w:tab/>
        <w:t>4　来るつもりで</w:t>
        <w:br/>
        <w:br/>
        <w:t>3.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新しい　パソコンを　（  　　　　　 ）つもりです。</w:t>
      </w:r>
    </w:p>
    <w:p>
      <w:r>
        <w:t>1　買わない</w:t>
        <w:tab/>
        <w:tab/>
        <w:t>2　買った</w:t>
        <w:tab/>
        <w:br/>
        <w:t>3　買う</w:t>
        <w:tab/>
        <w:tab/>
        <w:tab/>
        <w:t>4　買っている</w:t>
        <w:br/>
        <w:br/>
        <w:t>4.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明日　雨が　降る　（  　　　　　 ）です。</w:t>
      </w:r>
    </w:p>
    <w:p>
      <w:r>
        <w:t>1　かもしれない</w:t>
        <w:tab/>
        <w:tab/>
        <w:t>2　はずがない</w:t>
        <w:tab/>
        <w:br/>
        <w:t>3　つもりで</w:t>
        <w:tab/>
        <w:tab/>
        <w:t>4　ようです</w:t>
        <w:br/>
        <w:br/>
        <w:t>5.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早く　起きたければ、夜　（  　　　　　 ）べきだ。</w:t>
      </w:r>
    </w:p>
    <w:p>
      <w:r>
        <w:t>1　早く寝る</w:t>
        <w:tab/>
        <w:tab/>
        <w:t>2　遅く寝る</w:t>
        <w:tab/>
        <w:br/>
        <w:t>3　早く起きる</w:t>
        <w:tab/>
        <w:tab/>
        <w:t>4　寝ない</w:t>
        <w:br/>
        <w:br/>
        <w:t>6.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先生に　（  　　　　　 ）のが　正しいです。</w:t>
      </w:r>
    </w:p>
    <w:p>
      <w:r>
        <w:t>1　質問する</w:t>
        <w:tab/>
        <w:tab/>
        <w:t>2　質問しない</w:t>
        <w:tab/>
        <w:br/>
        <w:t>3　質問しなかった</w:t>
        <w:tab/>
        <w:t>4　質問しよう</w:t>
        <w:br/>
        <w:br/>
        <w:t>7.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旅行に　行く前に　（  　　　　　 ）を　準備しました。</w:t>
      </w:r>
    </w:p>
    <w:p>
      <w:r>
        <w:t>1　カメラ</w:t>
        <w:tab/>
        <w:tab/>
        <w:t>2　テレビ</w:t>
        <w:tab/>
        <w:br/>
        <w:t>3　机</w:t>
        <w:tab/>
        <w:tab/>
        <w:tab/>
        <w:t>4　電子レンジ</w:t>
        <w:br/>
        <w:br/>
        <w:t>8.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）と　思います。</w:t>
      </w:r>
    </w:p>
    <w:p>
      <w:r>
        <w:t>1　元気</w:t>
        <w:tab/>
        <w:tab/>
        <w:t>2　病気</w:t>
        <w:tab/>
        <w:br/>
        <w:t>3　元気じゃない</w:t>
        <w:tab/>
        <w:tab/>
        <w:t>4　元気だった</w:t>
        <w:br/>
        <w:br/>
        <w:t>9. 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あの店の　ラーメンは　（  　　　　　 ）です。</w:t>
      </w:r>
    </w:p>
    <w:p>
      <w:r>
        <w:t>1　おいしい</w:t>
        <w:tab/>
        <w:tab/>
        <w:t>2　まずい</w:t>
        <w:tab/>
        <w:br/>
        <w:t>3　たかい</w:t>
        <w:tab/>
        <w:tab/>
        <w:t>4　やすい</w:t>
        <w:br/>
        <w:br/>
        <w:t>10.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電話番号を　（  　　　　　 ）ください。</w:t>
      </w:r>
    </w:p>
    <w:p>
      <w:r>
        <w:t>1　教えて</w:t>
        <w:tab/>
        <w:tab/>
        <w:t>2　教えない</w:t>
        <w:tab/>
        <w:br/>
        <w:t>3　教えたくない</w:t>
        <w:tab/>
        <w:t>4　教えません</w:t>
        <w:br/>
        <w:br/>
        <w:t>11.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この本は　（  　　　　　 ）やすいですか。</w:t>
      </w:r>
    </w:p>
    <w:p>
      <w:r>
        <w:t>1　読んだ</w:t>
        <w:tab/>
        <w:tab/>
        <w:t>2　読みにくい</w:t>
        <w:tab/>
        <w:br/>
        <w:t>3　読みやすい</w:t>
        <w:tab/>
        <w:tab/>
        <w:t>4　読まなかった</w:t>
        <w:br/>
        <w:br/>
        <w:t>12.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友達に　（  　　　　　 ）つもりです。</w:t>
      </w:r>
    </w:p>
    <w:p>
      <w:r>
        <w:t>1　電話しなかった</w:t>
        <w:tab/>
        <w:t>2　電話する</w:t>
        <w:tab/>
        <w:br/>
        <w:t>3　電話している</w:t>
        <w:tab/>
        <w:tab/>
        <w:t>4　電話した</w:t>
        <w:br/>
        <w:br/>
        <w:t>13.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彼は　（  　　　　　 ）が　上手です。</w:t>
      </w:r>
    </w:p>
    <w:p>
      <w:r>
        <w:t>1　走る</w:t>
        <w:tab/>
        <w:tab/>
        <w:t>2　歌う</w:t>
        <w:tab/>
        <w:br/>
        <w:t>3　話す</w:t>
        <w:tab/>
        <w:tab/>
        <w:t>4　踊る</w:t>
        <w:br/>
        <w:br/>
        <w:t>14.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雨が　（  　　　　　 ）ので、傘を　持っていないと　濡れますよ。</w:t>
      </w:r>
    </w:p>
    <w:p>
      <w:r>
        <w:t>1　降りそう</w:t>
        <w:tab/>
        <w:tab/>
        <w:t>2　降らない</w:t>
        <w:tab/>
        <w:br/>
        <w:t>3　止まない</w:t>
        <w:tab/>
        <w:tab/>
        <w:t>4　降るかも</w:t>
        <w:br/>
        <w:br/>
        <w:t>15.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試験の　ために　（  　　　　　 ）。</w:t>
      </w:r>
    </w:p>
    <w:p>
      <w:r>
        <w:t>1　勉強した</w:t>
        <w:tab/>
        <w:tab/>
        <w:t>2　遊んだ</w:t>
        <w:tab/>
        <w:br/>
        <w:t>3　休んだ</w:t>
        <w:tab/>
        <w:tab/>
        <w:t>4　寝た</w:t>
        <w:br/>
        <w:br/>
        <w:t>16.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駅で　（  　　　　　 ）のを　待っています。</w:t>
      </w:r>
    </w:p>
    <w:p>
      <w:r>
        <w:t>1　友達に会う</w:t>
        <w:tab/>
        <w:tab/>
        <w:t>2　電車が来る</w:t>
        <w:tab/>
        <w:br/>
        <w:t>3　バスが来ない</w:t>
        <w:tab/>
        <w:t>4　雨が降る</w:t>
        <w:br/>
        <w:br/>
        <w:t>17.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このペンは　（  　　　　　 ）です。</w:t>
      </w:r>
    </w:p>
    <w:p>
      <w:r>
        <w:t>1　書きにくい</w:t>
        <w:tab/>
        <w:tab/>
        <w:t>2　書けない</w:t>
        <w:tab/>
        <w:br/>
        <w:t>3　書きやすい</w:t>
        <w:tab/>
        <w:tab/>
        <w:t>4　書かない</w:t>
        <w:br/>
        <w:br/>
        <w:t>18.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彼女は　（  　　　　　 ）。</w:t>
      </w:r>
    </w:p>
    <w:p>
      <w:r>
        <w:t>1　学生かも</w:t>
        <w:tab/>
        <w:tab/>
        <w:t>2　先生じゃない</w:t>
        <w:tab/>
        <w:br/>
        <w:t>3　上手な人</w:t>
        <w:tab/>
        <w:tab/>
        <w:t>4　いい人かも</w:t>
        <w:br/>
        <w:br/>
        <w:t>19.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あした　（  　　　　　 ）と　思います。</w:t>
      </w:r>
    </w:p>
    <w:p>
      <w:r>
        <w:t>1　晴れる</w:t>
        <w:tab/>
        <w:tab/>
        <w:t>2　雨が降る</w:t>
        <w:tab/>
        <w:br/>
        <w:t>3　雪が積もる</w:t>
        <w:tab/>
        <w:tab/>
        <w:t>4　風が強い</w:t>
        <w:br/>
        <w:br/>
        <w:t>20. （  　　　　　 ）に　何を　入れますか。</w:t>
      </w:r>
    </w:p>
    <w:p>
      <w:r>
        <w:t>1・2・3・4から　いちばん　いい　ものを　一つ　えらんで　ください。</w:t>
      </w:r>
    </w:p>
    <w:p>
      <w:r>
        <w:t>夏休みには　（  　　　　　 ）つもりです。</w:t>
      </w:r>
    </w:p>
    <w:p>
      <w:r>
        <w:t>1　旅行する</w:t>
        <w:tab/>
        <w:tab/>
        <w:t>2　勉強する</w:t>
        <w:tab/>
        <w:br/>
        <w:t>3　仕事する</w:t>
        <w:tab/>
        <w:tab/>
        <w:t>4　寝る</w:t>
        <w:br/>
        <w:br/>
        <w:t>**Answers:**</w:t>
        <w:br/>
        <w:br/>
        <w:t xml:space="preserve">1. 1   </w:t>
        <w:br/>
        <w:t xml:space="preserve">2. 3   </w:t>
        <w:br/>
        <w:t xml:space="preserve">3. 3   </w:t>
        <w:br/>
        <w:t xml:space="preserve">4. 1   </w:t>
        <w:br/>
        <w:t xml:space="preserve">5. 1   </w:t>
        <w:br/>
        <w:t xml:space="preserve">6. 1   </w:t>
        <w:br/>
        <w:t xml:space="preserve">7. 1   </w:t>
        <w:br/>
        <w:t xml:space="preserve">8. 1   </w:t>
        <w:br/>
        <w:t xml:space="preserve">9. 1   </w:t>
        <w:br/>
        <w:t xml:space="preserve">10. 1   </w:t>
        <w:br/>
        <w:t xml:space="preserve">11. 3   </w:t>
        <w:br/>
        <w:t xml:space="preserve">12. 2   </w:t>
        <w:br/>
        <w:t xml:space="preserve">13. 3   </w:t>
        <w:br/>
        <w:t xml:space="preserve">14. 1   </w:t>
        <w:br/>
        <w:t xml:space="preserve">15. 1   </w:t>
        <w:br/>
        <w:t xml:space="preserve">16. 1   </w:t>
        <w:br/>
        <w:t xml:space="preserve">17. 3   </w:t>
        <w:br/>
        <w:t xml:space="preserve">18. 1   </w:t>
        <w:br/>
        <w:t xml:space="preserve">19. 1   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