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 for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ふくは　新しい　です。</w:t>
      </w:r>
    </w:p>
    <w:p>
      <w:r>
        <w:t>1　あたらし</w:t>
        <w:tab/>
        <w:tab/>
        <w:t>2　あたらしい</w:t>
        <w:tab/>
        <w:tab/>
        <w:t>3　あたらしき</w:t>
        <w:tab/>
        <w:tab/>
        <w:t>4　あたらしかった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毎朝　新聞を　読みます。</w:t>
      </w:r>
    </w:p>
    <w:p>
      <w:r>
        <w:t>1　しんばん</w:t>
        <w:tab/>
        <w:tab/>
        <w:t>2　しんぶん</w:t>
        <w:tab/>
        <w:tab/>
        <w:t>3　しんぷん</w:t>
        <w:tab/>
        <w:tab/>
        <w:t>4　しんぽん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寺は　とても　古い　です。</w:t>
      </w:r>
    </w:p>
    <w:p>
      <w:r>
        <w:t>1　でら</w:t>
        <w:tab/>
        <w:tab/>
        <w:t>2　てら</w:t>
        <w:tab/>
        <w:tab/>
        <w:t>3　てだ</w:t>
        <w:tab/>
        <w:tab/>
        <w:t>4　でだ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わたしは　毎日　図書館に　行きます。</w:t>
      </w:r>
    </w:p>
    <w:p>
      <w:r>
        <w:t>1　としょかん</w:t>
        <w:tab/>
        <w:tab/>
        <w:t>2　としょうかん</w:t>
        <w:tab/>
        <w:t>3　どしょかん</w:t>
        <w:tab/>
        <w:tab/>
        <w:t>4　どしょうかん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きのう　彼に　会いました。</w:t>
      </w:r>
    </w:p>
    <w:p>
      <w:r>
        <w:t>1　かれ</w:t>
        <w:tab/>
        <w:tab/>
        <w:t>2　かね</w:t>
        <w:tab/>
        <w:tab/>
        <w:t>3　かる</w:t>
        <w:tab/>
        <w:tab/>
        <w:t>4　かん</w:t>
        <w:br/>
        <w:br/>
        <w:t>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駅で　電車を　（  　　　　　 ）か。</w:t>
      </w:r>
    </w:p>
    <w:p>
      <w:r>
        <w:t>1　降ります</w:t>
        <w:tab/>
        <w:tab/>
        <w:t>2　乗ります</w:t>
        <w:tab/>
        <w:tab/>
        <w:t>3　待ちます</w:t>
        <w:tab/>
        <w:tab/>
        <w:t>4　止まります</w:t>
        <w:br/>
        <w:br/>
        <w:t>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図書館で　本を　（  　　　　　 ）　ことが　できる。</w:t>
      </w:r>
    </w:p>
    <w:p>
      <w:r>
        <w:t>1　買う</w:t>
        <w:tab/>
        <w:tab/>
        <w:t>2　読む</w:t>
        <w:tab/>
        <w:tab/>
        <w:t>3　書く</w:t>
        <w:tab/>
        <w:tab/>
        <w:t>4　借りる</w:t>
        <w:br/>
        <w:br/>
        <w:t>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この料理は　（  　　　　　 ）が　いい。</w:t>
      </w:r>
    </w:p>
    <w:p>
      <w:r>
        <w:t>1　実</w:t>
        <w:tab/>
        <w:tab/>
        <w:t>2　時</w:t>
        <w:tab/>
        <w:tab/>
        <w:t>3　味</w:t>
        <w:tab/>
        <w:tab/>
        <w:t>4　間</w:t>
        <w:br/>
        <w:br/>
        <w:t>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日本語を　もっと　（  　　　　　 ）たい。</w:t>
      </w:r>
    </w:p>
    <w:p>
      <w:r>
        <w:t>1　習い</w:t>
        <w:tab/>
        <w:tab/>
        <w:t>2　呼び</w:t>
        <w:tab/>
        <w:tab/>
        <w:t>3　読ま</w:t>
        <w:tab/>
        <w:tab/>
        <w:t>4　書き</w:t>
        <w:br/>
        <w:br/>
        <w:t>10.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雨が　（  　　　　　 ）ために、試合は　中止です。</w:t>
      </w:r>
    </w:p>
    <w:p>
      <w:r>
        <w:t>1　降らない</w:t>
        <w:tab/>
        <w:tab/>
        <w:t>2　降りすぎた</w:t>
        <w:tab/>
        <w:tab/>
        <w:t>3　強く降る</w:t>
        <w:tab/>
        <w:tab/>
        <w:t>4　降る</w:t>
        <w:br/>
        <w:br/>
        <w:t>11.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明日は　早く　（  　　　　　 ）つもりだ。</w:t>
      </w:r>
    </w:p>
    <w:p>
      <w:r>
        <w:t>1　起きる</w:t>
        <w:tab/>
        <w:tab/>
        <w:t>2　起きない</w:t>
        <w:tab/>
        <w:tab/>
        <w:t>3　起きて</w:t>
        <w:tab/>
        <w:tab/>
        <w:t>4　起きよう</w:t>
        <w:br/>
        <w:br/>
        <w:t>12.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何をしても　（  　　　　　 ）。</w:t>
      </w:r>
    </w:p>
    <w:p>
      <w:r>
        <w:t>1　かまいません</w:t>
        <w:tab/>
        <w:tab/>
        <w:t>2　できません</w:t>
        <w:tab/>
        <w:tab/>
        <w:t>3　わかりません</w:t>
        <w:tab/>
        <w:tab/>
        <w:t>4　仕方ありません</w:t>
        <w:br/>
        <w:br/>
        <w:t>13.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この本は　（  　　　　　 ）から、　とても　おもしろい。</w:t>
      </w:r>
    </w:p>
    <w:p>
      <w:r>
        <w:t>1　長い</w:t>
        <w:tab/>
        <w:tab/>
        <w:t>2　短い</w:t>
        <w:tab/>
        <w:tab/>
        <w:t>3　古い</w:t>
        <w:tab/>
        <w:tab/>
        <w:t>4　新しい</w:t>
        <w:br/>
        <w:br/>
        <w:t>14.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母は　料理が　（  　　　　　 ）。</w:t>
      </w:r>
    </w:p>
    <w:p>
      <w:r>
        <w:t>1　好きです</w:t>
        <w:tab/>
        <w:tab/>
        <w:t>2　苦手です</w:t>
        <w:tab/>
        <w:tab/>
        <w:t>3　嫌いです</w:t>
        <w:tab/>
        <w:tab/>
        <w:t>4　上手です</w:t>
        <w:br/>
        <w:br/>
        <w:t>15.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仕事の　あとで　（  　　　　　 ）を　飲みに　行こう。</w:t>
      </w:r>
    </w:p>
    <w:p>
      <w:r>
        <w:t>1　水</w:t>
        <w:tab/>
        <w:tab/>
        <w:t>2　お茶</w:t>
        <w:tab/>
        <w:tab/>
        <w:t>3　コーヒー</w:t>
        <w:tab/>
        <w:tab/>
        <w:t>4　ビール</w:t>
        <w:br/>
        <w:br/>
        <w:t>16.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友達と　映画を　（  　　　　　 ）。</w:t>
      </w:r>
    </w:p>
    <w:p>
      <w:r>
        <w:t>1　見ます</w:t>
        <w:tab/>
        <w:tab/>
        <w:t>2　します</w:t>
        <w:tab/>
        <w:tab/>
        <w:t>3　言います</w:t>
        <w:tab/>
        <w:tab/>
        <w:t>4　聞きます</w:t>
        <w:br/>
        <w:br/>
        <w:t>17.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いつも　私は　公園で　（  　　　　　 ）。</w:t>
      </w:r>
    </w:p>
    <w:p>
      <w:r>
        <w:t>1　遊びます</w:t>
        <w:tab/>
        <w:tab/>
        <w:t>2　食べます</w:t>
        <w:tab/>
        <w:tab/>
        <w:t>3　寝ます</w:t>
        <w:tab/>
        <w:tab/>
        <w:t>4　働きます</w:t>
        <w:br/>
        <w:br/>
        <w:t>18.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（  　　　　　 ）も　疲れたので、　休みたい。</w:t>
      </w:r>
    </w:p>
    <w:p>
      <w:r>
        <w:t>1　まだ</w:t>
        <w:tab/>
        <w:tab/>
        <w:t>2　もう</w:t>
        <w:tab/>
        <w:tab/>
        <w:t>3　いつも</w:t>
        <w:tab/>
        <w:tab/>
        <w:t>4　すぐに</w:t>
        <w:br/>
        <w:br/>
        <w:t>19.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ペンは　（  　　　　　 ）か。</w:t>
      </w:r>
    </w:p>
    <w:p>
      <w:r>
        <w:t>1　使わない</w:t>
        <w:tab/>
        <w:tab/>
        <w:t>2　使っている</w:t>
        <w:tab/>
        <w:tab/>
        <w:t>3　使えます</w:t>
        <w:tab/>
        <w:tab/>
        <w:t>4　使いました</w:t>
        <w:br/>
        <w:br/>
        <w:t>20.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彼に　会った　とき、　（  　　　　　 ）　言いました。</w:t>
      </w:r>
    </w:p>
    <w:p>
      <w:r>
        <w:t>1　こんにちは</w:t>
        <w:tab/>
        <w:tab/>
        <w:t>2　こんばんは</w:t>
        <w:tab/>
        <w:tab/>
        <w:t>3　おはようございます</w:t>
        <w:tab/>
        <w:tab/>
        <w:t>4　さようなら</w:t>
        <w:br/>
        <w:br/>
        <w:t>**Answers:**</w:t>
        <w:br/>
        <w:br/>
        <w:t xml:space="preserve">1. 2  </w:t>
        <w:br/>
        <w:t xml:space="preserve">2. 2  </w:t>
        <w:br/>
        <w:t xml:space="preserve">3. 2  </w:t>
        <w:br/>
        <w:t xml:space="preserve">4. 1  </w:t>
        <w:br/>
        <w:t xml:space="preserve">5. 1  </w:t>
        <w:br/>
        <w:t xml:space="preserve">6. 2  </w:t>
        <w:br/>
        <w:t xml:space="preserve">7. 4  </w:t>
        <w:br/>
        <w:t xml:space="preserve">8. 3  </w:t>
        <w:br/>
        <w:t xml:space="preserve">9. 1  </w:t>
        <w:br/>
        <w:t xml:space="preserve">10. 3  </w:t>
        <w:br/>
        <w:t xml:space="preserve">11. 1  </w:t>
        <w:br/>
        <w:t xml:space="preserve">12. 1  </w:t>
        <w:br/>
        <w:t xml:space="preserve">13. 4  </w:t>
        <w:br/>
        <w:t xml:space="preserve">14. 4  </w:t>
        <w:br/>
        <w:t xml:space="preserve">15. 4  </w:t>
        <w:br/>
        <w:t xml:space="preserve">16. 1  </w:t>
        <w:br/>
        <w:t xml:space="preserve">17. 1  </w:t>
        <w:br/>
        <w:t xml:space="preserve">18. 2  </w:t>
        <w:br/>
        <w:t xml:space="preserve">19. 3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