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DB9EE">
      <w:r>
        <w:t>### New Practice Questions</w:t>
      </w:r>
      <w:r>
        <w:br w:type="textWrapping"/>
      </w:r>
      <w:r>
        <w:br w:type="textWrapping"/>
      </w:r>
      <w:r>
        <w:t>1. **（  　　　　　 ）に　何を　入れますか。</w:t>
      </w:r>
    </w:p>
    <w:p w14:paraId="3D22A2A9">
      <w:r>
        <w:t>1・2・3・4から　いちばん　いい　ものを　一つ　えらんで　ください。</w:t>
      </w:r>
    </w:p>
    <w:p w14:paraId="4EA2FF53">
      <w:r>
        <w:t>**</w:t>
      </w:r>
      <w:r>
        <w:br w:type="textWrapping"/>
      </w:r>
      <w:r>
        <w:t xml:space="preserve">   彼は毎日歩いて（  　　　　　 ）ので、健康です。</w:t>
      </w:r>
    </w:p>
    <w:p w14:paraId="6436D00E">
      <w:r>
        <w:t>1. いる</w:t>
      </w:r>
      <w:r>
        <w:br w:type="textWrapping"/>
      </w:r>
      <w:r>
        <w:t xml:space="preserve">   2. ある</w:t>
      </w:r>
      <w:r>
        <w:br w:type="textWrapping"/>
      </w:r>
      <w:r>
        <w:t xml:space="preserve">   3. ける</w:t>
      </w:r>
      <w:r>
        <w:br w:type="textWrapping"/>
      </w:r>
      <w:r>
        <w:t xml:space="preserve">   4. いるから</w:t>
      </w:r>
      <w:r>
        <w:br w:type="textWrapping"/>
      </w:r>
      <w:r>
        <w:br w:type="textWrapping"/>
      </w:r>
      <w:r>
        <w:t>2. **（  　　　　　 ）に　何を　入れますか。</w:t>
      </w:r>
    </w:p>
    <w:p w14:paraId="61BC5829">
      <w:r>
        <w:t>1・2・3・4から　いちばん　いい　ものを　一つ　えらんで　ください。</w:t>
      </w:r>
    </w:p>
    <w:p w14:paraId="03EFF69C">
      <w:r>
        <w:t>**</w:t>
      </w:r>
      <w:r>
        <w:br w:type="textWrapping"/>
      </w:r>
      <w:r>
        <w:t xml:space="preserve">   明日はテストがあるから、今夜は（  　　　　　 ）べきです。</w:t>
      </w:r>
    </w:p>
    <w:p w14:paraId="23495E4F">
      <w:r>
        <w:t>1. 勉強</w:t>
      </w:r>
      <w:r>
        <w:br w:type="textWrapping"/>
      </w:r>
      <w:r>
        <w:t xml:space="preserve">   2. 勉強し</w:t>
      </w:r>
      <w:r>
        <w:br w:type="textWrapping"/>
      </w:r>
      <w:r>
        <w:t xml:space="preserve">   3. 勉強する</w:t>
      </w:r>
      <w:r>
        <w:br w:type="textWrapping"/>
      </w:r>
      <w:r>
        <w:t xml:space="preserve">   4. 勉強だ</w:t>
      </w:r>
      <w:r>
        <w:br w:type="textWrapping"/>
      </w:r>
      <w:r>
        <w:br w:type="textWrapping"/>
      </w:r>
      <w:r>
        <w:t>3. **（  　　　　　 ）の　ぶんと　だいたい　おなじ　いみの　ぶんが　あります。</w:t>
      </w:r>
    </w:p>
    <w:p w14:paraId="79BBFD6C">
      <w:r>
        <w:t>1・2・3・4から　ひとつ　えらんで　ください。</w:t>
      </w:r>
    </w:p>
    <w:p w14:paraId="490EFD93">
      <w:r>
        <w:t>**</w:t>
      </w:r>
      <w:r>
        <w:br w:type="textWrapping"/>
      </w:r>
      <w:r>
        <w:t xml:space="preserve">   このレストランの料理は、とてもおいしいです。</w:t>
      </w:r>
    </w:p>
    <w:p w14:paraId="4F6DA07E">
      <w:r>
        <w:t>1. このレストランは、料理がまずいです。</w:t>
      </w:r>
    </w:p>
    <w:p w14:paraId="43279F13">
      <w:r>
        <w:t>2. このレストランは、料理がおいしくないです。</w:t>
      </w:r>
    </w:p>
    <w:p w14:paraId="360C8E44">
      <w:r>
        <w:t>3. このレストランは、料理が好きです。</w:t>
      </w:r>
    </w:p>
    <w:p w14:paraId="2353E963">
      <w:r>
        <w:t>4. このレストランは、料理がうまいです。</w:t>
      </w:r>
    </w:p>
    <w:p w14:paraId="20951525">
      <w:r>
        <w:t>4. **（  　　　　　 ）に　何を　入れますか。</w:t>
      </w:r>
    </w:p>
    <w:p w14:paraId="34C400E1">
      <w:r>
        <w:t>1・2・3・4から　いちばん　いい　ものを　一つ　えらんで　ください。</w:t>
      </w:r>
    </w:p>
    <w:p w14:paraId="35C89C52">
      <w:r>
        <w:t>**</w:t>
      </w:r>
      <w:r>
        <w:br w:type="textWrapping"/>
      </w:r>
      <w:r>
        <w:t xml:space="preserve">   友達が（  　　　　　 ）くれたので、助かりました。</w:t>
      </w:r>
    </w:p>
    <w:p w14:paraId="07E53E47">
      <w:r>
        <w:t>1. 手伝って</w:t>
      </w:r>
      <w:r>
        <w:br w:type="textWrapping"/>
      </w:r>
      <w:r>
        <w:t xml:space="preserve">   2. 助けて</w:t>
      </w:r>
      <w:r>
        <w:br w:type="textWrapping"/>
      </w:r>
      <w:r>
        <w:t xml:space="preserve">   3. 手伝い</w:t>
      </w:r>
      <w:r>
        <w:br w:type="textWrapping"/>
      </w:r>
      <w:r>
        <w:t xml:space="preserve">   4. 助け</w:t>
      </w:r>
      <w:r>
        <w:br w:type="textWrapping"/>
      </w:r>
      <w:r>
        <w:br w:type="textWrapping"/>
      </w:r>
      <w:r>
        <w:t>5. **（  　　　　　 ）に　何を　入れますか。</w:t>
      </w:r>
    </w:p>
    <w:p w14:paraId="7F0B9104">
      <w:r>
        <w:t>1・2・3・4から　いちばん　いい　ものを　一つ　えらんで　ください。</w:t>
      </w:r>
    </w:p>
    <w:p w14:paraId="201DF9A6">
      <w:r>
        <w:t>**</w:t>
      </w:r>
      <w:r>
        <w:br w:type="textWrapping"/>
      </w:r>
      <w:r>
        <w:t xml:space="preserve">   今日は雨が（  　　　　　 ）、予定を変更しました。</w:t>
      </w:r>
    </w:p>
    <w:p w14:paraId="59D54EEF">
      <w:r>
        <w:t>1. 降って</w:t>
      </w:r>
      <w:r>
        <w:br w:type="textWrapping"/>
      </w:r>
      <w:r>
        <w:t xml:space="preserve">   2. 降らない</w:t>
      </w:r>
      <w:r>
        <w:br w:type="textWrapping"/>
      </w:r>
      <w:r>
        <w:t xml:space="preserve">   3. 降るから</w:t>
      </w:r>
      <w:r>
        <w:br w:type="textWrapping"/>
      </w:r>
      <w:r>
        <w:t xml:space="preserve">   4. 降っている</w:t>
      </w:r>
      <w:r>
        <w:br w:type="textWrapping"/>
      </w:r>
      <w:r>
        <w:br w:type="textWrapping"/>
      </w:r>
      <w:r>
        <w:t>6. **（  　　　　　 ）の　ぶんと　だいたい　おなじ　いみの　ぶんが　あります。</w:t>
      </w:r>
    </w:p>
    <w:p w14:paraId="5193B2A4">
      <w:r>
        <w:t>1・2・3・4から　ひとつ　えらんで　ください。</w:t>
      </w:r>
    </w:p>
    <w:p w14:paraId="5AB5C9B9">
      <w:r>
        <w:t>**</w:t>
      </w:r>
      <w:r>
        <w:br w:type="textWrapping"/>
      </w:r>
      <w:r>
        <w:t xml:space="preserve">   彼は毎日ジョギングしています。</w:t>
      </w:r>
    </w:p>
    <w:p w14:paraId="434F1C41">
      <w:r>
        <w:t>1. 彼は毎日走っています。</w:t>
      </w:r>
    </w:p>
    <w:p w14:paraId="5092453E">
      <w:r>
        <w:t>2. 彼は毎日泳いでいます。</w:t>
      </w:r>
    </w:p>
    <w:p w14:paraId="1B619AE0">
      <w:r>
        <w:t>3. 彼は毎日歩いています。</w:t>
      </w:r>
    </w:p>
    <w:p w14:paraId="5DE6B990">
      <w:r>
        <w:t>4. 彼は毎日食べています。</w:t>
      </w:r>
    </w:p>
    <w:p w14:paraId="54E7E3CE">
      <w:r>
        <w:t>7. **（  　　　　　 ）に　何を　入れますか。</w:t>
      </w:r>
    </w:p>
    <w:p w14:paraId="6BF2D838">
      <w:r>
        <w:t>1・2・3・4から　いちばん　いい　ものを　一つ　えらんで　ください。</w:t>
      </w:r>
    </w:p>
    <w:p w14:paraId="08D64920">
      <w:r>
        <w:t>**</w:t>
      </w:r>
      <w:r>
        <w:br w:type="textWrapping"/>
      </w:r>
      <w:r>
        <w:t xml:space="preserve">   彼女は医者に（  　　　　　 ）ほうがいいと言われました。</w:t>
      </w:r>
    </w:p>
    <w:p w14:paraId="36D0AE8B">
      <w:r>
        <w:t>1. 行く</w:t>
      </w:r>
      <w:r>
        <w:br w:type="textWrapping"/>
      </w:r>
      <w:r>
        <w:t xml:space="preserve">   2. 行きます</w:t>
      </w:r>
      <w:r>
        <w:br w:type="textWrapping"/>
      </w:r>
      <w:r>
        <w:t xml:space="preserve">   3. 行って</w:t>
      </w:r>
      <w:r>
        <w:br w:type="textWrapping"/>
      </w:r>
      <w:r>
        <w:t xml:space="preserve">   4. 行った</w:t>
      </w:r>
      <w:r>
        <w:br w:type="textWrapping"/>
      </w:r>
      <w:r>
        <w:br w:type="textWrapping"/>
      </w:r>
      <w:r>
        <w:t>8. **（  　　　　　 ）の　ぶんと　だいたい　おなじ　いみの　ぶんが　あります。</w:t>
      </w:r>
    </w:p>
    <w:p w14:paraId="28E69E36">
      <w:r>
        <w:t>1・2・3・4から　ひとつ　えらんで　ください。</w:t>
      </w:r>
    </w:p>
    <w:p w14:paraId="3ED03D61">
      <w:r>
        <w:t>**</w:t>
      </w:r>
      <w:r>
        <w:br w:type="textWrapping"/>
      </w:r>
      <w:r>
        <w:t xml:space="preserve">   私はその本を読んで面白いと思いました。</w:t>
      </w:r>
    </w:p>
    <w:p w14:paraId="653AFC15">
      <w:r>
        <w:t>1. 私はその本を読んでつまらないと思いました。</w:t>
      </w:r>
    </w:p>
    <w:p w14:paraId="3444845D">
      <w:r>
        <w:t>2. 私はその本を読んでよくわからなかった。</w:t>
      </w:r>
    </w:p>
    <w:p w14:paraId="658A041B">
      <w:r>
        <w:t>3. 私はその本を読んで楽しかったです。</w:t>
      </w:r>
    </w:p>
    <w:p w14:paraId="63309B56">
      <w:r>
        <w:t>4. 私はその本を読んで難しかったです。</w:t>
      </w:r>
    </w:p>
    <w:p w14:paraId="2047E9F1">
      <w:r>
        <w:t>9. **（  　　　　　 ）に　何を　入れますか。</w:t>
      </w:r>
    </w:p>
    <w:p w14:paraId="212A416A">
      <w:r>
        <w:t>1・2・3・4から　いちばん　いい　ものを　一つ　えらんで　ください。</w:t>
      </w:r>
    </w:p>
    <w:p w14:paraId="7E2C7CCE">
      <w:r>
        <w:t>**</w:t>
      </w:r>
      <w:r>
        <w:br w:type="textWrapping"/>
      </w:r>
      <w:r>
        <w:t xml:space="preserve">   彼は毎日練習しているので、（  　　　　　 ）上手になりました。</w:t>
      </w:r>
    </w:p>
    <w:p w14:paraId="17436315">
      <w:r>
        <w:t>1. どんどん</w:t>
      </w:r>
      <w:r>
        <w:br w:type="textWrapping"/>
      </w:r>
      <w:r>
        <w:t xml:space="preserve">   2. あまり</w:t>
      </w:r>
      <w:r>
        <w:br w:type="textWrapping"/>
      </w:r>
      <w:r>
        <w:t xml:space="preserve">   3. ぜんぜん</w:t>
      </w:r>
      <w:r>
        <w:br w:type="textWrapping"/>
      </w:r>
      <w:r>
        <w:t xml:space="preserve">   4. 少し</w:t>
      </w:r>
      <w:r>
        <w:br w:type="textWrapping"/>
      </w:r>
      <w:r>
        <w:br w:type="textWrapping"/>
      </w:r>
      <w:r>
        <w:t>10. **（  　　　　　 ）に　何を　入れますか。</w:t>
      </w:r>
    </w:p>
    <w:p w14:paraId="47C72788">
      <w:r>
        <w:t>1・2・3・4から　いちばん　いい　ものを　一つ　えらんで　ください。</w:t>
      </w:r>
    </w:p>
    <w:p w14:paraId="5522FD31">
      <w:r>
        <w:t>**</w:t>
      </w:r>
      <w:r>
        <w:br w:type="textWrapping"/>
      </w:r>
      <w:r>
        <w:t xml:space="preserve">    今日は何も（  　　　　　 ）出かけました。</w:t>
      </w:r>
    </w:p>
    <w:p w14:paraId="71C8F0A6">
      <w:r>
        <w:t>1. 持たずに</w:t>
      </w:r>
      <w:r>
        <w:br w:type="textWrapping"/>
      </w:r>
      <w:r>
        <w:t xml:space="preserve">    2. 持って</w:t>
      </w:r>
      <w:r>
        <w:br w:type="textWrapping"/>
      </w:r>
      <w:r>
        <w:t xml:space="preserve">    3. 持ち</w:t>
      </w:r>
      <w:r>
        <w:br w:type="textWrapping"/>
      </w:r>
      <w:r>
        <w:t xml:space="preserve">    4. 持たない</w:t>
      </w:r>
      <w:r>
        <w:br w:type="textWrapping"/>
      </w:r>
      <w:r>
        <w:br w:type="textWrapping"/>
      </w:r>
      <w:r>
        <w:t>11. **（  　　　　　 ）の　ぶんと　だいたい　おなじ　いみの　ぶんが　あります。</w:t>
      </w:r>
    </w:p>
    <w:p w14:paraId="2361A266">
      <w:r>
        <w:t>1・2・3・4から　ひとつ　えらんで　ください。</w:t>
      </w:r>
    </w:p>
    <w:p w14:paraId="7AE19920">
      <w:r>
        <w:t>**</w:t>
      </w:r>
      <w:r>
        <w:br w:type="textWrapping"/>
      </w:r>
      <w:r>
        <w:t xml:space="preserve">    彼はとても親切な人です。</w:t>
      </w:r>
    </w:p>
    <w:p w14:paraId="0D56BA66">
      <w:r>
        <w:t>1. 彼はとてもいい人です。</w:t>
      </w:r>
    </w:p>
    <w:p w14:paraId="6BABA4D2">
      <w:r>
        <w:t>2. 彼はとても厳しい人です。</w:t>
      </w:r>
    </w:p>
    <w:p w14:paraId="6552D438">
      <w:r>
        <w:t>3. 彼はとても冷たい人です。</w:t>
      </w:r>
    </w:p>
    <w:p w14:paraId="54BE3754">
      <w:r>
        <w:t>4. 彼はとても面白い人です。</w:t>
      </w:r>
    </w:p>
    <w:p w14:paraId="3AE383E5">
      <w:r>
        <w:t>12. **（  　　　　　 ）に　何を　入れますか。</w:t>
      </w:r>
    </w:p>
    <w:p w14:paraId="2B395918">
      <w:r>
        <w:t>1・2・3・4から　いちばん　いい　ものを　一つ　えらんで　ください。</w:t>
      </w:r>
    </w:p>
    <w:p w14:paraId="22DD4205">
      <w:r>
        <w:t>**</w:t>
      </w:r>
      <w:r>
        <w:br w:type="textWrapping"/>
      </w:r>
      <w:r>
        <w:t xml:space="preserve">    テレビを（  　　　　　 ）、宿題を始めました。</w:t>
      </w:r>
    </w:p>
    <w:p w14:paraId="15B17252">
      <w:r>
        <w:t>1. 見て</w:t>
      </w:r>
      <w:r>
        <w:br w:type="textWrapping"/>
      </w:r>
      <w:r>
        <w:t xml:space="preserve">    2. つけて</w:t>
      </w:r>
      <w:r>
        <w:br w:type="textWrapping"/>
      </w:r>
      <w:r>
        <w:t xml:space="preserve">    3. 消して</w:t>
      </w:r>
      <w:r>
        <w:br w:type="textWrapping"/>
      </w:r>
      <w:r>
        <w:t xml:space="preserve">    4. つけた</w:t>
      </w:r>
      <w:r>
        <w:br w:type="textWrapping"/>
      </w:r>
      <w:r>
        <w:br w:type="textWrapping"/>
      </w:r>
      <w:r>
        <w:t>13. **（  　　　　　 ）に　何を　入れますか。</w:t>
      </w:r>
    </w:p>
    <w:p w14:paraId="153F93C2">
      <w:r>
        <w:t>1・2・3・4から　いちばん　いい　ものを　一つ　えらんで　ください。</w:t>
      </w:r>
    </w:p>
    <w:p w14:paraId="43B73DC4">
      <w:r>
        <w:t>**</w:t>
      </w:r>
      <w:r>
        <w:br w:type="textWrapping"/>
      </w:r>
      <w:r>
        <w:t xml:space="preserve">    明日は休みですから、（  　　　　　 ）に行きたいです。</w:t>
      </w:r>
    </w:p>
    <w:p w14:paraId="4AECD0C8">
      <w:r>
        <w:t>1. 映画</w:t>
      </w:r>
      <w:r>
        <w:br w:type="textWrapping"/>
      </w:r>
      <w:r>
        <w:t xml:space="preserve">    2. 映画館</w:t>
      </w:r>
      <w:r>
        <w:br w:type="textWrapping"/>
      </w:r>
      <w:r>
        <w:t xml:space="preserve">    3. 映画を</w:t>
      </w:r>
      <w:r>
        <w:br w:type="textWrapping"/>
      </w:r>
      <w:r>
        <w:t xml:space="preserve">    4. 映画館で</w:t>
      </w:r>
      <w:r>
        <w:br w:type="textWrapping"/>
      </w:r>
      <w:r>
        <w:br w:type="textWrapping"/>
      </w:r>
      <w:r>
        <w:t>14. **（  　　　　　 ）の　ぶんと　だいたい　おなじ　いみの　ぶんが　あります。</w:t>
      </w:r>
    </w:p>
    <w:p w14:paraId="1CC784E3">
      <w:r>
        <w:t>1・2・3・4から　ひとつ　えらんで　ください。</w:t>
      </w:r>
    </w:p>
    <w:p w14:paraId="7AFE11F2">
      <w:r>
        <w:t>**</w:t>
      </w:r>
      <w:r>
        <w:br w:type="textWrapping"/>
      </w:r>
      <w:r>
        <w:t xml:space="preserve">    彼女は歌がとても上手です。</w:t>
      </w:r>
    </w:p>
    <w:p w14:paraId="7B3F7E66">
      <w:r>
        <w:t>1. 彼女は歌が下手です。</w:t>
      </w:r>
    </w:p>
    <w:p w14:paraId="212D5BA3">
      <w:r>
        <w:t>2. 彼女は歌が苦手です。</w:t>
      </w:r>
    </w:p>
    <w:p w14:paraId="353A4B05">
      <w:r>
        <w:t>3. 彼女は歌が得意です。</w:t>
      </w:r>
    </w:p>
    <w:p w14:paraId="794891B8">
      <w:r>
        <w:t>4. 彼女は歌が嫌いです。</w:t>
      </w:r>
    </w:p>
    <w:p w14:paraId="67659B07">
      <w:r>
        <w:t>15. **（  　　　　　 ）に　何を　入れますか。</w:t>
      </w:r>
    </w:p>
    <w:p w14:paraId="353B24F6">
      <w:r>
        <w:t>1・2・3・4から　いちばん　いい　ものを　一つ　えらんで　ください。</w:t>
      </w:r>
    </w:p>
    <w:p w14:paraId="6AD71437">
      <w:r>
        <w:t>**</w:t>
      </w:r>
      <w:r>
        <w:br w:type="textWrapping"/>
      </w:r>
      <w:r>
        <w:t xml:space="preserve">    彼は（  　　　　　 ）がないので、バスで行きます。</w:t>
      </w:r>
    </w:p>
    <w:p w14:paraId="182868E6">
      <w:r>
        <w:t>1. 免許</w:t>
      </w:r>
      <w:r>
        <w:br w:type="textWrapping"/>
      </w:r>
      <w:r>
        <w:t xml:space="preserve">    2. 車</w:t>
      </w:r>
      <w:r>
        <w:br w:type="textWrapping"/>
      </w:r>
      <w:r>
        <w:t xml:space="preserve">    3. 自転車</w:t>
      </w:r>
      <w:r>
        <w:br w:type="textWrapping"/>
      </w:r>
      <w:r>
        <w:t xml:space="preserve">    4. 仕事</w:t>
      </w:r>
      <w:r>
        <w:br w:type="textWrapping"/>
      </w:r>
      <w:r>
        <w:br w:type="textWrapping"/>
      </w:r>
      <w:r>
        <w:rPr>
          <w:highlight w:val="yellow"/>
        </w:rPr>
        <w:t xml:space="preserve">16. </w:t>
      </w:r>
      <w:r>
        <w:t>**（  　　　　　 ）に　何を　入れますか。</w:t>
      </w:r>
    </w:p>
    <w:p w14:paraId="77564293">
      <w:r>
        <w:t>1・2・3・4から　いちばん　いい　ものを　一つ　えらんで　ください。</w:t>
      </w:r>
    </w:p>
    <w:p w14:paraId="13D03F6F">
      <w:r>
        <w:t>**</w:t>
      </w:r>
      <w:r>
        <w:br w:type="textWrapping"/>
      </w:r>
      <w:r>
        <w:t xml:space="preserve">    先週は（  　　　　　 ）天気が続きました。</w:t>
      </w:r>
    </w:p>
    <w:p w14:paraId="0F11FC9C">
      <w:r>
        <w:t>1. 雨の</w:t>
      </w:r>
      <w:r>
        <w:br w:type="textWrapping"/>
      </w:r>
      <w:r>
        <w:t xml:space="preserve">   </w:t>
      </w:r>
      <w:r>
        <w:rPr>
          <w:b/>
          <w:bCs/>
        </w:rPr>
        <w:t xml:space="preserve"> 2. 晴れの</w:t>
      </w:r>
      <w:r>
        <w:br w:type="textWrapping"/>
      </w:r>
      <w:r>
        <w:t xml:space="preserve">    3. 風の</w:t>
      </w:r>
      <w:r>
        <w:br w:type="textWrapping"/>
      </w:r>
      <w:r>
        <w:t xml:space="preserve">    4. 雪の</w:t>
      </w:r>
      <w:bookmarkStart w:id="0" w:name="_GoBack"/>
      <w:bookmarkEnd w:id="0"/>
      <w:r>
        <w:br w:type="textWrapping"/>
      </w:r>
      <w:r>
        <w:br w:type="textWrapping"/>
      </w:r>
      <w:r>
        <w:t>17. **（  　　　　　 ）の　ぶんと　だいたい　おなじ　いみの　ぶんが　あります。</w:t>
      </w:r>
    </w:p>
    <w:p w14:paraId="56C84B17">
      <w:r>
        <w:t>1・2・3・4から　ひとつ　えらんで　ください。</w:t>
      </w:r>
    </w:p>
    <w:p w14:paraId="758F97BC">
      <w:r>
        <w:t>**</w:t>
      </w:r>
      <w:r>
        <w:br w:type="textWrapping"/>
      </w:r>
      <w:r>
        <w:t xml:space="preserve">    彼はいつも元気です。</w:t>
      </w:r>
    </w:p>
    <w:p w14:paraId="6F876437">
      <w:r>
        <w:t>1. 彼はいつも疲れています。</w:t>
      </w:r>
    </w:p>
    <w:p w14:paraId="2611AE32">
      <w:r>
        <w:t>2. 彼はいつも病気です。</w:t>
      </w:r>
    </w:p>
    <w:p w14:paraId="72B81436">
      <w:r>
        <w:t>3. 彼はいつも眠いです。</w:t>
      </w:r>
    </w:p>
    <w:p w14:paraId="3CC31B10">
      <w:r>
        <w:t>4. 彼はいつも健康です。</w:t>
      </w:r>
    </w:p>
    <w:p w14:paraId="16DC7720">
      <w:r>
        <w:t>18. **（  　　　　　 ）に　何を　入れますか。</w:t>
      </w:r>
    </w:p>
    <w:p w14:paraId="62CE198A">
      <w:r>
        <w:t>1・2・3・4から　いちばん　いい　ものを　一つ　えらんで　ください。</w:t>
      </w:r>
    </w:p>
    <w:p w14:paraId="75D4D512">
      <w:r>
        <w:t>**</w:t>
      </w:r>
      <w:r>
        <w:br w:type="textWrapping"/>
      </w:r>
      <w:r>
        <w:t xml:space="preserve">    この宿題は（  　　　　　 ）終わらせるつもりです。</w:t>
      </w:r>
    </w:p>
    <w:p w14:paraId="1B534A56">
      <w:r>
        <w:t>1. すぐに</w:t>
      </w:r>
      <w:r>
        <w:br w:type="textWrapping"/>
      </w:r>
      <w:r>
        <w:t xml:space="preserve">    2. いつも</w:t>
      </w:r>
      <w:r>
        <w:br w:type="textWrapping"/>
      </w:r>
      <w:r>
        <w:t xml:space="preserve">    3. よく</w:t>
      </w:r>
      <w:r>
        <w:br w:type="textWrapping"/>
      </w:r>
      <w:r>
        <w:t xml:space="preserve">    4. たまに</w:t>
      </w:r>
      <w:r>
        <w:br w:type="textWrapping"/>
      </w:r>
      <w:r>
        <w:br w:type="textWrapping"/>
      </w:r>
      <w:r>
        <w:t>19. **（  　　　　　 ）に　何を　入れますか。</w:t>
      </w:r>
    </w:p>
    <w:p w14:paraId="05DC928D">
      <w:r>
        <w:t>1・2・3・4から　いちばん　いい　ものを　一つ　えらんで　ください。</w:t>
      </w:r>
    </w:p>
    <w:p w14:paraId="11CBEBE6">
      <w:r>
        <w:t>**</w:t>
      </w:r>
      <w:r>
        <w:br w:type="textWrapping"/>
      </w:r>
      <w:r>
        <w:t xml:space="preserve">    田中さんは（  　　　　　 ）</w:t>
      </w:r>
      <w:r>
        <w:rPr>
          <w:highlight w:val="yellow"/>
        </w:rPr>
        <w:t>の</w:t>
      </w:r>
      <w:r>
        <w:t>人と結婚しました。</w:t>
      </w:r>
    </w:p>
    <w:p w14:paraId="70ED6CA4">
      <w:r>
        <w:t>1. 親切</w:t>
      </w:r>
      <w:r>
        <w:br w:type="textWrapping"/>
      </w:r>
      <w:r>
        <w:t xml:space="preserve">  </w:t>
      </w:r>
      <w:r>
        <w:rPr>
          <w:b/>
          <w:bCs/>
        </w:rPr>
        <w:t xml:space="preserve">  2. 親切な</w:t>
      </w:r>
      <w:r>
        <w:br w:type="textWrapping"/>
      </w:r>
      <w:r>
        <w:t xml:space="preserve">    3. 親切に</w:t>
      </w:r>
      <w:r>
        <w:br w:type="textWrapping"/>
      </w:r>
      <w:r>
        <w:t xml:space="preserve">    4. 親切で</w:t>
      </w:r>
      <w:r>
        <w:br w:type="textWrapping"/>
      </w:r>
      <w:r>
        <w:br w:type="textWrapping"/>
      </w:r>
      <w:r>
        <w:t>20. **（  　　　　　 ）の　ぶんと　だいたい　おなじ　いみの　ぶんが　あります。</w:t>
      </w:r>
    </w:p>
    <w:p w14:paraId="61D9AF2E">
      <w:r>
        <w:t>1・2・3・4から　ひとつ　えらんで　ください。</w:t>
      </w:r>
    </w:p>
    <w:p w14:paraId="664094A1">
      <w:r>
        <w:t>**</w:t>
      </w:r>
      <w:r>
        <w:br w:type="textWrapping"/>
      </w:r>
      <w:r>
        <w:t xml:space="preserve">    この映画はとても面白かったです。</w:t>
      </w:r>
    </w:p>
    <w:p w14:paraId="46D3AC54">
      <w:r>
        <w:t>1. この映画はとても退屈でした。</w:t>
      </w:r>
    </w:p>
    <w:p w14:paraId="59A40669">
      <w:r>
        <w:t>2. この映画はとてもつまらなかったです。</w:t>
      </w:r>
    </w:p>
    <w:p w14:paraId="35F66917">
      <w:r>
        <w:t>3. この映画はとても楽しかったです。</w:t>
      </w:r>
    </w:p>
    <w:p w14:paraId="1408C94E">
      <w:r>
        <w:t>4. この映画はとても怖かったです。</w:t>
      </w:r>
    </w:p>
    <w:p w14:paraId="05663484">
      <w:r>
        <w:t>### Answers</w:t>
      </w:r>
      <w:r>
        <w:br w:type="textWrapping"/>
      </w:r>
      <w:r>
        <w:br w:type="textWrapping"/>
      </w:r>
      <w:r>
        <w:t>1. 4</w:t>
      </w:r>
      <w:r>
        <w:br w:type="textWrapping"/>
      </w:r>
      <w:r>
        <w:t>2. 3</w:t>
      </w:r>
      <w:r>
        <w:br w:type="textWrapping"/>
      </w:r>
      <w:r>
        <w:t>3. 4</w:t>
      </w:r>
      <w:r>
        <w:br w:type="textWrapping"/>
      </w:r>
      <w:r>
        <w:t>4. 1</w:t>
      </w:r>
      <w:r>
        <w:br w:type="textWrapping"/>
      </w:r>
      <w:r>
        <w:t>5. 3</w:t>
      </w:r>
      <w:r>
        <w:br w:type="textWrapping"/>
      </w:r>
      <w:r>
        <w:t>6. 1</w:t>
      </w:r>
      <w:r>
        <w:br w:type="textWrapping"/>
      </w:r>
      <w:r>
        <w:t>7. 3</w:t>
      </w:r>
      <w:r>
        <w:br w:type="textWrapping"/>
      </w:r>
      <w:r>
        <w:t>8. 3</w:t>
      </w:r>
      <w:r>
        <w:br w:type="textWrapping"/>
      </w:r>
      <w:r>
        <w:t>9. 1</w:t>
      </w:r>
      <w:r>
        <w:br w:type="textWrapping"/>
      </w:r>
      <w:r>
        <w:t>10. 1</w:t>
      </w:r>
      <w:r>
        <w:br w:type="textWrapping"/>
      </w:r>
      <w:r>
        <w:t>11. 1</w:t>
      </w:r>
      <w:r>
        <w:br w:type="textWrapping"/>
      </w:r>
      <w:r>
        <w:t>12. 3</w:t>
      </w:r>
      <w:r>
        <w:br w:type="textWrapping"/>
      </w:r>
      <w:r>
        <w:t>13. 2</w:t>
      </w:r>
      <w:r>
        <w:br w:type="textWrapping"/>
      </w:r>
      <w:r>
        <w:t>14. 3</w:t>
      </w:r>
      <w:r>
        <w:br w:type="textWrapping"/>
      </w:r>
      <w:r>
        <w:t>15. 2</w:t>
      </w:r>
      <w:r>
        <w:br w:type="textWrapping"/>
      </w:r>
      <w:r>
        <w:t>16. 2</w:t>
      </w:r>
      <w:r>
        <w:br w:type="textWrapping"/>
      </w:r>
      <w:r>
        <w:t>17. 4</w:t>
      </w:r>
      <w:r>
        <w:br w:type="textWrapping"/>
      </w:r>
      <w:r>
        <w:t>18. 1</w:t>
      </w:r>
      <w:r>
        <w:br w:type="textWrapping"/>
      </w:r>
      <w:r>
        <w:t>19. 2</w:t>
      </w:r>
      <w:r>
        <w:br w:type="textWrapping"/>
      </w:r>
      <w:r>
        <w:t>20. 3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NWI1NTAxODkxMmUyZWI4NmNlYmNkM2Q0MDdlYTk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1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1899</Words>
  <Characters>2108</Characters>
  <Lines>0</Lines>
  <Paragraphs>0</Paragraphs>
  <TotalTime>15</TotalTime>
  <ScaleCrop>false</ScaleCrop>
  <LinksUpToDate>false</LinksUpToDate>
  <CharactersWithSpaces>2872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2024-11-08T01:00:52Z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5CA888E60F0D46A4A9807120D0F9DDAD_12</vt:lpwstr>
  </property>
</Properties>
</file>