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 for students preparing for the Japanese Language Proficiency Test (JLPT) N4 level:</w:t>
        <w:br/>
        <w:br/>
        <w:t>1. （  　　　　　 ）に入る言葉を選んでください。</w:t>
      </w:r>
    </w:p>
    <w:p>
      <w:r>
        <w:t>子供のとき、母に（  　　　　　 ）お手伝いをしました。</w:t>
      </w:r>
    </w:p>
    <w:p>
      <w:r>
        <w:t>1　させて</w:t>
        <w:tab/>
        <w:tab/>
        <w:t>2　させられて</w:t>
        <w:tab/>
        <w:tab/>
        <w:t>3　させないで</w:t>
        <w:tab/>
        <w:tab/>
        <w:t>4　させすぎて</w:t>
        <w:br/>
        <w:br/>
        <w:t>2. （  　　　　　 ）に入る言葉を選んでください。</w:t>
      </w:r>
    </w:p>
    <w:p>
      <w:r>
        <w:t>彼は毎日遅くまで働いているので、（  　　　　　 ）。</w:t>
      </w:r>
    </w:p>
    <w:p>
      <w:r>
        <w:t>1　たいへんです</w:t>
        <w:tab/>
        <w:tab/>
        <w:t>2　たいへんじゃない</w:t>
        <w:tab/>
        <w:tab/>
        <w:t>3　たいへんそうです</w:t>
        <w:tab/>
        <w:tab/>
        <w:t>4　たいへんみたいです</w:t>
        <w:br/>
        <w:br/>
        <w:t>3. （  　　　　　 ）に入る言葉を選んでください。</w:t>
      </w:r>
    </w:p>
    <w:p>
      <w:r>
        <w:t>朝ごはんを食べないと（  　　　　　 ）。</w:t>
      </w:r>
    </w:p>
    <w:p>
      <w:r>
        <w:t>1　お腹がすきます</w:t>
        <w:tab/>
        <w:tab/>
        <w:t>2　お腹がすきません</w:t>
        <w:tab/>
        <w:tab/>
        <w:t>3　お腹がすいた</w:t>
        <w:tab/>
        <w:tab/>
        <w:t>4　お腹がすかない</w:t>
        <w:br/>
        <w:br/>
        <w:t>4. （  　　　　　 ）に入る言葉を選んでください。</w:t>
      </w:r>
    </w:p>
    <w:p>
      <w:r>
        <w:t>雨が降っているので、（  　　　　　 ）。</w:t>
      </w:r>
    </w:p>
    <w:p>
      <w:r>
        <w:t>1　行くしかない</w:t>
        <w:tab/>
        <w:tab/>
        <w:t>2　行かないでしょう</w:t>
        <w:tab/>
        <w:tab/>
        <w:t>3　行けないでしょう</w:t>
        <w:tab/>
        <w:tab/>
        <w:t>4　行くはずです</w:t>
        <w:br/>
        <w:br/>
        <w:t>5. （  　　　　　 ）に入る言葉を選んでください。</w:t>
      </w:r>
    </w:p>
    <w:p>
      <w:r>
        <w:t>この料理は、私には（  　　　　　 ）。</w:t>
      </w:r>
    </w:p>
    <w:p>
      <w:r>
        <w:t>1　辛すぎる</w:t>
        <w:tab/>
        <w:tab/>
        <w:t>2　辛くない</w:t>
        <w:tab/>
        <w:tab/>
        <w:t>3　辛すぎた</w:t>
        <w:tab/>
        <w:tab/>
        <w:t>4　辛くなかった</w:t>
        <w:br/>
        <w:br/>
        <w:t>6. （  　　　　　 ）に入る言葉を選んでください。</w:t>
      </w:r>
    </w:p>
    <w:p>
      <w:r>
        <w:t>彼女は（  　　　　　 ）と思います。</w:t>
      </w:r>
    </w:p>
    <w:p>
      <w:r>
        <w:t>1　来ない</w:t>
        <w:tab/>
        <w:tab/>
        <w:t>2　来る</w:t>
        <w:tab/>
        <w:tab/>
        <w:t>3　来なかった</w:t>
        <w:tab/>
        <w:tab/>
        <w:t>4　来た</w:t>
        <w:br/>
        <w:br/>
        <w:t>7. （  　　　　　 ）に入る言葉を選んでください。</w:t>
      </w:r>
    </w:p>
    <w:p>
      <w:r>
        <w:t>あの映画は（  　　　　　 ）から、見たほうがいいですよ。</w:t>
      </w:r>
    </w:p>
    <w:p>
      <w:r>
        <w:t>1　面白い</w:t>
        <w:tab/>
        <w:tab/>
        <w:t>2　面白くない</w:t>
        <w:tab/>
        <w:tab/>
        <w:t>3　面白かった</w:t>
        <w:tab/>
        <w:tab/>
        <w:t>4　面白くなかった</w:t>
        <w:br/>
        <w:br/>
        <w:t>8. （  　　　　　 ）に入る言葉を選んでください。</w:t>
      </w:r>
    </w:p>
    <w:p>
      <w:r>
        <w:t>夏休みにどこかへ（  　　　　　 ）と思っています。</w:t>
      </w:r>
    </w:p>
    <w:p>
      <w:r>
        <w:t>1　行かない</w:t>
        <w:tab/>
        <w:tab/>
        <w:t>2　行く</w:t>
        <w:tab/>
        <w:tab/>
        <w:t>3　行った</w:t>
        <w:tab/>
        <w:tab/>
        <w:t>4　行かなくて</w:t>
        <w:br/>
        <w:br/>
        <w:t>9. （  　　　　　 ）に入る言葉を選んでください。</w:t>
      </w:r>
    </w:p>
    <w:p>
      <w:r>
        <w:t>この仕事は（  　　　　　 ）終わらせてください。</w:t>
      </w:r>
    </w:p>
    <w:p>
      <w:r>
        <w:t>1　明日まで</w:t>
        <w:tab/>
        <w:tab/>
        <w:t>2　明日</w:t>
        <w:tab/>
        <w:tab/>
        <w:t>3　明日中に</w:t>
        <w:tab/>
        <w:tab/>
        <w:t>4　一日中</w:t>
        <w:br/>
        <w:br/>
        <w:t>10. （  　　　　　 ）に入る言葉を選んでください。</w:t>
      </w:r>
    </w:p>
    <w:p>
      <w:r>
        <w:t>昨日は（  　　　　　 ）ので、早く寝ました。</w:t>
      </w:r>
    </w:p>
    <w:p>
      <w:r>
        <w:t>1　疲れない</w:t>
        <w:tab/>
        <w:tab/>
        <w:t>2　疲れた</w:t>
        <w:tab/>
        <w:tab/>
        <w:t>3　疲れなかった</w:t>
        <w:tab/>
        <w:tab/>
        <w:t>4　疲れていた</w:t>
        <w:br/>
        <w:br/>
        <w:t>11. （  　　　　　 ）に入る言葉を選んでください。</w:t>
      </w:r>
    </w:p>
    <w:p>
      <w:r>
        <w:t>新しい車が欲しいけれど、（  　　　　　 ）。</w:t>
      </w:r>
    </w:p>
    <w:p>
      <w:r>
        <w:t>1　お金がある</w:t>
        <w:tab/>
        <w:tab/>
        <w:t>2　お金がない</w:t>
        <w:tab/>
        <w:tab/>
        <w:t>3　必ず買う</w:t>
        <w:tab/>
        <w:tab/>
        <w:t>4　買わない</w:t>
        <w:br/>
        <w:br/>
        <w:t>12. （  　　　　　 ）に入る言葉を選んでください。</w:t>
      </w:r>
    </w:p>
    <w:p>
      <w:r>
        <w:t>この本は（  　　　　　 ）ので、借りて読んでください。</w:t>
      </w:r>
    </w:p>
    <w:p>
      <w:r>
        <w:t>1　面白い</w:t>
        <w:tab/>
        <w:tab/>
        <w:t>2　つまらない</w:t>
        <w:tab/>
        <w:tab/>
        <w:t>3　読まない</w:t>
        <w:tab/>
        <w:tab/>
        <w:t>4　読みたくない</w:t>
        <w:br/>
        <w:br/>
        <w:t>13. （  　　　　　 ）に入る言葉を選んでください。</w:t>
      </w:r>
    </w:p>
    <w:p>
      <w:r>
        <w:t>彼女は（  　　　　　 ）が、まだ来ていません。</w:t>
      </w:r>
    </w:p>
    <w:p>
      <w:r>
        <w:t>1　来るはず</w:t>
        <w:tab/>
        <w:tab/>
        <w:t>2　来ないはず</w:t>
        <w:tab/>
        <w:tab/>
        <w:t>3　来たはず</w:t>
        <w:tab/>
        <w:tab/>
        <w:t>4　来るかもしれない</w:t>
        <w:br/>
        <w:br/>
        <w:t>14. （  　　　　　 ）に入る言葉を選んでください。</w:t>
      </w:r>
    </w:p>
    <w:p>
      <w:r>
        <w:t>（  　　　　　 ）から、部屋を掃除してください。</w:t>
      </w:r>
    </w:p>
    <w:p>
      <w:r>
        <w:t>1　時間がある</w:t>
        <w:tab/>
        <w:tab/>
        <w:t>2　時間がない</w:t>
        <w:tab/>
        <w:tab/>
        <w:t>3　きれいだ</w:t>
        <w:tab/>
        <w:tab/>
        <w:t>4　きれいじゃない</w:t>
        <w:br/>
        <w:br/>
        <w:t>15. （  　　　　　 ）に入る言葉を選んでください。</w:t>
      </w:r>
    </w:p>
    <w:p>
      <w:r>
        <w:t>彼は（  　　　　　 ）ので、最後まで頑張れるでしょう。</w:t>
      </w:r>
    </w:p>
    <w:p>
      <w:r>
        <w:t>1　強い</w:t>
        <w:tab/>
        <w:tab/>
        <w:t>2　強くない</w:t>
        <w:tab/>
        <w:tab/>
        <w:t>3　強くなかった</w:t>
        <w:tab/>
        <w:tab/>
        <w:t>4　強そう</w:t>
        <w:br/>
        <w:br/>
        <w:t>16. （  　　　　　 ）に入る言葉を選んでください。</w:t>
      </w:r>
    </w:p>
    <w:p>
      <w:r>
        <w:t>最近、天気が（  　　　　　 ）と思いませんか。</w:t>
      </w:r>
    </w:p>
    <w:p>
      <w:r>
        <w:t>1　よくない</w:t>
        <w:tab/>
        <w:tab/>
        <w:t>2　よい</w:t>
        <w:tab/>
        <w:tab/>
        <w:t>3　悪くない</w:t>
        <w:tab/>
        <w:tab/>
        <w:t>4　悪い</w:t>
        <w:br/>
        <w:br/>
        <w:t>17. （  　　　　　 ）に入る言葉を選んでください。</w:t>
      </w:r>
    </w:p>
    <w:p>
      <w:r>
        <w:t>今日の試験は（  　　　　　 ）ので、心配です。</w:t>
      </w:r>
    </w:p>
    <w:p>
      <w:r>
        <w:t>1　難しすぎた</w:t>
        <w:tab/>
        <w:tab/>
        <w:t>2　難しすぎない</w:t>
        <w:tab/>
        <w:tab/>
        <w:t>3　難しい</w:t>
        <w:tab/>
        <w:tab/>
        <w:t>4　簡単です</w:t>
        <w:br/>
        <w:br/>
        <w:t>18. （  　　　　　 ）に入る言葉を選んでください。</w:t>
      </w:r>
    </w:p>
    <w:p>
      <w:r>
        <w:t>この店は（  　　　　　 ）ので、いつも混んでいます。</w:t>
      </w:r>
    </w:p>
    <w:p>
      <w:r>
        <w:t>1　人気がある</w:t>
        <w:tab/>
        <w:tab/>
        <w:t>2　人気がない</w:t>
        <w:tab/>
        <w:tab/>
        <w:t>3　空いている</w:t>
        <w:tab/>
        <w:tab/>
        <w:t>4　狭い</w:t>
        <w:br/>
        <w:br/>
        <w:t>19. （  　　　　　 ）に入る言葉を選んでください。</w:t>
      </w:r>
    </w:p>
    <w:p>
      <w:r>
        <w:t>次のバスは（  　　　　　 ）と思います。</w:t>
      </w:r>
    </w:p>
    <w:p>
      <w:r>
        <w:t>1　すぐ来る</w:t>
        <w:tab/>
        <w:tab/>
        <w:t>2　すぐ来ない</w:t>
        <w:tab/>
        <w:tab/>
        <w:t>3　遅い</w:t>
        <w:tab/>
        <w:tab/>
        <w:t>4　遅くない</w:t>
        <w:br/>
        <w:br/>
        <w:t>20. （  　　　　　 ）に入る言葉を選んでください。</w:t>
      </w:r>
    </w:p>
    <w:p>
      <w:r>
        <w:t>彼女は（  　　　　　 ）から、後で電話します。</w:t>
      </w:r>
    </w:p>
    <w:p>
      <w:r>
        <w:t>1　忙しかった</w:t>
        <w:tab/>
        <w:tab/>
        <w:t>2　忙しくない</w:t>
        <w:tab/>
        <w:tab/>
        <w:t>3　忙しい</w:t>
        <w:tab/>
        <w:tab/>
        <w:t>4　暇</w:t>
        <w:br/>
        <w:br/>
        <w:t>**Answers:**</w:t>
        <w:br/>
        <w:br/>
        <w:t>1. 2</w:t>
        <w:br/>
        <w:t>2. 3</w:t>
        <w:br/>
        <w:t>3. 1</w:t>
        <w:br/>
        <w:t>4. 3</w:t>
        <w:br/>
        <w:t>5. 1</w:t>
        <w:br/>
        <w:t>6. 2</w:t>
        <w:br/>
        <w:t>7. 1</w:t>
        <w:br/>
        <w:t>8. 2</w:t>
        <w:br/>
        <w:t>9. 3</w:t>
        <w:br/>
        <w:t>10. 2</w:t>
        <w:br/>
        <w:t>11. 2</w:t>
        <w:br/>
        <w:t>12. 1</w:t>
        <w:br/>
        <w:t>13. 1</w:t>
        <w:br/>
        <w:t>14. 1</w:t>
        <w:br/>
        <w:t>15. 4</w:t>
        <w:br/>
        <w:t>16. 1</w:t>
        <w:br/>
        <w:t>17. 3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