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designed to help students improve their understanding of similar grammar and vocabulary points. Each question is multiple-choice with four options.</w:t>
        <w:br/>
        <w:br/>
        <w:t>1. （  　　　　　 ）に　何を　入れますか。</w:t>
      </w:r>
    </w:p>
    <w:p>
      <w:r>
        <w:t>帰る前に、かならず　（  　　　　　 ）。</w:t>
      </w:r>
    </w:p>
    <w:p>
      <w:r>
        <w:t>1　食べてください</w:t>
        <w:tab/>
        <w:tab/>
        <w:t>2　食べないでください</w:t>
        <w:tab/>
        <w:tab/>
        <w:t>3　食べました</w:t>
        <w:tab/>
        <w:tab/>
        <w:t>4　食べている</w:t>
        <w:br/>
        <w:br/>
        <w:t>2. （  　　　　　 ）の　ことばは　どう　かきますか。</w:t>
      </w:r>
    </w:p>
    <w:p>
      <w:r>
        <w:t>けっこんしきの　（  　　　　　 ）に　何を　着ますか。</w:t>
      </w:r>
    </w:p>
    <w:p>
      <w:r>
        <w:t>1　じゅんび</w:t>
        <w:tab/>
        <w:tab/>
        <w:t>2　いけん</w:t>
        <w:tab/>
        <w:tab/>
        <w:t>3　じょうだん</w:t>
        <w:tab/>
        <w:tab/>
        <w:t>4　しゅくだい</w:t>
        <w:br/>
        <w:br/>
        <w:t>3. （  　　　　　 ）の　ぶんと　だいたい　おなじ　いみの　ぶんが　あります。</w:t>
      </w:r>
    </w:p>
    <w:p>
      <w:r>
        <w:t>明日は　雨が　降る　（  　　　　　 ）。</w:t>
      </w:r>
    </w:p>
    <w:p>
      <w:r>
        <w:t>1　かもしれません</w:t>
        <w:tab/>
        <w:tab/>
        <w:t>2　ようです</w:t>
        <w:tab/>
        <w:tab/>
        <w:t>3　はずです</w:t>
        <w:tab/>
        <w:tab/>
        <w:tab/>
        <w:t>4　ことにします</w:t>
        <w:br/>
        <w:br/>
        <w:t>4. （  　　　　　 ）に　何を　入れますか。</w:t>
      </w:r>
    </w:p>
    <w:p>
      <w:r>
        <w:t>わたしの　友だちは　日本語が　（  　　　　　 ）。</w:t>
      </w:r>
    </w:p>
    <w:p>
      <w:r>
        <w:t>1　じょうずです</w:t>
        <w:tab/>
        <w:tab/>
        <w:t>2　へたです</w:t>
        <w:tab/>
        <w:tab/>
        <w:t>3　にがてです</w:t>
        <w:tab/>
        <w:tab/>
        <w:t>4　あまいです</w:t>
        <w:br/>
        <w:br/>
        <w:t>5. （  　　　　　 ）の　ことばは　どう　かきますか。</w:t>
      </w:r>
    </w:p>
    <w:p>
      <w:r>
        <w:t>（  　　　　　 ）を　かりるのを　わすれないでください。</w:t>
      </w:r>
    </w:p>
    <w:p>
      <w:r>
        <w:t>1　しょくじ</w:t>
        <w:tab/>
        <w:tab/>
        <w:t>2　しんぶん</w:t>
        <w:tab/>
        <w:tab/>
        <w:t>3　そつぎょう</w:t>
        <w:tab/>
        <w:tab/>
        <w:t>4　しゃしん</w:t>
        <w:br/>
        <w:br/>
        <w:t>6. （  　　　　　 ）に　何を　入れますか。</w:t>
      </w:r>
    </w:p>
    <w:p>
      <w:r>
        <w:t>映画を見てから、（  　　　　　 ）。</w:t>
      </w:r>
    </w:p>
    <w:p>
      <w:r>
        <w:t>1　たのしかったです</w:t>
        <w:tab/>
        <w:tab/>
        <w:t>2　かえります</w:t>
        <w:tab/>
        <w:tab/>
        <w:t>3　かえっています</w:t>
        <w:tab/>
        <w:tab/>
        <w:t>4　かえりましょう</w:t>
        <w:br/>
        <w:br/>
        <w:t>7. （  　　　　　 ）に　何を　入れますか。</w:t>
      </w:r>
    </w:p>
    <w:p>
      <w:r>
        <w:t>この　問題は　ちょっと　（  　　　　　 ）ですね。</w:t>
      </w:r>
    </w:p>
    <w:p>
      <w:r>
        <w:t>1　むずかしい</w:t>
        <w:tab/>
        <w:tab/>
        <w:t>2　やさしい</w:t>
        <w:tab/>
        <w:tab/>
        <w:t>3　はやい</w:t>
        <w:tab/>
        <w:tab/>
        <w:t>4　おいしい</w:t>
        <w:br/>
        <w:br/>
        <w:t>8. （  　　　　　 ）の　ぶんと　だいたい　おなじ　いみの　ぶんが　あります。</w:t>
      </w:r>
    </w:p>
    <w:p>
      <w:r>
        <w:t>きのうは　たくさん　たべました。</w:t>
      </w:r>
    </w:p>
    <w:p>
      <w:r>
        <w:t>1　きのうは　あまり　たべませんでした。</w:t>
      </w:r>
    </w:p>
    <w:p>
      <w:r>
        <w:t>2　きのうは　すこし　たべました。</w:t>
      </w:r>
    </w:p>
    <w:p>
      <w:r>
        <w:t>3　きのうは　もっと　たべました。</w:t>
      </w:r>
    </w:p>
    <w:p>
      <w:r>
        <w:t>4　きのうは　よく　たべました。</w:t>
      </w:r>
    </w:p>
    <w:p>
      <w:r>
        <w:t>9. （  　　　　　 ）に　何を　入れますか。</w:t>
      </w:r>
    </w:p>
    <w:p>
      <w:r>
        <w:t>この　くつは　どこで　（  　　　　　 ）か。</w:t>
      </w:r>
    </w:p>
    <w:p>
      <w:r>
        <w:t>1　あそびました</w:t>
        <w:tab/>
        <w:tab/>
        <w:t>2　かいました</w:t>
        <w:tab/>
        <w:tab/>
        <w:t>3　ききました</w:t>
        <w:tab/>
        <w:tab/>
        <w:t>4　ならいました</w:t>
        <w:br/>
        <w:br/>
        <w:t>10. （  　　　　　 ）の　ことばは　どう　かきますか。</w:t>
      </w:r>
    </w:p>
    <w:p>
      <w:r>
        <w:t>新しい　（  　　　　　 ）が　はじまりました。</w:t>
      </w:r>
    </w:p>
    <w:p>
      <w:r>
        <w:t>1　せいかつ</w:t>
        <w:tab/>
        <w:tab/>
        <w:t>2　しょくじ</w:t>
        <w:tab/>
        <w:tab/>
        <w:t>3　しごと</w:t>
        <w:tab/>
        <w:tab/>
        <w:t>4　だいがく</w:t>
        <w:br/>
        <w:br/>
        <w:t>11. （  　　　　　 ）に　何を　入れますか。</w:t>
      </w:r>
    </w:p>
    <w:p>
      <w:r>
        <w:t>わたしは　毎日　（  　　　　　 ）を　します。</w:t>
      </w:r>
    </w:p>
    <w:p>
      <w:r>
        <w:t>1　あそび</w:t>
        <w:tab/>
        <w:tab/>
        <w:t>2　しごと</w:t>
        <w:tab/>
        <w:tab/>
        <w:t>3　べんきょう</w:t>
        <w:tab/>
        <w:tab/>
        <w:t>4　うんどう</w:t>
        <w:br/>
        <w:br/>
        <w:t>12. （  　　　　　 ）の　ぶんと　だいたい　おなじ　いみの　ぶんが　あります。</w:t>
      </w:r>
    </w:p>
    <w:p>
      <w:r>
        <w:t>あそこに　すわりましょう。</w:t>
      </w:r>
    </w:p>
    <w:p>
      <w:r>
        <w:t>1　ここに　すわりましょう。</w:t>
      </w:r>
    </w:p>
    <w:p>
      <w:r>
        <w:t>2　あちらに　すわりましょう。</w:t>
      </w:r>
    </w:p>
    <w:p>
      <w:r>
        <w:t>3　そこに　すわりましょう。</w:t>
      </w:r>
    </w:p>
    <w:p>
      <w:r>
        <w:t>4　そちらに　すわりましょう。</w:t>
      </w:r>
    </w:p>
    <w:p>
      <w:r>
        <w:t>13. （  　　　　　 ）に　何を　入れますか。</w:t>
      </w:r>
    </w:p>
    <w:p>
      <w:r>
        <w:t>この　映画は　（  　　　　　 ）　人気があります。</w:t>
      </w:r>
    </w:p>
    <w:p>
      <w:r>
        <w:t>1　ちょっと</w:t>
        <w:tab/>
        <w:tab/>
        <w:t>2　ぜんぜん</w:t>
        <w:tab/>
        <w:tab/>
        <w:t>3　とても</w:t>
        <w:tab/>
        <w:tab/>
        <w:t>4　あまり</w:t>
        <w:br/>
        <w:br/>
        <w:t>14. （  　　　　　 ）の　ことばは　どう　かきますか。</w:t>
      </w:r>
    </w:p>
    <w:p>
      <w:r>
        <w:t>（  　　　　　 ）を　読んで　ください。</w:t>
      </w:r>
    </w:p>
    <w:p>
      <w:r>
        <w:t>1　しんぶん</w:t>
        <w:tab/>
        <w:tab/>
        <w:t>2　せんせい</w:t>
        <w:tab/>
        <w:tab/>
        <w:t>3　おとうと</w:t>
        <w:tab/>
        <w:tab/>
        <w:t>4　おかあさん</w:t>
        <w:br/>
        <w:br/>
        <w:t>15. （  　　　　　 ）に　何を　入れますか。</w:t>
      </w:r>
    </w:p>
    <w:p>
      <w:r>
        <w:t>今日は　（  　　　　　 ）　たのしかったです。</w:t>
      </w:r>
    </w:p>
    <w:p>
      <w:r>
        <w:t>1　たぶん</w:t>
        <w:tab/>
        <w:tab/>
        <w:t>2　きっと</w:t>
        <w:tab/>
        <w:tab/>
        <w:t>3　とても</w:t>
        <w:tab/>
        <w:tab/>
        <w:t>4　ぜんぜん</w:t>
        <w:br/>
        <w:br/>
        <w:t>16. （  　　　　　 ）の　ぶんと　だいたい　おなじ　いみの　ぶんが　あります。</w:t>
      </w:r>
    </w:p>
    <w:p>
      <w:r>
        <w:t>この　くつは　おおきすぎます。</w:t>
      </w:r>
    </w:p>
    <w:p>
      <w:r>
        <w:t>1　この　くつは　ちいさいです。</w:t>
      </w:r>
    </w:p>
    <w:p>
      <w:r>
        <w:t>2　この　くつは　ふつうです。</w:t>
      </w:r>
    </w:p>
    <w:p>
      <w:r>
        <w:t>3　この　くつは　おおきいです。</w:t>
      </w:r>
    </w:p>
    <w:p>
      <w:r>
        <w:t>4　この　くつは　ちょうどいいです。</w:t>
      </w:r>
    </w:p>
    <w:p>
      <w:r>
        <w:t>17. （  　　　　　 ）に　何を　入れますか。</w:t>
      </w:r>
    </w:p>
    <w:p>
      <w:r>
        <w:t>じぶんで　（  　　　　　 ）を　つくりました。</w:t>
      </w:r>
    </w:p>
    <w:p>
      <w:r>
        <w:t>1　けんか</w:t>
        <w:tab/>
        <w:tab/>
        <w:t>2　しゅくだい</w:t>
        <w:tab/>
        <w:tab/>
        <w:t>3　おかし</w:t>
        <w:tab/>
        <w:tab/>
        <w:t>4　てがみ</w:t>
        <w:br/>
        <w:br/>
        <w:t>18. （  　　　　　 ）の　ことばは　どう　かきますか。</w:t>
      </w:r>
    </w:p>
    <w:p>
      <w:r>
        <w:t>しゅくだいは　（  　　　　　 ）か。</w:t>
      </w:r>
    </w:p>
    <w:p>
      <w:r>
        <w:t>1　おわりました</w:t>
        <w:tab/>
        <w:tab/>
        <w:t>2　はじめました</w:t>
        <w:tab/>
        <w:tab/>
        <w:t>3　わかりました</w:t>
        <w:tab/>
        <w:tab/>
        <w:t>4　ききました</w:t>
        <w:br/>
        <w:br/>
        <w:t>19. （  　　　　　 ）に　何を　入れますか。</w:t>
      </w:r>
    </w:p>
    <w:p>
      <w:r>
        <w:t>朝ごはんを　（  　　　　　 ）　学校へ　行きました。</w:t>
      </w:r>
    </w:p>
    <w:p>
      <w:r>
        <w:t>1　たべないで</w:t>
        <w:tab/>
        <w:tab/>
        <w:t>2　たべて</w:t>
        <w:tab/>
        <w:tab/>
        <w:t>3　たべながら</w:t>
        <w:tab/>
        <w:tab/>
        <w:t>4　たべた</w:t>
        <w:br/>
        <w:br/>
        <w:t>20. （  　　　　　 ）の　ぶんと　だいたい　おなじ　いみの　ぶんが　あります。</w:t>
      </w:r>
    </w:p>
    <w:p>
      <w:r>
        <w:t>わたしは　友だちが　ほしいです。</w:t>
      </w:r>
    </w:p>
    <w:p>
      <w:r>
        <w:t>1　わたしは　友だちが　たくさん　います。</w:t>
      </w:r>
    </w:p>
    <w:p>
      <w:r>
        <w:t>2　わたしは　新しい　友だちが　ほしいです。</w:t>
      </w:r>
    </w:p>
    <w:p>
      <w:r>
        <w:t>3　わたしは　友だちに　あいたいです。</w:t>
      </w:r>
    </w:p>
    <w:p>
      <w:r>
        <w:t>4　わたしは　友だちが　いりません。</w:t>
      </w:r>
    </w:p>
    <w:p>
      <w:r>
        <w:t>**Answers:**</w:t>
        <w:br/>
        <w:br/>
        <w:t xml:space="preserve">1. 1  </w:t>
        <w:br/>
        <w:t xml:space="preserve">2. 1  </w:t>
        <w:br/>
        <w:t xml:space="preserve">3. 1  </w:t>
        <w:br/>
        <w:t xml:space="preserve">4. 1  </w:t>
        <w:br/>
        <w:t xml:space="preserve">5. 4  </w:t>
        <w:br/>
        <w:t xml:space="preserve">6. 2  </w:t>
        <w:br/>
        <w:t xml:space="preserve">7. 1  </w:t>
        <w:br/>
        <w:t xml:space="preserve">8. 4  </w:t>
        <w:br/>
        <w:t xml:space="preserve">9. 2  </w:t>
        <w:br/>
        <w:t xml:space="preserve">10. 1  </w:t>
        <w:br/>
        <w:t xml:space="preserve">11. 4  </w:t>
        <w:br/>
        <w:t xml:space="preserve">12. 2  </w:t>
        <w:br/>
        <w:t xml:space="preserve">13. 3  </w:t>
        <w:br/>
        <w:t xml:space="preserve">14. 1  </w:t>
        <w:br/>
        <w:t xml:space="preserve">15. 3  </w:t>
        <w:br/>
        <w:t xml:space="preserve">16. 3  </w:t>
        <w:br/>
        <w:t xml:space="preserve">17. 3  </w:t>
        <w:br/>
        <w:t xml:space="preserve">18. 1  </w:t>
        <w:br/>
        <w:t xml:space="preserve">19. 2  </w:t>
        <w:br/>
        <w:t xml:space="preserve">20. 2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