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Here are 20 new practice questions designed to help students improve their understanding of similar grammar and vocabulary points at the JLPT N4 level:</w:t>
        <w:br/>
        <w:br/>
        <w:t>1. （  　　　　　 ）に入れますか。</w:t>
      </w:r>
    </w:p>
    <w:p>
      <w:r>
        <w:t>1・2・3・4から一つ選んでください。</w:t>
      </w:r>
    </w:p>
    <w:p>
      <w:r>
        <w:t>「このケーキは（  　　　　　 ）甘くないので、食べやすいです。</w:t>
      </w:r>
    </w:p>
    <w:p>
      <w:r>
        <w:t>」</w:t>
        <w:br/>
        <w:t>1. あまり</w:t>
        <w:br/>
        <w:t>2. もっと</w:t>
        <w:br/>
        <w:t>3. すぐに</w:t>
        <w:br/>
        <w:t>4. まったく</w:t>
        <w:br/>
        <w:br/>
        <w:t>2. （  　　　　　 ）に入れますか。</w:t>
      </w:r>
    </w:p>
    <w:p>
      <w:r>
        <w:t>1・2・3・4から一つ選んでください。</w:t>
      </w:r>
    </w:p>
    <w:p>
      <w:r>
        <w:t>「山田さんは、（  　　　　　 ）するはずです。</w:t>
      </w:r>
    </w:p>
    <w:p>
      <w:r>
        <w:t>」</w:t>
        <w:br/>
        <w:t>1. 来なかった</w:t>
        <w:br/>
        <w:t>2. 来る</w:t>
        <w:br/>
        <w:t>3. 来た</w:t>
        <w:br/>
        <w:t>4. 来ない</w:t>
        <w:br/>
        <w:br/>
        <w:t>3. （  　　　　　 ）に入れますか。</w:t>
      </w:r>
    </w:p>
    <w:p>
      <w:r>
        <w:t>1・2・3・4から一つ選んでください。</w:t>
      </w:r>
    </w:p>
    <w:p>
      <w:r>
        <w:t>「昨日、彼に会った（  　　　　　 ）、元気そうだった。</w:t>
      </w:r>
    </w:p>
    <w:p>
      <w:r>
        <w:t>」</w:t>
        <w:br/>
        <w:t>1. に</w:t>
        <w:br/>
        <w:t>2. から</w:t>
        <w:br/>
        <w:t>3. けど</w:t>
        <w:br/>
        <w:t>4. し</w:t>
        <w:br/>
        <w:br/>
        <w:t>4. （  　　　　　 ）に入れますか。</w:t>
      </w:r>
    </w:p>
    <w:p>
      <w:r>
        <w:t>1・2・3・4から一つ選んでください。</w:t>
      </w:r>
    </w:p>
    <w:p>
      <w:r>
        <w:t>「その映画はあまり面白く（  　　　　　 ）。</w:t>
      </w:r>
    </w:p>
    <w:p>
      <w:r>
        <w:t>」</w:t>
        <w:br/>
        <w:t>1. ありません</w:t>
        <w:br/>
        <w:t>2. なくて</w:t>
        <w:br/>
        <w:t>3. なく</w:t>
        <w:br/>
        <w:t>4. なかった</w:t>
        <w:br/>
        <w:br/>
        <w:t>5. （  　　　　　 ）に入れますか。</w:t>
      </w:r>
    </w:p>
    <w:p>
      <w:r>
        <w:t>1・2・3・4から一つ選んでください。</w:t>
      </w:r>
    </w:p>
    <w:p>
      <w:r>
        <w:t>「彼は勉強をする（  　　　　　 ）、いつも寝ている。</w:t>
      </w:r>
    </w:p>
    <w:p>
      <w:r>
        <w:t>」</w:t>
        <w:br/>
        <w:t>1. のに</w:t>
        <w:br/>
        <w:t>2. から</w:t>
        <w:br/>
        <w:t>3. ので</w:t>
        <w:br/>
        <w:t>4. なら</w:t>
        <w:br/>
        <w:br/>
        <w:t>6. （  　　　　　 ）に入れますか。</w:t>
      </w:r>
    </w:p>
    <w:p>
      <w:r>
        <w:t>1・2・3・4から一つ選んでください。</w:t>
      </w:r>
    </w:p>
    <w:p>
      <w:r>
        <w:t>「この本は（  　　　　　 ）読むべきです。</w:t>
      </w:r>
    </w:p>
    <w:p>
      <w:r>
        <w:t>」</w:t>
        <w:br/>
        <w:t>1. 早く</w:t>
        <w:br/>
        <w:t>2. どんなに</w:t>
        <w:br/>
        <w:t>3. ぜひ</w:t>
        <w:br/>
        <w:t>4. まだ</w:t>
        <w:br/>
        <w:br/>
        <w:t>7. （  　　　　　 ）に入れますか。</w:t>
      </w:r>
    </w:p>
    <w:p>
      <w:r>
        <w:t>1・2・3・4から一つ選んでください。</w:t>
      </w:r>
    </w:p>
    <w:p>
      <w:r>
        <w:t>「部屋をそうじ（  　　　　　 ）から、読書をしました。</w:t>
      </w:r>
    </w:p>
    <w:p>
      <w:r>
        <w:t>」</w:t>
        <w:br/>
        <w:t>1. した</w:t>
        <w:br/>
        <w:t>2. して</w:t>
        <w:br/>
        <w:t>3. する</w:t>
        <w:br/>
        <w:t>4. し</w:t>
        <w:br/>
        <w:br/>
        <w:t>8. （  　　　　　 ）に入れますか。</w:t>
      </w:r>
    </w:p>
    <w:p>
      <w:r>
        <w:t>1・2・3・4から一つ選んでください。</w:t>
      </w:r>
    </w:p>
    <w:p>
      <w:r>
        <w:t>「さくぶんを（  　　　　　 ）ために、辞書を使いました。</w:t>
      </w:r>
    </w:p>
    <w:p>
      <w:r>
        <w:t>」</w:t>
        <w:br/>
        <w:t>1. 書く</w:t>
        <w:br/>
        <w:t>2. 書いて</w:t>
        <w:br/>
        <w:t>3. 書いた</w:t>
        <w:br/>
        <w:t>4. 書かない</w:t>
        <w:br/>
        <w:br/>
        <w:t>9. （  　　　　　 ）に入れますか。</w:t>
      </w:r>
    </w:p>
    <w:p>
      <w:r>
        <w:t>1・2・3・4から一つ選んでください。</w:t>
      </w:r>
    </w:p>
    <w:p>
      <w:r>
        <w:t>「さかなを（  　　　　　 ）としましたが、失敗しました。</w:t>
      </w:r>
    </w:p>
    <w:p>
      <w:r>
        <w:t>」</w:t>
        <w:br/>
        <w:t>1. つける</w:t>
        <w:br/>
        <w:t>2. つって</w:t>
        <w:br/>
        <w:t>3. つろう</w:t>
        <w:br/>
        <w:t>4. つら</w:t>
        <w:br/>
        <w:br/>
        <w:t>10. （  　　　　　 ）に入れますか。</w:t>
      </w:r>
    </w:p>
    <w:p>
      <w:r>
        <w:t>1・2・3・4から一つ選んでください。</w:t>
      </w:r>
    </w:p>
    <w:p>
      <w:r>
        <w:t>「試験のとき（  　　　　　 ）鉛筆を持っていますか。</w:t>
      </w:r>
    </w:p>
    <w:p>
      <w:r>
        <w:t>」</w:t>
        <w:br/>
        <w:t>1. より</w:t>
        <w:br/>
        <w:t>2. ように</w:t>
        <w:br/>
        <w:t>3. ために</w:t>
        <w:br/>
        <w:t>4. しか</w:t>
        <w:br/>
        <w:br/>
        <w:t>11. （  　　　　　 ）に入れますか。</w:t>
      </w:r>
    </w:p>
    <w:p>
      <w:r>
        <w:t>1・2・3・4から一つ選んでください。</w:t>
      </w:r>
    </w:p>
    <w:p>
      <w:r>
        <w:t>「友達に（  　　　　　 ）ために、メールを送りました。</w:t>
      </w:r>
    </w:p>
    <w:p>
      <w:r>
        <w:t>」</w:t>
        <w:br/>
        <w:t>1. 会う</w:t>
        <w:br/>
        <w:t>2. 会った</w:t>
        <w:br/>
        <w:t>3. 会わ</w:t>
        <w:br/>
        <w:t>4. 会え</w:t>
        <w:br/>
        <w:br/>
        <w:t>12. （  　　　　　 ）に入れますか。</w:t>
      </w:r>
    </w:p>
    <w:p>
      <w:r>
        <w:t>1・2・3・4から一つ選んでください。</w:t>
      </w:r>
    </w:p>
    <w:p>
      <w:r>
        <w:t>「彼はまだ（  　　　　　 ）ことがありません。</w:t>
      </w:r>
    </w:p>
    <w:p>
      <w:r>
        <w:t>」</w:t>
        <w:br/>
        <w:t>1. 結婚した</w:t>
        <w:br/>
        <w:t>2. 結婚する</w:t>
        <w:br/>
        <w:t>3. 結婚して</w:t>
        <w:br/>
        <w:t>4. 結婚し</w:t>
        <w:br/>
        <w:br/>
        <w:t>13. （  　　　　　 ）に入れますか。</w:t>
      </w:r>
    </w:p>
    <w:p>
      <w:r>
        <w:t>1・2・3・4から一つ選んでください。</w:t>
      </w:r>
    </w:p>
    <w:p>
      <w:r>
        <w:t>「この料理は思ったより（  　　　　　 ）。</w:t>
      </w:r>
    </w:p>
    <w:p>
      <w:r>
        <w:t>」</w:t>
        <w:br/>
        <w:t>1. おいしかった</w:t>
        <w:br/>
        <w:t>2. おいしく</w:t>
        <w:br/>
        <w:t>3. おいし</w:t>
        <w:br/>
        <w:t>4. おいしい</w:t>
        <w:br/>
        <w:br/>
        <w:t>14. （  　　　　　 ）に入れますか。</w:t>
      </w:r>
    </w:p>
    <w:p>
      <w:r>
        <w:t>1・2・3・4から一つ選んでください。</w:t>
      </w:r>
    </w:p>
    <w:p>
      <w:r>
        <w:t>「かれは（  　　　　　 ）を持っているから、仕事がうまくいきます。</w:t>
      </w:r>
    </w:p>
    <w:p>
      <w:r>
        <w:t>」</w:t>
        <w:br/>
        <w:t>1. 才能</w:t>
        <w:br/>
        <w:t>2. 才能がない</w:t>
        <w:br/>
        <w:t>3. 才能を</w:t>
        <w:br/>
        <w:t>4. 才能が</w:t>
        <w:br/>
        <w:br/>
        <w:t>15. （  　　　　　 ）に入れますか。</w:t>
      </w:r>
    </w:p>
    <w:p>
      <w:r>
        <w:t>1・2・3・4から一つ選んでください。</w:t>
      </w:r>
    </w:p>
    <w:p>
      <w:r>
        <w:t>「このレストランは、とても（  　　　　　 ）です。</w:t>
      </w:r>
    </w:p>
    <w:p>
      <w:r>
        <w:t>」</w:t>
        <w:br/>
        <w:t>1. 高さ</w:t>
        <w:br/>
        <w:t>2. 高く</w:t>
        <w:br/>
        <w:t>3. 高い</w:t>
        <w:br/>
        <w:t>4. 高かった</w:t>
        <w:br/>
        <w:br/>
        <w:t>16. （  　　　　　 ）に入れますか。</w:t>
      </w:r>
    </w:p>
    <w:p>
      <w:r>
        <w:t>1・2・3・4から一つ選んでください。</w:t>
      </w:r>
    </w:p>
    <w:p>
      <w:r>
        <w:t>「私の家は（  　　　　　 ）から、静かです。</w:t>
      </w:r>
    </w:p>
    <w:p>
      <w:r>
        <w:t>」</w:t>
        <w:br/>
        <w:t>1. 都会</w:t>
        <w:br/>
        <w:t>2. 都市</w:t>
        <w:br/>
        <w:t>3. 田舎</w:t>
        <w:br/>
        <w:t>4. 町</w:t>
        <w:br/>
        <w:br/>
        <w:t>17. （  　　　　　 ）に入れますか。</w:t>
      </w:r>
    </w:p>
    <w:p>
      <w:r>
        <w:t>1・2・3・4から一つ選んでください。</w:t>
      </w:r>
    </w:p>
    <w:p>
      <w:r>
        <w:t>「彼は日本に行く（  　　　　　 ）です。</w:t>
      </w:r>
    </w:p>
    <w:p>
      <w:r>
        <w:t>」</w:t>
        <w:br/>
        <w:t>1. こと</w:t>
        <w:br/>
        <w:t>2. つもり</w:t>
        <w:br/>
        <w:t>3. 予定</w:t>
        <w:br/>
        <w:t>4. ところ</w:t>
        <w:br/>
        <w:br/>
        <w:t>18. （  　　　　　 ）に入れますか。</w:t>
      </w:r>
    </w:p>
    <w:p>
      <w:r>
        <w:t>1・2・3・4から一つ選んでください。</w:t>
      </w:r>
    </w:p>
    <w:p>
      <w:r>
        <w:t>「天気が良かったので、（  　　　　　 ）しました。</w:t>
      </w:r>
    </w:p>
    <w:p>
      <w:r>
        <w:t>」</w:t>
        <w:br/>
        <w:t>1. 散歩</w:t>
        <w:br/>
        <w:t>2. 散歩を</w:t>
        <w:br/>
        <w:t>3. 散歩の</w:t>
        <w:br/>
        <w:t>4. 散歩が</w:t>
        <w:br/>
        <w:br/>
        <w:t>19. （  　　　　　 ）に入れますか。</w:t>
      </w:r>
    </w:p>
    <w:p>
      <w:r>
        <w:t>1・2・3・4から一つ選んでください。</w:t>
      </w:r>
    </w:p>
    <w:p>
      <w:r>
        <w:t>「わたしは（  　　　　　 ）が大好きです。</w:t>
      </w:r>
    </w:p>
    <w:p>
      <w:r>
        <w:t>」</w:t>
        <w:br/>
        <w:t>1. 音楽</w:t>
        <w:br/>
        <w:t>2. 音楽の</w:t>
        <w:br/>
        <w:t>3. 音楽を</w:t>
        <w:br/>
        <w:t>4. 音楽で</w:t>
        <w:br/>
        <w:br/>
        <w:t>20. （  　　　　　 ）に入れますか。</w:t>
      </w:r>
    </w:p>
    <w:p>
      <w:r>
        <w:t>1・2・3・4から一つ選んでください。</w:t>
      </w:r>
    </w:p>
    <w:p>
      <w:r>
        <w:t>「お金が（  　　　　　 ）ので、旅行に行けません。</w:t>
      </w:r>
    </w:p>
    <w:p>
      <w:r>
        <w:t>」</w:t>
        <w:br/>
        <w:t>1. ない</w:t>
        <w:br/>
        <w:t>2. なく</w:t>
        <w:br/>
        <w:t>3. ないで</w:t>
        <w:br/>
        <w:t>4. ないし</w:t>
        <w:br/>
        <w:br/>
        <w:t>**Answers:**</w:t>
        <w:br/>
        <w:t>1. 1</w:t>
        <w:br/>
        <w:t>2. 2</w:t>
        <w:br/>
        <w:t>3. 3</w:t>
        <w:br/>
        <w:t>4. 4</w:t>
        <w:br/>
        <w:t>5. 1</w:t>
        <w:br/>
        <w:t>6. 3</w:t>
        <w:br/>
        <w:t>7. 2</w:t>
        <w:br/>
        <w:t>8. 1</w:t>
        <w:br/>
        <w:t>9. 3</w:t>
        <w:br/>
        <w:t>10. 2</w:t>
        <w:br/>
        <w:t>11. 1</w:t>
        <w:br/>
        <w:t>12. 2</w:t>
        <w:br/>
        <w:t>13. 1</w:t>
        <w:br/>
        <w:t>14. 1</w:t>
        <w:br/>
        <w:t>15. 3</w:t>
        <w:br/>
        <w:t>16. 3</w:t>
        <w:br/>
        <w:t>17. 2</w:t>
        <w:br/>
        <w:t>18. 1</w:t>
        <w:br/>
        <w:t>19. 1</w:t>
        <w:br/>
        <w:t>20. 1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