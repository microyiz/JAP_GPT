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improve their understanding of similar grammar and vocabulary points at the Japanese Language Proficiency Test N4 level:</w:t>
        <w:br/>
        <w:br/>
        <w:t>1. （  　　　　　 ）を　食べたあと、　歯を　みがく　ことにしています。</w:t>
      </w:r>
    </w:p>
    <w:p>
      <w:r>
        <w:t>1. 食べ物</w:t>
        <w:br/>
        <w:t xml:space="preserve">   2. ごはん</w:t>
        <w:br/>
        <w:t xml:space="preserve">   3. くだもの</w:t>
        <w:br/>
        <w:t xml:space="preserve">   4. お菓子</w:t>
        <w:br/>
        <w:br/>
        <w:t>2. わたしの　友だちは　日本語の　勉強が　（  　　　　　 ）です。</w:t>
      </w:r>
    </w:p>
    <w:p>
      <w:r>
        <w:t>1. むずかしい</w:t>
        <w:br/>
        <w:t xml:space="preserve">   2. たのしい</w:t>
        <w:br/>
        <w:t xml:space="preserve">   3. へただ</w:t>
        <w:br/>
        <w:t xml:space="preserve">   4. とくい</w:t>
        <w:br/>
        <w:br/>
        <w:t>3. 田中さんは、（  　　　　　 ）ことが　できません。</w:t>
      </w:r>
    </w:p>
    <w:p>
      <w:r>
        <w:t>1. 泳ぐ</w:t>
        <w:br/>
        <w:t xml:space="preserve">   2. 走る</w:t>
        <w:br/>
        <w:t xml:space="preserve">   3. 歌う</w:t>
        <w:br/>
        <w:t xml:space="preserve">   4. 読む</w:t>
        <w:br/>
        <w:br/>
        <w:t>4. わたしは　毎朝　（  　　　　　 ）を　飲んで　います。</w:t>
      </w:r>
    </w:p>
    <w:p>
      <w:r>
        <w:t>1. コーヒー</w:t>
        <w:br/>
        <w:t xml:space="preserve">   2. 牛乳</w:t>
        <w:br/>
        <w:t xml:space="preserve">   3. お茶</w:t>
        <w:br/>
        <w:t xml:space="preserve">   4. 水</w:t>
        <w:br/>
        <w:br/>
        <w:t>5. こんな　遠い　ところに　（  　　　　　 ）とは　思いませんでした。</w:t>
      </w:r>
    </w:p>
    <w:p>
      <w:r>
        <w:t>1. 来る</w:t>
        <w:br/>
        <w:t xml:space="preserve">   2. 行く</w:t>
        <w:br/>
        <w:t xml:space="preserve">   3. 帰る</w:t>
        <w:br/>
        <w:t xml:space="preserve">   4. 住む</w:t>
        <w:br/>
        <w:br/>
        <w:t>6. 天気が　よかったら、（  　　　　　 ）に　行きましょう。</w:t>
      </w:r>
    </w:p>
    <w:p>
      <w:r>
        <w:t>1. 図書館</w:t>
        <w:br/>
        <w:t xml:space="preserve">   2. 公園</w:t>
        <w:br/>
        <w:t xml:space="preserve">   3. 病院</w:t>
        <w:br/>
        <w:t xml:space="preserve">   4. 郵便局</w:t>
        <w:br/>
        <w:br/>
        <w:t>7. あの　店で　（  　　　　　 ）の　お菓子を　買いました。</w:t>
      </w:r>
    </w:p>
    <w:p>
      <w:r>
        <w:t>1. 有名</w:t>
        <w:br/>
        <w:t xml:space="preserve">   2. おいしい</w:t>
        <w:br/>
        <w:t xml:space="preserve">   3. きれい</w:t>
        <w:br/>
        <w:t xml:space="preserve">   4. すてき</w:t>
        <w:br/>
        <w:br/>
        <w:t>8. わたしは　毎日　（  　　　　　 ）して　います。</w:t>
      </w:r>
    </w:p>
    <w:p>
      <w:r>
        <w:t>1. 勉強</w:t>
        <w:br/>
        <w:t xml:space="preserve">   2. 料理</w:t>
        <w:br/>
        <w:t xml:space="preserve">   3. 掃除</w:t>
        <w:br/>
        <w:t xml:space="preserve">   4. 運動</w:t>
        <w:br/>
        <w:br/>
        <w:t>9. いっしょに　カラオケに　（  　　　　　 ）？</w:t>
      </w:r>
    </w:p>
    <w:p>
      <w:r>
        <w:t>1. 行かない</w:t>
        <w:br/>
        <w:t xml:space="preserve">   2. 行こう</w:t>
        <w:br/>
        <w:t xml:space="preserve">   3. 行きましょう</w:t>
        <w:br/>
        <w:t xml:space="preserve">   4. 行く</w:t>
        <w:br/>
        <w:br/>
        <w:t>10. 彼は　毎週　映画を　（  　　　　　 ）のが　好きです。</w:t>
      </w:r>
    </w:p>
    <w:p>
      <w:r>
        <w:t>1. 見る</w:t>
        <w:br/>
        <w:t xml:space="preserve">    2. 見て</w:t>
        <w:br/>
        <w:t xml:space="preserve">    3. 見るの</w:t>
        <w:br/>
        <w:t xml:space="preserve">    4. 見た</w:t>
        <w:br/>
        <w:br/>
        <w:t>11. 旅行の　ために　（  　　　　　 ）を　準備しました。</w:t>
      </w:r>
    </w:p>
    <w:p>
      <w:r>
        <w:t>1. お金</w:t>
        <w:br/>
        <w:t xml:space="preserve">    2. かばん</w:t>
        <w:br/>
        <w:t xml:space="preserve">    3. 服</w:t>
        <w:br/>
        <w:t xml:space="preserve">    4. 食べ物</w:t>
        <w:br/>
        <w:br/>
        <w:t>12. この　町は　（  　　　　　 ）から、　住みやすいです。</w:t>
      </w:r>
    </w:p>
    <w:p>
      <w:r>
        <w:t>1. にぎやか</w:t>
        <w:br/>
        <w:t xml:space="preserve">    2. 静か</w:t>
        <w:br/>
        <w:t xml:space="preserve">    3. 暖かい</w:t>
        <w:br/>
        <w:t xml:space="preserve">    4. 寒い</w:t>
        <w:br/>
        <w:br/>
        <w:t>13. もう　（  　　　　　 ）を　すませましたか。</w:t>
      </w:r>
    </w:p>
    <w:p>
      <w:r>
        <w:t>1. しゅくだい</w:t>
        <w:br/>
        <w:t xml:space="preserve">    2. 仕事</w:t>
        <w:br/>
        <w:t xml:space="preserve">    3. 食事</w:t>
        <w:br/>
        <w:t xml:space="preserve">    4. 買い物</w:t>
        <w:br/>
        <w:br/>
        <w:t>14. 彼女は　長い　（  　　　　　 ）が　きれいです。</w:t>
      </w:r>
    </w:p>
    <w:p>
      <w:r>
        <w:t>1. 髪</w:t>
        <w:br/>
        <w:t xml:space="preserve">    2. 目</w:t>
        <w:br/>
        <w:t xml:space="preserve">    3. 手</w:t>
        <w:br/>
        <w:t xml:space="preserve">    4. 足</w:t>
        <w:br/>
        <w:br/>
        <w:t>15. 母は　毎朝　（  　　　　　 ）を　作ります。</w:t>
      </w:r>
    </w:p>
    <w:p>
      <w:r>
        <w:t>1. サンドイッチ</w:t>
        <w:br/>
        <w:t xml:space="preserve">    2. パン</w:t>
        <w:br/>
        <w:t xml:space="preserve">    3. スープ</w:t>
        <w:br/>
        <w:t xml:space="preserve">    4. ご飯</w:t>
        <w:br/>
        <w:br/>
        <w:t>16. 今年　日本に　（  　　　　　 ）　予定です。</w:t>
      </w:r>
    </w:p>
    <w:p>
      <w:r>
        <w:t>1. 行く</w:t>
        <w:br/>
        <w:t xml:space="preserve">    2. 来る</w:t>
        <w:br/>
        <w:t xml:space="preserve">    3. 帰る</w:t>
        <w:br/>
        <w:t xml:space="preserve">    4. 住む</w:t>
        <w:br/>
        <w:br/>
        <w:t>17. 彼は　（  　　　　　 ）が　上手です。</w:t>
      </w:r>
    </w:p>
    <w:p>
      <w:r>
        <w:t>1. 野球</w:t>
        <w:br/>
        <w:t xml:space="preserve">    2. 歌</w:t>
        <w:br/>
        <w:t xml:space="preserve">    3. 絵</w:t>
        <w:br/>
        <w:t xml:space="preserve">    4. ダンス</w:t>
        <w:br/>
        <w:br/>
        <w:t>18. あなたの　（  　　　　　 ）は　どこですか？</w:t>
      </w:r>
    </w:p>
    <w:p>
      <w:r>
        <w:t>1. 家</w:t>
        <w:br/>
        <w:t xml:space="preserve">    2. 住所</w:t>
        <w:br/>
        <w:t xml:space="preserve">    3. 出身</w:t>
        <w:br/>
        <w:t xml:space="preserve">    4. 学校</w:t>
        <w:br/>
        <w:br/>
        <w:t>19. 彼女は　（  　　　　　 ）を　使って　料理を　します。</w:t>
      </w:r>
    </w:p>
    <w:p>
      <w:r>
        <w:t>1. ナイフ</w:t>
        <w:br/>
        <w:t xml:space="preserve">    2. お箸</w:t>
        <w:br/>
        <w:t xml:space="preserve">    3. フォーク</w:t>
        <w:br/>
        <w:t xml:space="preserve">    4. スプーン</w:t>
        <w:br/>
        <w:br/>
        <w:t>20. 週末は　（  　　　　　 ）を　読んで　すごします。</w:t>
      </w:r>
    </w:p>
    <w:p>
      <w:r>
        <w:t>1. 新聞</w:t>
        <w:br/>
        <w:t xml:space="preserve">    2. 雑誌</w:t>
        <w:br/>
        <w:t xml:space="preserve">    3. 本</w:t>
        <w:br/>
        <w:t xml:space="preserve">    4. マンガ</w:t>
        <w:br/>
        <w:br/>
        <w:t>**Answers:**</w:t>
        <w:br/>
        <w:br/>
        <w:t xml:space="preserve">1. 4  </w:t>
        <w:br/>
        <w:t xml:space="preserve">2. 4  </w:t>
        <w:br/>
        <w:t xml:space="preserve">3. 1  </w:t>
        <w:br/>
        <w:t xml:space="preserve">4. 3  </w:t>
        <w:br/>
        <w:t xml:space="preserve">5. 2  </w:t>
        <w:br/>
        <w:t xml:space="preserve">6. 2  </w:t>
        <w:br/>
        <w:t xml:space="preserve">7. 2  </w:t>
        <w:br/>
        <w:t xml:space="preserve">8. 4  </w:t>
        <w:br/>
        <w:t xml:space="preserve">9. 3  </w:t>
        <w:br/>
        <w:t xml:space="preserve">10. 1  </w:t>
        <w:br/>
        <w:t xml:space="preserve">11. 1  </w:t>
        <w:br/>
        <w:t xml:space="preserve">12. 2  </w:t>
        <w:br/>
        <w:t xml:space="preserve">13. 3  </w:t>
        <w:br/>
        <w:t xml:space="preserve">14. 1  </w:t>
        <w:br/>
        <w:t xml:space="preserve">15. 4  </w:t>
        <w:br/>
        <w:t xml:space="preserve">16. 1  </w:t>
        <w:br/>
        <w:t xml:space="preserve">17. 4  </w:t>
        <w:br/>
        <w:t xml:space="preserve">18. 3  </w:t>
        <w:br/>
        <w:t xml:space="preserve">19. 2  </w:t>
        <w:br/>
        <w:t xml:space="preserve">20. 3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