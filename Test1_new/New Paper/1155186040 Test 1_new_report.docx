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or vocabulary points at the N4 level:</w:t>
        <w:br/>
        <w:br/>
        <w:t>1. （  　　　　　 ）に　何を　入れますか。</w:t>
      </w:r>
    </w:p>
    <w:p>
      <w:r>
        <w:t>彼は　けっして　うそを　（  　　　　　 ）。</w:t>
      </w:r>
    </w:p>
    <w:p>
      <w:r>
        <w:t>1. つかいます</w:t>
        <w:br/>
        <w:t>2. つきません</w:t>
        <w:br/>
        <w:t>3. つけません</w:t>
        <w:br/>
        <w:t>4. つきます</w:t>
        <w:br/>
        <w:br/>
        <w:t>2. （  　　　　　 ）に　何を　入れますか。</w:t>
      </w:r>
    </w:p>
    <w:p>
      <w:r>
        <w:t>すしを　（  　　　　　 ）が、まだ食べていません。</w:t>
      </w:r>
    </w:p>
    <w:p>
      <w:r>
        <w:t>1. 食べたい</w:t>
        <w:br/>
        <w:t>2. 食べる</w:t>
        <w:br/>
        <w:t>3. 食べよう</w:t>
        <w:br/>
        <w:t>4. 食べて</w:t>
        <w:br/>
        <w:br/>
        <w:t>3. （  　　　　　 ）に　何を　入れますか。</w:t>
      </w:r>
    </w:p>
    <w:p>
      <w:r>
        <w:t>あの人は　かばんを　（  　　　　　 ）　歩いています。</w:t>
      </w:r>
    </w:p>
    <w:p>
      <w:r>
        <w:t>1. もって</w:t>
        <w:br/>
        <w:t>2. もっていない</w:t>
        <w:br/>
        <w:t>3. もたない</w:t>
        <w:br/>
        <w:t>4. もてない</w:t>
        <w:br/>
        <w:br/>
        <w:t>4. （  　　　　　 ）に　何を　入れますか。</w:t>
      </w:r>
    </w:p>
    <w:p>
      <w:r>
        <w:t>ここで　写真を　（  　　　　　 ）もいいですか。</w:t>
      </w:r>
    </w:p>
    <w:p>
      <w:r>
        <w:t>1. とる</w:t>
        <w:br/>
        <w:t>2. とって</w:t>
        <w:br/>
        <w:t>3. とり</w:t>
        <w:br/>
        <w:t>4. とった</w:t>
        <w:br/>
        <w:br/>
        <w:t>5. （  　　　　　 ）に　何を　入れますか。</w:t>
      </w:r>
    </w:p>
    <w:p>
      <w:r>
        <w:t>この本は　とても　（  　　　　　 ）です。</w:t>
      </w:r>
    </w:p>
    <w:p>
      <w:r>
        <w:t>1. おもしろい</w:t>
        <w:br/>
        <w:t>2. つまらない</w:t>
        <w:br/>
        <w:t>3. いい</w:t>
        <w:br/>
        <w:t>4. わるい</w:t>
        <w:br/>
        <w:br/>
        <w:t>6. （  　　　　　 ）に　何を　入れますか。</w:t>
      </w:r>
    </w:p>
    <w:p>
      <w:r>
        <w:t>彼女は　ねこが　（  　　　　　 ）です。</w:t>
      </w:r>
    </w:p>
    <w:p>
      <w:r>
        <w:t>1. 好き</w:t>
        <w:br/>
        <w:t>2. すきな</w:t>
        <w:br/>
        <w:t>3. すき</w:t>
        <w:br/>
        <w:t>4. す</w:t>
        <w:br/>
        <w:br/>
        <w:t>7. （  　　　　　 ）に　何を　入れますか。</w:t>
      </w:r>
    </w:p>
    <w:p>
      <w:r>
        <w:t>あの店は　（  　　　　　 ）が　高いです。</w:t>
      </w:r>
    </w:p>
    <w:p>
      <w:r>
        <w:t>1. 料理</w:t>
        <w:br/>
        <w:t>2. ねだん</w:t>
        <w:br/>
        <w:t>3. きょうみ</w:t>
        <w:br/>
        <w:t>4. りょうり</w:t>
        <w:br/>
        <w:br/>
        <w:t>8. （  　　　　　 ）に　何を　入れますか。</w:t>
      </w:r>
    </w:p>
    <w:p>
      <w:r>
        <w:t>毎日　少しずつ　日本語を　（  　　　　　 ）ことにしました。</w:t>
      </w:r>
    </w:p>
    <w:p>
      <w:r>
        <w:t>1. 勉強する</w:t>
        <w:br/>
        <w:t>2. 勉強して</w:t>
        <w:br/>
        <w:t>3. 勉強します</w:t>
        <w:br/>
        <w:t>4. 勉強した</w:t>
        <w:br/>
        <w:br/>
        <w:t>9. （  　　　　　 ）に　何を　入れますか。</w:t>
      </w:r>
    </w:p>
    <w:p>
      <w:r>
        <w:t>田中さんが　（  　　　　　 ）と　思います。</w:t>
      </w:r>
    </w:p>
    <w:p>
      <w:r>
        <w:t>1. くる</w:t>
        <w:br/>
        <w:t>2. こない</w:t>
        <w:br/>
        <w:t>3. きた</w:t>
        <w:br/>
        <w:t>4. きない</w:t>
        <w:br/>
        <w:br/>
        <w:t>10. （  　　　　　 ）に　何を　入れますか。</w:t>
      </w:r>
    </w:p>
    <w:p>
      <w:r>
        <w:t>明日　（  　　　　　 ）うちに　帰ります。</w:t>
      </w:r>
    </w:p>
    <w:p>
      <w:r>
        <w:t>1. 三時まで</w:t>
        <w:br/>
        <w:t>2. 三時までに</w:t>
        <w:br/>
        <w:t>3. 三時ごろ</w:t>
        <w:br/>
        <w:t>4. 三時すぎ</w:t>
        <w:br/>
        <w:br/>
        <w:t>11. （  　　　　　 ）に　何を　入れますか。</w:t>
      </w:r>
    </w:p>
    <w:p>
      <w:r>
        <w:t>子どもたちは　公園で　（  　　　　　 ）　います。</w:t>
      </w:r>
    </w:p>
    <w:p>
      <w:r>
        <w:t>1. あそんで</w:t>
        <w:br/>
        <w:t>2. あそぶ</w:t>
        <w:br/>
        <w:t>3. あそび</w:t>
        <w:br/>
        <w:t>4. あそびます</w:t>
        <w:br/>
        <w:br/>
        <w:t>12. （  　　　　　 ）に　何を　入れますか。</w:t>
      </w:r>
    </w:p>
    <w:p>
      <w:r>
        <w:t>もっと　本を　（  　　　　　 ）ください。</w:t>
      </w:r>
    </w:p>
    <w:p>
      <w:r>
        <w:t>1. よみ</w:t>
        <w:br/>
        <w:t>2. よんで</w:t>
        <w:br/>
        <w:t>3. よむ</w:t>
        <w:br/>
        <w:t>4. よま</w:t>
        <w:br/>
        <w:br/>
        <w:t>13. （  　　　　　 ）に　何を　入れますか。</w:t>
      </w:r>
    </w:p>
    <w:p>
      <w:r>
        <w:t>この道を　（  　　　　　 ）と、駅に　つきます。</w:t>
      </w:r>
    </w:p>
    <w:p>
      <w:r>
        <w:t>1. 歩くと</w:t>
        <w:br/>
        <w:t>2. 歩いて</w:t>
        <w:br/>
        <w:t>3. 歩け</w:t>
        <w:br/>
        <w:t>4. 歩かない</w:t>
        <w:br/>
        <w:br/>
        <w:t>14. （  　　　　　 ）に　何を　入れますか。</w:t>
      </w:r>
    </w:p>
    <w:p>
      <w:r>
        <w:t>何を　（  　　　　　 ）か　わかりません。</w:t>
      </w:r>
    </w:p>
    <w:p>
      <w:r>
        <w:t>1. 食べる</w:t>
        <w:br/>
        <w:t>2. 食べたい</w:t>
        <w:br/>
        <w:t>3. 食べて</w:t>
        <w:br/>
        <w:t>4. 食べた</w:t>
        <w:br/>
        <w:br/>
        <w:t>15. （  　　　　　 ）に　何を　入れますか。</w:t>
      </w:r>
    </w:p>
    <w:p>
      <w:r>
        <w:t>明日までに　（  　　　　　 ）を　出してください。</w:t>
      </w:r>
    </w:p>
    <w:p>
      <w:r>
        <w:t>1. レポート</w:t>
        <w:br/>
        <w:t>2. 本</w:t>
        <w:br/>
        <w:t>3. しゅくだい</w:t>
        <w:br/>
        <w:t>4. てがみ</w:t>
        <w:br/>
        <w:br/>
        <w:t>16. （  　　　　　 ）に　何を　入れますか。</w:t>
      </w:r>
    </w:p>
    <w:p>
      <w:r>
        <w:t>彼女は　何を　（  　　　　　 ）か　知りたいです。</w:t>
      </w:r>
    </w:p>
    <w:p>
      <w:r>
        <w:t>1. する</w:t>
        <w:br/>
        <w:t>2. したい</w:t>
        <w:br/>
        <w:t>3. しない</w:t>
        <w:br/>
        <w:t>4. した</w:t>
        <w:br/>
        <w:br/>
        <w:t>17. （  　　　　　 ）に　何を　入れますか。</w:t>
      </w:r>
    </w:p>
    <w:p>
      <w:r>
        <w:t>この学校には　（  　　　　　 ）も　います。</w:t>
      </w:r>
    </w:p>
    <w:p>
      <w:r>
        <w:t>1. 先生</w:t>
        <w:br/>
        <w:t>2. 外国人</w:t>
        <w:br/>
        <w:t>3. 学生</w:t>
        <w:br/>
        <w:t>4. 友達</w:t>
        <w:br/>
        <w:br/>
        <w:t>18. （  　　　　　 ）に　何を　入れますか。</w:t>
      </w:r>
    </w:p>
    <w:p>
      <w:r>
        <w:t>彼は　（  　　　　　 ）が　とても　早いです。</w:t>
      </w:r>
    </w:p>
    <w:p>
      <w:r>
        <w:t>1. 走る</w:t>
        <w:br/>
        <w:t>2. 起きる</w:t>
        <w:br/>
        <w:t>3. 食べる</w:t>
        <w:br/>
        <w:t>4. 書く</w:t>
        <w:br/>
        <w:br/>
        <w:t>19. （  　　　　　 ）に　何を　入れますか。</w:t>
      </w:r>
    </w:p>
    <w:p>
      <w:r>
        <w:t>彼は　毎日　（  　　　　　 ）　かかさない。</w:t>
      </w:r>
    </w:p>
    <w:p>
      <w:r>
        <w:t>1. うんどう</w:t>
        <w:br/>
        <w:t>2. べんきょう</w:t>
        <w:br/>
        <w:t>3. しごと</w:t>
        <w:br/>
        <w:t>4. れんしゅう</w:t>
        <w:br/>
        <w:br/>
        <w:t>20. （  　　　　　 ）に　何を　入れますか。</w:t>
      </w:r>
    </w:p>
    <w:p>
      <w:r>
        <w:t>（  　　　　　 ）のように　はたらく。</w:t>
      </w:r>
    </w:p>
    <w:p>
      <w:r>
        <w:t>1. ねこ</w:t>
        <w:br/>
        <w:t>2. いぬ</w:t>
        <w:br/>
        <w:t>3. あり</w:t>
        <w:br/>
        <w:t>4. とり</w:t>
        <w:br/>
        <w:br/>
        <w:t>**Answers:**</w:t>
        <w:br/>
        <w:t>1. 2</w:t>
        <w:br/>
        <w:t>2. 1</w:t>
        <w:br/>
        <w:t>3. 1</w:t>
        <w:br/>
        <w:t>4. 1</w:t>
        <w:br/>
        <w:t>5. 1</w:t>
        <w:br/>
        <w:t>6. 3</w:t>
        <w:br/>
        <w:t>7. 2</w:t>
        <w:br/>
        <w:t>8. 1</w:t>
        <w:br/>
        <w:t>9. 1</w:t>
        <w:br/>
        <w:t>10. 2</w:t>
        <w:br/>
        <w:t>11. 1</w:t>
        <w:br/>
        <w:t>12. 2</w:t>
        <w:br/>
        <w:t>13. 1</w:t>
        <w:br/>
        <w:t>14. 1</w:t>
        <w:br/>
        <w:t>15. 1</w:t>
        <w:br/>
        <w:t>16. 2</w:t>
        <w:br/>
        <w:t>17. 2</w:t>
        <w:br/>
        <w:t>18. 1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