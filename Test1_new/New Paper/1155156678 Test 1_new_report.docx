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designed to help reinforce the grammar and vocabulary errors observed in the student's responses. These questions are appropriate for the Japanese Language Proficiency Test (JLPT) N4 level.</w:t>
        <w:br/>
        <w:br/>
        <w:t>1. 田中さんは　毎日　学校で　勉強を　（　　　　　　）。</w:t>
      </w:r>
    </w:p>
    <w:p>
      <w:r>
        <w:t>1. するに</w:t>
        <w:br/>
        <w:t xml:space="preserve">   2. しよう</w:t>
        <w:br/>
        <w:t xml:space="preserve">   3. している</w:t>
        <w:br/>
        <w:t xml:space="preserve">   4. したい</w:t>
        <w:br/>
        <w:br/>
        <w:t>2. 私は　友達に　手紙を　（　　　　　　）ました。</w:t>
      </w:r>
    </w:p>
    <w:p>
      <w:r>
        <w:t>1. 書く</w:t>
        <w:br/>
        <w:t xml:space="preserve">   2. 書いて</w:t>
        <w:br/>
        <w:t xml:space="preserve">   3. 書き</w:t>
        <w:br/>
        <w:t xml:space="preserve">   4. 書いた</w:t>
        <w:br/>
        <w:br/>
        <w:t>3. この本は　とても　むずかしいので、子どもは　（　　　　　　）。</w:t>
      </w:r>
    </w:p>
    <w:p>
      <w:r>
        <w:t>1. 読まない</w:t>
        <w:br/>
        <w:t xml:space="preserve">   2. 読めない</w:t>
        <w:br/>
        <w:t xml:space="preserve">   3. 読みたい</w:t>
        <w:br/>
        <w:t xml:space="preserve">   4. 読んで</w:t>
        <w:br/>
        <w:br/>
        <w:t>4. 彼は　日本語が　上手に　（　　　　　　）ました。</w:t>
      </w:r>
    </w:p>
    <w:p>
      <w:r>
        <w:t>1. 話し</w:t>
        <w:br/>
        <w:t xml:space="preserve">   2. 話せる</w:t>
        <w:br/>
        <w:t xml:space="preserve">   3. 話せない</w:t>
        <w:br/>
        <w:t xml:space="preserve">   4. 話せるように</w:t>
        <w:br/>
        <w:br/>
        <w:t>5. 今日は　（　　　　　　）　かもしれません。</w:t>
      </w:r>
    </w:p>
    <w:p>
      <w:r>
        <w:t>1. 雨</w:t>
        <w:br/>
        <w:t xml:space="preserve">   2. 雨が</w:t>
        <w:br/>
        <w:t xml:space="preserve">   3. 雨に</w:t>
        <w:br/>
        <w:t xml:space="preserve">   4. 雨だ</w:t>
        <w:br/>
        <w:br/>
        <w:t>6. 先生は　学生に　本を　（　　　　　　）　くれました。</w:t>
      </w:r>
    </w:p>
    <w:p>
      <w:r>
        <w:t>1. 貸す</w:t>
        <w:br/>
        <w:t xml:space="preserve">   2. 貸して</w:t>
        <w:br/>
        <w:t xml:space="preserve">   3. 貸さ</w:t>
        <w:br/>
        <w:t xml:space="preserve">   4. 貸した</w:t>
        <w:br/>
        <w:br/>
        <w:t>7. 彼女は　いつも　遅く　（　　　　　　）　います。</w:t>
      </w:r>
    </w:p>
    <w:p>
      <w:r>
        <w:t>1. 寝る</w:t>
        <w:br/>
        <w:t xml:space="preserve">   2. 寝て</w:t>
        <w:br/>
        <w:t xml:space="preserve">   3. 寝ない</w:t>
        <w:br/>
        <w:t xml:space="preserve">   4. 寝た</w:t>
        <w:br/>
        <w:br/>
        <w:t>8. 私は　このケーキを　（　　　　　　）　あげます。</w:t>
      </w:r>
    </w:p>
    <w:p>
      <w:r>
        <w:t>1. 作る</w:t>
        <w:br/>
        <w:t xml:space="preserve">   2. 作って</w:t>
        <w:br/>
        <w:t xml:space="preserve">   3. 作り</w:t>
        <w:br/>
        <w:t xml:space="preserve">   4. 作らない</w:t>
        <w:br/>
        <w:br/>
        <w:t>9. 映画を　（　　　　　　）　ことが　ありますか。</w:t>
      </w:r>
    </w:p>
    <w:p>
      <w:r>
        <w:t>1. 見る</w:t>
        <w:br/>
        <w:t xml:space="preserve">   2. 見て</w:t>
        <w:br/>
        <w:t xml:space="preserve">   3. 見た</w:t>
        <w:br/>
        <w:t xml:space="preserve">   4. 見ない</w:t>
        <w:br/>
        <w:br/>
        <w:t>10. 寒いので、（　　　　　　）　ください。</w:t>
      </w:r>
    </w:p>
    <w:p>
      <w:r>
        <w:t>1. 窓を　開けて</w:t>
        <w:br/>
        <w:t xml:space="preserve">    2. 窓を　閉めて</w:t>
        <w:br/>
        <w:t xml:space="preserve">    3. 窓を　開く</w:t>
        <w:br/>
        <w:t xml:space="preserve">    4. 窓を　閉める</w:t>
        <w:br/>
        <w:br/>
        <w:t>11. 彼は　忙しいので　パーティーに　（　　　　　　）　つもりです。</w:t>
      </w:r>
    </w:p>
    <w:p>
      <w:r>
        <w:t>1. 行く</w:t>
        <w:br/>
        <w:t xml:space="preserve">    2. 行かない</w:t>
        <w:br/>
        <w:t xml:space="preserve">    3. 行って</w:t>
        <w:br/>
        <w:t xml:space="preserve">    4. 行った</w:t>
        <w:br/>
        <w:br/>
        <w:t>12. 明日までに　宿題を　（　　　　　　）　ください。</w:t>
      </w:r>
    </w:p>
    <w:p>
      <w:r>
        <w:t>1. する</w:t>
        <w:br/>
        <w:t xml:space="preserve">    2. して</w:t>
        <w:br/>
        <w:t xml:space="preserve">    3. しない</w:t>
        <w:br/>
        <w:t xml:space="preserve">    4. します</w:t>
        <w:br/>
        <w:br/>
        <w:t>13. その本は　図書館で　（　　　　　　）。</w:t>
      </w:r>
    </w:p>
    <w:p>
      <w:r>
        <w:t>1. 借りる</w:t>
        <w:br/>
        <w:t xml:space="preserve">    2. 買う</w:t>
        <w:br/>
        <w:t xml:space="preserve">    3. 借りて</w:t>
        <w:br/>
        <w:t xml:space="preserve">    4. 借りた</w:t>
        <w:br/>
        <w:br/>
        <w:t>14. お母さんは　子どもに　やさいを　（　　　　　　）。</w:t>
      </w:r>
    </w:p>
    <w:p>
      <w:r>
        <w:t>1. 食べる</w:t>
        <w:br/>
        <w:t xml:space="preserve">    2. 食べさせる</w:t>
        <w:br/>
        <w:t xml:space="preserve">    3. 食べて</w:t>
        <w:br/>
        <w:t xml:space="preserve">    4. 食べない</w:t>
        <w:br/>
        <w:br/>
        <w:t>15. 毎日　（　　　　　　）　ので、　元気です。</w:t>
      </w:r>
    </w:p>
    <w:p>
      <w:r>
        <w:t>1. 走る</w:t>
        <w:br/>
        <w:t xml:space="preserve">    2. 走って</w:t>
        <w:br/>
        <w:t xml:space="preserve">    3. 走らない</w:t>
        <w:br/>
        <w:t xml:space="preserve">    4. 走ろう</w:t>
        <w:br/>
        <w:br/>
        <w:t>16. 今日は　天気が　（　　　　　　）　ですね。</w:t>
      </w:r>
    </w:p>
    <w:p>
      <w:r>
        <w:t>1. いい</w:t>
        <w:br/>
        <w:t xml:space="preserve">    2. よく</w:t>
        <w:br/>
        <w:t xml:space="preserve">    3. よい</w:t>
        <w:br/>
        <w:t xml:space="preserve">    4. よくて</w:t>
        <w:br/>
        <w:br/>
        <w:t>17. 彼は　日本で　（　　　　　　）　いる　そうです。</w:t>
      </w:r>
    </w:p>
    <w:p>
      <w:r>
        <w:t>1. 働く</w:t>
        <w:br/>
        <w:t xml:space="preserve">    2. 働いて</w:t>
        <w:br/>
        <w:t xml:space="preserve">    3. 働いた</w:t>
        <w:br/>
        <w:t xml:space="preserve">    4. 働かない</w:t>
        <w:br/>
        <w:br/>
        <w:t>18. そのニュースを　聞いて、（　　　　　　）　ました。</w:t>
      </w:r>
    </w:p>
    <w:p>
      <w:r>
        <w:t>1. 驚いた</w:t>
        <w:br/>
        <w:t xml:space="preserve">    2. 驚く</w:t>
        <w:br/>
        <w:t xml:space="preserve">    3. 驚いて</w:t>
        <w:br/>
        <w:t xml:space="preserve">    4. 驚かない</w:t>
        <w:br/>
        <w:br/>
        <w:t>19. 昨日は　雨が　（　　　　　　）　でした。</w:t>
      </w:r>
    </w:p>
    <w:p>
      <w:r>
        <w:t>1. 降った</w:t>
        <w:br/>
        <w:t xml:space="preserve">    2. 降る</w:t>
        <w:br/>
        <w:t xml:space="preserve">    3. 降るな</w:t>
        <w:br/>
        <w:t xml:space="preserve">    4. 降らない</w:t>
        <w:br/>
        <w:br/>
        <w:t>20. 彼女は　その映画を　（　　　　　　）　ことが　好きです。</w:t>
      </w:r>
    </w:p>
    <w:p>
      <w:r>
        <w:t>1. 見る</w:t>
        <w:br/>
        <w:t xml:space="preserve">    2. 見て</w:t>
        <w:br/>
        <w:t xml:space="preserve">    3. 見た</w:t>
        <w:br/>
        <w:t xml:space="preserve">    4. 見ない</w:t>
        <w:br/>
        <w:br/>
        <w:t>### Answers:</w:t>
        <w:br/>
        <w:t>1. 3</w:t>
        <w:br/>
        <w:t>2. 4</w:t>
        <w:br/>
        <w:t>3. 2</w:t>
        <w:br/>
        <w:t>4. 4</w:t>
        <w:br/>
        <w:t>5. 4</w:t>
        <w:br/>
        <w:t>6. 2</w:t>
        <w:br/>
        <w:t>7. 2</w:t>
        <w:br/>
        <w:t>8. 2</w:t>
        <w:br/>
        <w:t>9. 3</w:t>
        <w:br/>
        <w:t>10. 2</w:t>
        <w:br/>
        <w:t>11. 2</w:t>
        <w:br/>
        <w:t>12. 2</w:t>
        <w:br/>
        <w:t>13. 3</w:t>
        <w:br/>
        <w:t>14. 2</w:t>
        <w:br/>
        <w:t>15. 1</w:t>
        <w:br/>
        <w:t>16. 1</w:t>
        <w:br/>
        <w:t>17. 2</w:t>
        <w:br/>
        <w:t>18. 1</w:t>
        <w:br/>
        <w:t>19. 1</w:t>
        <w:br/>
        <w:t>20. 1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