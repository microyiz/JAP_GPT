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at the N4 level of the Japanese Language Proficiency Test strengthen their understanding of grammar and vocabulary:</w:t>
        <w:br/>
        <w:br/>
        <w:t>1. ＿＿＿の言葉はどう書きますか？</w:t>
      </w:r>
    </w:p>
    <w:p>
      <w:r>
        <w:t>「交差点 (こうさてん)」</w:t>
        <w:br/>
        <w:t xml:space="preserve">   1. つうろ</w:t>
        <w:br/>
        <w:t xml:space="preserve">   2. ばしょ</w:t>
        <w:br/>
        <w:t xml:space="preserve">   3. こうさてん</w:t>
        <w:br/>
        <w:t xml:space="preserve">   4. しんごう</w:t>
        <w:br/>
        <w:br/>
        <w:t>2. この漢字の読み方は何ですか？</w:t>
      </w:r>
    </w:p>
    <w:p>
      <w:r>
        <w:t>「旅館」</w:t>
        <w:br/>
        <w:t xml:space="preserve">   1. りょこう</w:t>
        <w:br/>
        <w:t xml:space="preserve">   2. りょかん</w:t>
        <w:br/>
        <w:t xml:space="preserve">   3. たびや</w:t>
        <w:br/>
        <w:t xml:space="preserve">   4. たびかん</w:t>
        <w:br/>
        <w:br/>
        <w:t>3. ＿＿＿の言葉はどう書きますか？</w:t>
      </w:r>
    </w:p>
    <w:p>
      <w:r>
        <w:t>「借りる」</w:t>
        <w:br/>
        <w:t xml:space="preserve">   1. かえす</w:t>
        <w:br/>
        <w:t xml:space="preserve">   2. かりる</w:t>
        <w:br/>
        <w:t xml:space="preserve">   3. かかる</w:t>
        <w:br/>
        <w:t xml:space="preserve">   4. かつぐ</w:t>
        <w:br/>
        <w:br/>
        <w:t>4. 勉強しないで、テレビを（　　　　　　）ばかりいます。</w:t>
      </w:r>
    </w:p>
    <w:p>
      <w:r>
        <w:t>1. み</w:t>
        <w:br/>
        <w:t xml:space="preserve">   2. みて</w:t>
        <w:br/>
        <w:t xml:space="preserve">   3. みる</w:t>
        <w:br/>
        <w:t xml:space="preserve">   4. みない</w:t>
        <w:br/>
        <w:br/>
        <w:t>5. 毎日（　　　　　　）、日本語が上手になりました。</w:t>
      </w:r>
    </w:p>
    <w:p>
      <w:r>
        <w:t>1. れんしゅうして</w:t>
        <w:br/>
        <w:t xml:space="preserve">   2. れんしゅうすると</w:t>
        <w:br/>
        <w:t xml:space="preserve">   3. れんしゅうしながら</w:t>
        <w:br/>
        <w:t xml:space="preserve">   4. れんしゅうしたら</w:t>
        <w:br/>
        <w:br/>
        <w:t>6. かれが（　　　　　　）から、宿題が終わった。</w:t>
      </w:r>
    </w:p>
    <w:p>
      <w:r>
        <w:t>1. もらった</w:t>
        <w:br/>
        <w:t xml:space="preserve">   2. くれた</w:t>
        <w:br/>
        <w:t xml:space="preserve">   3. ほしい</w:t>
        <w:br/>
        <w:t xml:space="preserve">   4. ほしかった</w:t>
        <w:br/>
        <w:br/>
        <w:t>7. 明日は雨が（　　　　　　）そうです。</w:t>
      </w:r>
    </w:p>
    <w:p>
      <w:r>
        <w:t>1. ふって</w:t>
        <w:br/>
        <w:t xml:space="preserve">   2. ふらない</w:t>
        <w:br/>
        <w:t xml:space="preserve">   3. ふる</w:t>
        <w:br/>
        <w:t xml:space="preserve">   4. ふらなさ</w:t>
        <w:br/>
        <w:br/>
        <w:t>8. 今日は忙しかったから、（　　　　　　）しました。</w:t>
      </w:r>
    </w:p>
    <w:p>
      <w:r>
        <w:t>1. なにも</w:t>
        <w:br/>
        <w:t xml:space="preserve">   2. なにもかも</w:t>
        <w:br/>
        <w:t xml:space="preserve">   3. なにもかも</w:t>
        <w:br/>
        <w:t xml:space="preserve">   4. なにもできません</w:t>
        <w:br/>
        <w:br/>
        <w:t>9. この本は、昨日、（　　　　　　）もらいました。</w:t>
      </w:r>
    </w:p>
    <w:p>
      <w:r>
        <w:t>1. よんで</w:t>
        <w:br/>
        <w:t xml:space="preserve">   2. よまないで</w:t>
        <w:br/>
        <w:t xml:space="preserve">   3. よんでから</w:t>
        <w:br/>
        <w:t xml:space="preserve">   4. よんでみて</w:t>
        <w:br/>
        <w:br/>
        <w:t>10. この映画は（　　　　　　）そうです。</w:t>
      </w:r>
    </w:p>
    <w:p>
      <w:r>
        <w:t>1. おもしろい</w:t>
        <w:br/>
        <w:t xml:space="preserve">    2. おもしろくない</w:t>
        <w:br/>
        <w:t xml:space="preserve">    3. おもしろく</w:t>
        <w:br/>
        <w:t xml:space="preserve">    4. おもしろさ</w:t>
        <w:br/>
        <w:br/>
        <w:t>11. しゅくだいを（　　　　　　）から、テレビを見ました。</w:t>
      </w:r>
    </w:p>
    <w:p>
      <w:r>
        <w:t>1. おわった</w:t>
        <w:br/>
        <w:t xml:space="preserve">    2. おわらない</w:t>
        <w:br/>
        <w:t xml:space="preserve">    3. おわって</w:t>
        <w:br/>
        <w:t xml:space="preserve">    4. おわったし</w:t>
        <w:br/>
        <w:br/>
        <w:t>12. となりの人が（　　　　　　）声が聞こえます。</w:t>
      </w:r>
    </w:p>
    <w:p>
      <w:r>
        <w:t>1. はなす</w:t>
        <w:br/>
        <w:t xml:space="preserve">    2. はなして</w:t>
        <w:br/>
        <w:t xml:space="preserve">    3. はなせない</w:t>
        <w:br/>
        <w:t xml:space="preserve">    4. はなさない</w:t>
        <w:br/>
        <w:br/>
        <w:t>13. あの人は（　　　　　　）みたいです。</w:t>
      </w:r>
    </w:p>
    <w:p>
      <w:r>
        <w:t>1. うたって</w:t>
        <w:br/>
        <w:t xml:space="preserve">    2. うたう</w:t>
        <w:br/>
        <w:t xml:space="preserve">    3. うたえる</w:t>
        <w:br/>
        <w:t xml:space="preserve">    4. うたえない</w:t>
        <w:br/>
        <w:br/>
        <w:t>14. 食べ物が（　　　　　　）ので、おなかがすきました。</w:t>
      </w:r>
    </w:p>
    <w:p>
      <w:r>
        <w:t>1. なく</w:t>
        <w:br/>
        <w:t xml:space="preserve">    2. なかった</w:t>
        <w:br/>
        <w:t xml:space="preserve">    3. なくなる</w:t>
        <w:br/>
        <w:t xml:space="preserve">    4. なくなった</w:t>
        <w:br/>
        <w:br/>
        <w:t>15. ここに来る前に、何を（　　　　　　）ましたか。</w:t>
      </w:r>
    </w:p>
    <w:p>
      <w:r>
        <w:t>1. して</w:t>
        <w:br/>
        <w:t xml:space="preserve">    2. しない</w:t>
        <w:br/>
        <w:t xml:space="preserve">    3. しなくて</w:t>
        <w:br/>
        <w:t xml:space="preserve">    4. している</w:t>
        <w:br/>
        <w:br/>
        <w:t>16. 日本語を（　　　　　　）ことができますか。</w:t>
      </w:r>
    </w:p>
    <w:p>
      <w:r>
        <w:t>1. はなせる</w:t>
        <w:br/>
        <w:t xml:space="preserve">    2. はなし</w:t>
        <w:br/>
        <w:t xml:space="preserve">    3. はなす</w:t>
        <w:br/>
        <w:t xml:space="preserve">    4. はなせない</w:t>
        <w:br/>
        <w:br/>
        <w:t>17. かれは、毎日（　　　　　　）います。</w:t>
      </w:r>
    </w:p>
    <w:p>
      <w:r>
        <w:t>1. はしる</w:t>
        <w:br/>
        <w:t xml:space="preserve">    2. はしって</w:t>
        <w:br/>
        <w:t xml:space="preserve">    3. はしり</w:t>
        <w:br/>
        <w:t xml:space="preserve">    4. はしらない</w:t>
        <w:br/>
        <w:br/>
        <w:t>18. この場所は（　　　　　　）ですか。</w:t>
      </w:r>
    </w:p>
    <w:p>
      <w:r>
        <w:t>1. どこ</w:t>
        <w:br/>
        <w:t xml:space="preserve">    2. どちら</w:t>
        <w:br/>
        <w:t xml:space="preserve">    3. どこか</w:t>
        <w:br/>
        <w:t xml:space="preserve">    4. どちらか</w:t>
        <w:br/>
        <w:br/>
        <w:t>19. その（　　　　　　）は、何ですか。</w:t>
      </w:r>
    </w:p>
    <w:p>
      <w:r>
        <w:t>1. ことば</w:t>
        <w:br/>
        <w:t xml:space="preserve">    2. こと</w:t>
        <w:br/>
        <w:t xml:space="preserve">    3. ことばが</w:t>
        <w:br/>
        <w:t xml:space="preserve">    4. ことばも</w:t>
        <w:br/>
        <w:br/>
        <w:t>20. 日本語を勉強（　　　　　　）始めました。</w:t>
      </w:r>
    </w:p>
    <w:p>
      <w:r>
        <w:t>1. して</w:t>
        <w:br/>
        <w:t xml:space="preserve">    2. し</w:t>
        <w:br/>
        <w:t xml:space="preserve">    3. する</w:t>
        <w:br/>
        <w:t xml:space="preserve">    4. している</w:t>
        <w:br/>
        <w:br/>
        <w:t>**Answers:**</w:t>
        <w:br/>
        <w:t>1. 3</w:t>
        <w:br/>
        <w:t>2. 2</w:t>
        <w:br/>
        <w:t>3. 2</w:t>
        <w:br/>
        <w:t>4. 2</w:t>
        <w:br/>
        <w:t>5. 1</w:t>
        <w:br/>
        <w:t>6. 2</w:t>
        <w:br/>
        <w:t>7. 3</w:t>
        <w:br/>
        <w:t>8. 4</w:t>
        <w:br/>
        <w:t>9. 1</w:t>
        <w:br/>
        <w:t>10. 1</w:t>
        <w:br/>
        <w:t>11. 3</w:t>
        <w:br/>
        <w:t>12. 1</w:t>
        <w:br/>
        <w:t>13. 2</w:t>
        <w:br/>
        <w:t>14. 4</w:t>
        <w:br/>
        <w:t>15. 1</w:t>
        <w:br/>
        <w:t>16. 1</w:t>
        <w:br/>
        <w:t>17. 2</w:t>
        <w:br/>
        <w:t>18. 1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