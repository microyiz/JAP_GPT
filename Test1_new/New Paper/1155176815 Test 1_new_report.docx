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Japanese grammar and vocabulary at the JLPT N4 level. Each question is multiple-choice and includes four options.</w:t>
        <w:br/>
        <w:br/>
        <w:t>1. （  　　　　　 ）までに　宿題を　終わらせなければなりません。</w:t>
      </w:r>
    </w:p>
    <w:p>
      <w:r>
        <w:t>1　昨日　　2　明日　　3　今晩　　4　一昨日</w:t>
        <w:br/>
        <w:br/>
        <w:t>2. 今日は　天気が　いいから、（  　　　　　 ）に　行きましょうか。</w:t>
      </w:r>
    </w:p>
    <w:p>
      <w:r>
        <w:t>1　映画館　　2　図書館　　3　公園　　4　病院</w:t>
        <w:br/>
        <w:br/>
        <w:t>3. 彼は　いつも　遅くまで（  　　　　　 ）いる。</w:t>
      </w:r>
    </w:p>
    <w:p>
      <w:r>
        <w:t>1　勉強し　　2　勉強する　　3　勉強しない　　4　勉強して</w:t>
        <w:br/>
        <w:br/>
        <w:t>4. かばんの　中に　もう　何も（  　　　　　 ）。</w:t>
      </w:r>
    </w:p>
    <w:p>
      <w:r>
        <w:t>1　入れたい　　2　入らない　　3　入らなくて　　4　入れないで</w:t>
        <w:br/>
        <w:br/>
        <w:t>5. この　料理は　（  　　　　　 ）そうですね。</w:t>
      </w:r>
    </w:p>
    <w:p>
      <w:r>
        <w:t>1　おいし　　2　あまく　　3　おいしい　　4　たかい</w:t>
        <w:br/>
        <w:br/>
        <w:t>6. 友だち（  　　　　　 ）プレゼントを　もらいました。</w:t>
      </w:r>
    </w:p>
    <w:p>
      <w:r>
        <w:t>1　から　　2　で　　3　が　　4　は</w:t>
        <w:br/>
        <w:br/>
        <w:t>7. 明日　雨が　（  　　　　　 ）、　海に　行けません。</w:t>
      </w:r>
    </w:p>
    <w:p>
      <w:r>
        <w:t>1　ふった　　2　ふるので　　3　ふります　　4　ふって</w:t>
        <w:br/>
        <w:br/>
        <w:t>8. 日本語の　勉強を　（  　　　　　 ）ために、毎日練習しています。</w:t>
      </w:r>
    </w:p>
    <w:p>
      <w:r>
        <w:t>1　する　　2　できる　　3　しない　　4　できない</w:t>
        <w:br/>
        <w:br/>
        <w:t>9. 彼女は　（  　　　　　 ）のに、寝るのが　早いです。</w:t>
      </w:r>
    </w:p>
    <w:p>
      <w:r>
        <w:t>1　忙しい　　2　おそい　　3　にぎやか　　4　ひま</w:t>
        <w:br/>
        <w:br/>
        <w:t>10. 合格（ごうかく）できるように、もっと（  　　　　　 ）いる。</w:t>
      </w:r>
    </w:p>
    <w:p>
      <w:r>
        <w:t>1　頑張った　　2　頑張って　　3　頑張る　　4　頑張らない</w:t>
        <w:br/>
        <w:br/>
        <w:t>11. この　本は　とても　（  　　　　　 ）ので、半年かかりました。</w:t>
      </w:r>
    </w:p>
    <w:p>
      <w:r>
        <w:t>1　むずかしい　　2　おもしろい　　3　つまらない　　4　やさしい</w:t>
        <w:br/>
        <w:br/>
        <w:t>12. 兄は　毎日　（  　　　　　 ）を　しています。</w:t>
      </w:r>
    </w:p>
    <w:p>
      <w:r>
        <w:t>1　さんぽ　　2　しゅくだい　　3　べんきょう　　4　うんどう</w:t>
        <w:br/>
        <w:br/>
        <w:t>13. 机（つくえ）の上に　（  　　　　　 ）があります。</w:t>
      </w:r>
    </w:p>
    <w:p>
      <w:r>
        <w:t>1　りんご　　2　カーテン　　3　テレビ　　4　かばん</w:t>
        <w:br/>
        <w:br/>
        <w:t>14. 部屋が　（  　　　　　 ）、掃除を　しましょう。</w:t>
      </w:r>
    </w:p>
    <w:p>
      <w:r>
        <w:t>1　きれい　　2　ひろい　　3　せまい　　4　きたない</w:t>
        <w:br/>
        <w:br/>
        <w:t>15. 私は　音楽を　（  　　　　　 ）のが　好きです。</w:t>
      </w:r>
    </w:p>
    <w:p>
      <w:r>
        <w:t>1　聞く　　2　見て　　3　話す　　4　読む</w:t>
        <w:br/>
        <w:br/>
        <w:t>16. 彼女は　ゆっくり　（  　　　　　 ）しましょう。</w:t>
      </w:r>
    </w:p>
    <w:p>
      <w:r>
        <w:t>1　歩いて　　2　走って　　3　食べて　　4　飲んで</w:t>
        <w:br/>
        <w:br/>
        <w:t>17. 空港（くうこう）に　（  　　　　　 ）ください。</w:t>
      </w:r>
    </w:p>
    <w:p>
      <w:r>
        <w:t>1　行って　　2　書いて　　3　帰って　　4　食べて</w:t>
        <w:br/>
        <w:br/>
        <w:t>18. 昨日は　（  　　　　　 ）に　行きました。</w:t>
      </w:r>
    </w:p>
    <w:p>
      <w:r>
        <w:t>1　デパート　　2　えき　　3　バス　　4　にわ</w:t>
        <w:br/>
        <w:br/>
        <w:t>19. 昨日は　（  　　　　　 ）が　たくさん　ありました。</w:t>
      </w:r>
    </w:p>
    <w:p>
      <w:r>
        <w:t>1　山　　2　雨　　3　空　　4　風</w:t>
        <w:br/>
        <w:br/>
        <w:t>20. 明日　（  　　　　　 ）ために、早く寝ます。</w:t>
      </w:r>
    </w:p>
    <w:p>
      <w:r>
        <w:t>1　うたう　　2　起きる　　3　遊ぶ　　4　休む</w:t>
        <w:br/>
        <w:br/>
        <w:t>### Answers</w:t>
        <w:br/>
        <w:t>1. 2</w:t>
        <w:br/>
        <w:t>2. 3</w:t>
        <w:br/>
        <w:t>3. 4</w:t>
        <w:br/>
        <w:t>4. 2</w:t>
        <w:br/>
        <w:t>5. 3</w:t>
        <w:br/>
        <w:t>6. 1</w:t>
        <w:br/>
        <w:t>7. 2</w:t>
        <w:br/>
        <w:t>8. 1</w:t>
        <w:br/>
        <w:t>9. 1</w:t>
        <w:br/>
        <w:t>10. 2</w:t>
        <w:br/>
        <w:t>11. 1</w:t>
        <w:br/>
        <w:t>12. 4</w:t>
        <w:br/>
        <w:t>13. 1</w:t>
        <w:br/>
        <w:t>14. 4</w:t>
        <w:br/>
        <w:t>15. 1</w:t>
        <w:br/>
        <w:t>16. 1</w:t>
        <w:br/>
        <w:t>17. 1</w:t>
        <w:br/>
        <w:t>18. 1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