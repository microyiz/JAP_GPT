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**1**. 次のことばの正しい表記を選んでください。</w:t>
      </w:r>
    </w:p>
    <w:p>
      <w:r>
        <w:t>ケーキを（たべる）。</w:t>
      </w:r>
    </w:p>
    <w:p>
      <w:r>
        <w:t xml:space="preserve">1. 食べる  </w:t>
        <w:br/>
        <w:t xml:space="preserve">2. 開ける  </w:t>
        <w:br/>
        <w:t xml:space="preserve">3. 飲む  </w:t>
        <w:br/>
        <w:t xml:space="preserve">4. 着る  </w:t>
        <w:br/>
        <w:br/>
        <w:t>**2**. （ ）に入る言葉を選んでください。</w:t>
      </w:r>
    </w:p>
    <w:p>
      <w:r>
        <w:t>彼女は（きれいな）花を見て、笑顔になった。</w:t>
      </w:r>
    </w:p>
    <w:p>
      <w:r>
        <w:t xml:space="preserve">1. 忙しい  </w:t>
        <w:br/>
        <w:t xml:space="preserve">2. 美しい  </w:t>
        <w:br/>
        <w:t xml:space="preserve">3. 高い  </w:t>
        <w:br/>
        <w:t xml:space="preserve">4. 面白い  </w:t>
        <w:br/>
        <w:br/>
        <w:t>**3**. 次の文に入れるのに最も適切な言葉を選んでください。</w:t>
      </w:r>
    </w:p>
    <w:p>
      <w:r>
        <w:t>新しい仕事を（ ）ことにしました。</w:t>
      </w:r>
    </w:p>
    <w:p>
      <w:r>
        <w:t xml:space="preserve">1. やめる  </w:t>
        <w:br/>
        <w:t xml:space="preserve">2. もらう  </w:t>
        <w:br/>
        <w:t xml:space="preserve">3. 始める  </w:t>
        <w:br/>
        <w:t xml:space="preserve">4. 消す  </w:t>
        <w:br/>
        <w:br/>
        <w:t>**4**. 次の文の（ ）に入れるのに最もふさわしい言葉を選んでください。</w:t>
      </w:r>
    </w:p>
    <w:p>
      <w:r>
        <w:t>彼は本を（ ）ことが大好きです。</w:t>
      </w:r>
    </w:p>
    <w:p>
      <w:r>
        <w:t xml:space="preserve">1. 読む  </w:t>
        <w:br/>
        <w:t xml:space="preserve">2. 食べる  </w:t>
        <w:br/>
        <w:t xml:space="preserve">3. 走る  </w:t>
        <w:br/>
        <w:t xml:space="preserve">4. 聞く  </w:t>
        <w:br/>
        <w:br/>
        <w:t>**5**. 次の文の（ ）に入れるのに最もふさわしい言葉を選んでください。</w:t>
      </w:r>
    </w:p>
    <w:p>
      <w:r>
        <w:t>彼女は（ ）買い物に行きました。</w:t>
      </w:r>
    </w:p>
    <w:p>
      <w:r>
        <w:t xml:space="preserve">1. 本屋で  </w:t>
        <w:br/>
        <w:t xml:space="preserve">2. 果物を  </w:t>
        <w:br/>
        <w:t xml:space="preserve">3. 友達と  </w:t>
        <w:br/>
        <w:t xml:space="preserve">4. 雨が  </w:t>
        <w:br/>
        <w:br/>
        <w:t>**6**. 次の文の（ ）に入れるのに最もふさわしい言葉を選んでください。</w:t>
      </w:r>
    </w:p>
    <w:p>
      <w:r>
        <w:t>私は昨日（ ）映画を見ました。</w:t>
      </w:r>
    </w:p>
    <w:p>
      <w:r>
        <w:t xml:space="preserve">1. おいしい  </w:t>
        <w:br/>
        <w:t xml:space="preserve">2. つまらない  </w:t>
        <w:br/>
        <w:t xml:space="preserve">3. 赤い  </w:t>
        <w:br/>
        <w:t xml:space="preserve">4. 忙しい  </w:t>
        <w:br/>
        <w:br/>
        <w:t>**7**. 次の文に入れるのに最も適切な言葉を選んでください。</w:t>
      </w:r>
    </w:p>
    <w:p>
      <w:r>
        <w:t>彼は毎朝（ ）を食べます。</w:t>
      </w:r>
    </w:p>
    <w:p>
      <w:r>
        <w:t xml:space="preserve">1. パン  </w:t>
        <w:br/>
        <w:t xml:space="preserve">2. 水  </w:t>
        <w:br/>
        <w:t xml:space="preserve">3. 昆布  </w:t>
        <w:br/>
        <w:t xml:space="preserve">4. 砂  </w:t>
        <w:br/>
        <w:br/>
        <w:t>**8**. 次の文の（ ）に入れるのに最もふさわしい言葉を選んでください。</w:t>
      </w:r>
    </w:p>
    <w:p>
      <w:r>
        <w:t>母は（ ）料理を作ります。</w:t>
      </w:r>
    </w:p>
    <w:p>
      <w:r>
        <w:t xml:space="preserve">1. よく  </w:t>
        <w:br/>
        <w:t xml:space="preserve">2. おいしい  </w:t>
        <w:br/>
        <w:t xml:space="preserve">3. あまり  </w:t>
        <w:br/>
        <w:t xml:space="preserve">4. すぐ  </w:t>
        <w:br/>
        <w:br/>
        <w:t>**9**. 次の文の（ ）に入れるのに最もふさわしい言葉を選んでください。</w:t>
      </w:r>
    </w:p>
    <w:p>
      <w:r>
        <w:t>彼は（ ）車を運転します。</w:t>
      </w:r>
    </w:p>
    <w:p>
      <w:r>
        <w:t xml:space="preserve">1. 雨が  </w:t>
        <w:br/>
        <w:t xml:space="preserve">2. けれども  </w:t>
        <w:br/>
        <w:t xml:space="preserve">3. 速く  </w:t>
        <w:br/>
        <w:t xml:space="preserve">4. 近く  </w:t>
        <w:br/>
        <w:br/>
        <w:t>**10**. 次の文の（ ）に入れるのに最もふさわしい言葉を選んでください。</w:t>
      </w:r>
    </w:p>
    <w:p>
      <w:r>
        <w:t>私たちは（ ）に海に行く予定です。</w:t>
      </w:r>
    </w:p>
    <w:p>
      <w:r>
        <w:t xml:space="preserve">1. 昨日  </w:t>
        <w:br/>
        <w:t xml:space="preserve">2. 来週  </w:t>
        <w:br/>
        <w:t xml:space="preserve">3. 先月  </w:t>
        <w:br/>
        <w:t xml:space="preserve">4. 去年  </w:t>
        <w:br/>
        <w:br/>
        <w:t>**11**. 次の文に入れるのに最も適切な言葉を選んでください。</w:t>
      </w:r>
    </w:p>
    <w:p>
      <w:r>
        <w:t>今日は（ ）が良いですね。</w:t>
      </w:r>
    </w:p>
    <w:p>
      <w:r>
        <w:t xml:space="preserve">1. 天気  </w:t>
        <w:br/>
        <w:t xml:space="preserve">2. 部屋  </w:t>
        <w:br/>
        <w:t xml:space="preserve">3. 靴  </w:t>
        <w:br/>
        <w:t xml:space="preserve">4. 家  </w:t>
        <w:br/>
        <w:br/>
        <w:t>**12**. 次の文の（ ）に入れるのに最もふさわしい言葉を選んでください。</w:t>
      </w:r>
    </w:p>
    <w:p>
      <w:r>
        <w:t>彼女は日本語の勉強を（ ）ことにしました。</w:t>
      </w:r>
    </w:p>
    <w:p>
      <w:r>
        <w:t xml:space="preserve">1. 食べる  </w:t>
        <w:br/>
        <w:t xml:space="preserve">2. 辞める  </w:t>
        <w:br/>
        <w:t xml:space="preserve">3. 始める  </w:t>
        <w:br/>
        <w:t xml:space="preserve">4. 消す  </w:t>
        <w:br/>
        <w:br/>
        <w:t>**13**. 次の文の（ ）に入る言葉を選んでください。</w:t>
      </w:r>
    </w:p>
    <w:p>
      <w:r>
        <w:t>彼は昨日（ ）をしました。</w:t>
      </w:r>
    </w:p>
    <w:p>
      <w:r>
        <w:t xml:space="preserve">1. 笑  </w:t>
        <w:br/>
        <w:t xml:space="preserve">2. 仕事  </w:t>
        <w:br/>
        <w:t xml:space="preserve">3. 映画  </w:t>
        <w:br/>
        <w:t xml:space="preserve">4. 買う  </w:t>
        <w:br/>
        <w:br/>
        <w:t>**14**. 次の文に入れるのに最も適切な言葉を選んでください。</w:t>
      </w:r>
    </w:p>
    <w:p>
      <w:r>
        <w:t>あの店のケーキは（ ）と思います。</w:t>
      </w:r>
    </w:p>
    <w:p>
      <w:r>
        <w:t xml:space="preserve">1. 遅い  </w:t>
        <w:br/>
        <w:t xml:space="preserve">2. 高い  </w:t>
        <w:br/>
        <w:t xml:space="preserve">3. 暗い  </w:t>
        <w:br/>
        <w:t xml:space="preserve">4. 甘い  </w:t>
        <w:br/>
        <w:br/>
        <w:t>**15**. 次の文の（ ）に入る言葉を選んでください。</w:t>
      </w:r>
    </w:p>
    <w:p>
      <w:r>
        <w:t>彼女は（ ）が好きです。</w:t>
      </w:r>
    </w:p>
    <w:p>
      <w:r>
        <w:t xml:space="preserve">1. 旅行  </w:t>
        <w:br/>
        <w:t xml:space="preserve">2. 早い  </w:t>
        <w:br/>
        <w:t xml:space="preserve">3. おいしい  </w:t>
        <w:br/>
        <w:t xml:space="preserve">4. 難しい  </w:t>
        <w:br/>
        <w:br/>
        <w:t>**16**. 次の文に入れるのに最も適切な言葉を選んでください。</w:t>
      </w:r>
    </w:p>
    <w:p>
      <w:r>
        <w:t>今日は家で（ ）しようと思います。</w:t>
      </w:r>
    </w:p>
    <w:p>
      <w:r>
        <w:t xml:space="preserve">1. 走る  </w:t>
        <w:br/>
        <w:t xml:space="preserve">2. 寝る  </w:t>
        <w:br/>
        <w:t xml:space="preserve">3. 勉強  </w:t>
        <w:br/>
        <w:t xml:space="preserve">4. 見る  </w:t>
        <w:br/>
        <w:br/>
        <w:t>**17**. 次の文の（ ）に入る言葉を選んでください。</w:t>
      </w:r>
    </w:p>
    <w:p>
      <w:r>
        <w:t>彼は（ ）が上手です。</w:t>
      </w:r>
    </w:p>
    <w:p>
      <w:r>
        <w:t xml:space="preserve">1. 泳ぐ  </w:t>
        <w:br/>
        <w:t xml:space="preserve">2. 甘い  </w:t>
        <w:br/>
        <w:t xml:space="preserve">3. 速い  </w:t>
        <w:br/>
        <w:t xml:space="preserve">4. 暖かい  </w:t>
        <w:br/>
        <w:br/>
        <w:t>**18**. 次の文の（ ）に入れるのに最もふさわしい言葉を選んでください。</w:t>
      </w:r>
    </w:p>
    <w:p>
      <w:r>
        <w:t>私は（ ）を作るのが得意です。</w:t>
      </w:r>
    </w:p>
    <w:p>
      <w:r>
        <w:t xml:space="preserve">1. 料理  </w:t>
        <w:br/>
        <w:t xml:space="preserve">2. 歌  </w:t>
        <w:br/>
        <w:t xml:space="preserve">3. 読書  </w:t>
        <w:br/>
        <w:t xml:space="preserve">4. 勉強  </w:t>
        <w:br/>
        <w:br/>
        <w:t>**19**. 次の文の（ ）に入れるのに最もふさわしい言葉を選んでください。</w:t>
      </w:r>
    </w:p>
    <w:p>
      <w:r>
        <w:t>彼は（ ）を見ています。</w:t>
      </w:r>
    </w:p>
    <w:p>
      <w:r>
        <w:t xml:space="preserve">1. 空  </w:t>
        <w:br/>
        <w:t xml:space="preserve">2. 速い  </w:t>
        <w:br/>
        <w:t xml:space="preserve">3. 重い  </w:t>
        <w:br/>
        <w:t xml:space="preserve">4. 早い  </w:t>
        <w:br/>
        <w:br/>
        <w:t>**20**. 次の文の（ ）に入れるのに最もふさわしい言葉を選んでください。</w:t>
      </w:r>
    </w:p>
    <w:p>
      <w:r>
        <w:t>母は毎日（ ）に行きます。</w:t>
      </w:r>
    </w:p>
    <w:p>
      <w:r>
        <w:t xml:space="preserve">1. 走る  </w:t>
        <w:br/>
        <w:t xml:space="preserve">2. 速い  </w:t>
        <w:br/>
        <w:t xml:space="preserve">3. 食べる  </w:t>
        <w:br/>
        <w:t xml:space="preserve">4. 買い物  </w:t>
        <w:br/>
        <w:br/>
        <w:t xml:space="preserve">**Answers:**  </w:t>
        <w:br/>
        <w:t xml:space="preserve">1. 1  </w:t>
        <w:br/>
        <w:t xml:space="preserve">2. 2  </w:t>
        <w:br/>
        <w:t xml:space="preserve">3. 3  </w:t>
        <w:br/>
        <w:t xml:space="preserve">4. 1  </w:t>
        <w:br/>
        <w:t xml:space="preserve">5. 3  </w:t>
        <w:br/>
        <w:t xml:space="preserve">6. 2  </w:t>
        <w:br/>
        <w:t xml:space="preserve">7. 1  </w:t>
        <w:br/>
        <w:t xml:space="preserve">8. 2  </w:t>
        <w:br/>
        <w:t xml:space="preserve">9. 3  </w:t>
        <w:br/>
        <w:t xml:space="preserve">10. 2  </w:t>
        <w:br/>
        <w:t xml:space="preserve">11. 1  </w:t>
        <w:br/>
        <w:t xml:space="preserve">12. 3  </w:t>
        <w:br/>
        <w:t xml:space="preserve">13. 2  </w:t>
        <w:br/>
        <w:t xml:space="preserve">14. 4  </w:t>
        <w:br/>
        <w:t xml:space="preserve">15. 1  </w:t>
        <w:br/>
        <w:t xml:space="preserve">16. 3  </w:t>
        <w:br/>
        <w:t xml:space="preserve">17. 1  </w:t>
        <w:br/>
        <w:t xml:space="preserve">18. 1  </w:t>
        <w:br/>
        <w:t xml:space="preserve">19. 1  </w:t>
        <w:br/>
        <w:t xml:space="preserve">20. 4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