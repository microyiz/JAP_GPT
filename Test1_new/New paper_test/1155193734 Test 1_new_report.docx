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**1**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彼女は自分の部屋を（　　　　　　）整えてあります。</w:t>
      </w:r>
    </w:p>
    <w:p>
      <w:r>
        <w:t xml:space="preserve">1　きれいに  </w:t>
        <w:br/>
        <w:t xml:space="preserve">2　きれいを  </w:t>
        <w:br/>
        <w:t xml:space="preserve">3　きれいが  </w:t>
        <w:br/>
        <w:t>4　きれいで</w:t>
        <w:br/>
        <w:br/>
        <w:t>**2**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試験が終わったら、友達と旅行に（　　　　　　）。</w:t>
      </w:r>
    </w:p>
    <w:p>
      <w:r>
        <w:t xml:space="preserve">1　行くことにした  </w:t>
        <w:br/>
        <w:t xml:space="preserve">2　行けるかもしれない  </w:t>
        <w:br/>
        <w:t xml:space="preserve">3　行ったそうだ  </w:t>
        <w:br/>
        <w:t>4　行くことになった</w:t>
        <w:br/>
        <w:br/>
        <w:t>**3**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彼は（　　　　　　）そうな顔をしているね。</w:t>
      </w:r>
    </w:p>
    <w:p>
      <w:r>
        <w:t xml:space="preserve">1　うれしい  </w:t>
        <w:br/>
        <w:t xml:space="preserve">2　うれし  </w:t>
        <w:br/>
        <w:t xml:space="preserve">3　うれしく  </w:t>
        <w:br/>
        <w:t>4　うれしくて</w:t>
        <w:br/>
        <w:br/>
        <w:t>**4**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このカレーはちょっと（　　　　　　）すぎる。</w:t>
      </w:r>
    </w:p>
    <w:p>
      <w:r>
        <w:t xml:space="preserve">1　辛  </w:t>
        <w:br/>
        <w:t xml:space="preserve">2　辛い  </w:t>
        <w:br/>
        <w:t xml:space="preserve">3　辛く  </w:t>
        <w:br/>
        <w:t>4　辛さ</w:t>
        <w:br/>
        <w:br/>
        <w:t>**5**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あの映画は（　　　　　　）じゃない？</w:t>
      </w:r>
    </w:p>
    <w:p>
      <w:r>
        <w:t xml:space="preserve">1　楽しい  </w:t>
        <w:br/>
        <w:t xml:space="preserve">2　面白い  </w:t>
        <w:br/>
        <w:t xml:space="preserve">3　眠い  </w:t>
        <w:br/>
        <w:t>4　おいしい</w:t>
        <w:br/>
        <w:br/>
        <w:t>**6**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毎日運動するのが（　　　　　　）です。</w:t>
      </w:r>
    </w:p>
    <w:p>
      <w:r>
        <w:t xml:space="preserve">1　健康  </w:t>
        <w:br/>
        <w:t xml:space="preserve">2　健康的  </w:t>
        <w:br/>
        <w:t xml:space="preserve">3　健康に  </w:t>
        <w:br/>
        <w:t>4　健康で</w:t>
        <w:br/>
        <w:br/>
        <w:t>**7**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この道を（　　　　　　）行けば、公園に出ます。</w:t>
      </w:r>
    </w:p>
    <w:p>
      <w:r>
        <w:t xml:space="preserve">1　真っ直ぐ  </w:t>
        <w:br/>
        <w:t xml:space="preserve">2　真っ直ぐに  </w:t>
        <w:br/>
        <w:t xml:space="preserve">3　真っ直ぐで  </w:t>
        <w:br/>
        <w:t>4　真っ直ぐな</w:t>
        <w:br/>
        <w:br/>
        <w:t>**8**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彼は（　　　　　　）に話してくれた。</w:t>
      </w:r>
    </w:p>
    <w:p>
      <w:r>
        <w:t xml:space="preserve">1　親切  </w:t>
        <w:br/>
        <w:t xml:space="preserve">2　親切さ  </w:t>
        <w:br/>
        <w:t xml:space="preserve">3　親切で  </w:t>
        <w:br/>
        <w:t>4　親切に</w:t>
        <w:br/>
        <w:br/>
        <w:t>**9**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子供たちは（　　　　　　）遊んでいる。</w:t>
      </w:r>
    </w:p>
    <w:p>
      <w:r>
        <w:t xml:space="preserve">1　楽しむ  </w:t>
        <w:br/>
        <w:t xml:space="preserve">2　楽し  </w:t>
        <w:br/>
        <w:t xml:space="preserve">3　楽しんで  </w:t>
        <w:br/>
        <w:t>4　楽しい</w:t>
        <w:br/>
        <w:br/>
        <w:t>**10**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この本を（　　　　　　）つもりです。</w:t>
      </w:r>
    </w:p>
    <w:p>
      <w:r>
        <w:t xml:space="preserve">1　読んで  </w:t>
        <w:br/>
        <w:t xml:space="preserve">2　読んだ  </w:t>
        <w:br/>
        <w:t xml:space="preserve">3　読んだり  </w:t>
        <w:br/>
        <w:t>4　読む</w:t>
        <w:br/>
        <w:br/>
        <w:t>**11**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お酒を（　　　　　　）飲んではいけません。</w:t>
      </w:r>
    </w:p>
    <w:p>
      <w:r>
        <w:t xml:space="preserve">1　少し  </w:t>
        <w:br/>
        <w:t xml:space="preserve">2　たくさん  </w:t>
        <w:br/>
        <w:t xml:space="preserve">3　本当に  </w:t>
        <w:br/>
        <w:t>4　しっかり</w:t>
        <w:br/>
        <w:br/>
        <w:t>**12**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天気は（　　　　　　）晴れです。</w:t>
      </w:r>
    </w:p>
    <w:p>
      <w:r>
        <w:t xml:space="preserve">1　おそらくは  </w:t>
        <w:br/>
        <w:t xml:space="preserve">2　たしかに  </w:t>
        <w:br/>
        <w:t xml:space="preserve">3　まもなく  </w:t>
        <w:br/>
        <w:t>4　必ず</w:t>
        <w:br/>
        <w:br/>
        <w:t>**13**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日本語を（　　　　　　）ために、毎日練習しています。</w:t>
      </w:r>
    </w:p>
    <w:p>
      <w:r>
        <w:t xml:space="preserve">1　上手  </w:t>
        <w:br/>
        <w:t xml:space="preserve">2　上手にする  </w:t>
        <w:br/>
        <w:t xml:space="preserve">3　上手になる  </w:t>
        <w:br/>
        <w:t>4　上手くなる</w:t>
        <w:br/>
        <w:br/>
        <w:t>**14**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あの人は（　　　　　　）から、大丈夫だと思います。</w:t>
      </w:r>
    </w:p>
    <w:p>
      <w:r>
        <w:t xml:space="preserve">1　勇気  </w:t>
        <w:br/>
        <w:t xml:space="preserve">2　勇気がある  </w:t>
        <w:br/>
        <w:t xml:space="preserve">3　勇気があります  </w:t>
        <w:br/>
        <w:t>4　勇気を持つ</w:t>
        <w:br/>
        <w:br/>
        <w:t>**15**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パーティーに（　　　　　　）ください。</w:t>
      </w:r>
    </w:p>
    <w:p>
      <w:r>
        <w:t xml:space="preserve">1　参加しませんか  </w:t>
        <w:br/>
        <w:t xml:space="preserve">2　参加して  </w:t>
        <w:br/>
        <w:t xml:space="preserve">3　参加してみて  </w:t>
        <w:br/>
        <w:t>4　参加したい</w:t>
        <w:br/>
        <w:br/>
        <w:t>**16**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この計画は（　　　　　　）進んでいます。</w:t>
      </w:r>
    </w:p>
    <w:p>
      <w:r>
        <w:t xml:space="preserve">1　順調に  </w:t>
        <w:br/>
        <w:t xml:space="preserve">2　順調な  </w:t>
        <w:br/>
        <w:t xml:space="preserve">3　順調で  </w:t>
        <w:br/>
        <w:t>4　順調</w:t>
        <w:br/>
        <w:br/>
        <w:t>**17**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コーヒーを（　　　　　　）か。</w:t>
      </w:r>
    </w:p>
    <w:p>
      <w:r>
        <w:t xml:space="preserve">1　飲みます  </w:t>
        <w:br/>
        <w:t xml:space="preserve">2　飲んで  </w:t>
        <w:br/>
        <w:t xml:space="preserve">3　飲みたい  </w:t>
        <w:br/>
        <w:t>4　飲む</w:t>
        <w:br/>
        <w:br/>
        <w:t>**18**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朝ご飯を（　　　　　　）、学校へ行きます。</w:t>
      </w:r>
    </w:p>
    <w:p>
      <w:r>
        <w:t xml:space="preserve">1　食べた後  </w:t>
        <w:br/>
        <w:t xml:space="preserve">2　食べる  </w:t>
        <w:br/>
        <w:t xml:space="preserve">3　食べる前に  </w:t>
        <w:br/>
        <w:t>4　食べている</w:t>
        <w:br/>
        <w:br/>
        <w:t>**19**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彼女は（　　　　　　）ように見えます。</w:t>
      </w:r>
    </w:p>
    <w:p>
      <w:r>
        <w:t xml:space="preserve">1　悲しむ  </w:t>
        <w:br/>
        <w:t xml:space="preserve">2　悲しい  </w:t>
        <w:br/>
        <w:t xml:space="preserve">3　悲しく  </w:t>
        <w:br/>
        <w:t>4　悲しんで</w:t>
        <w:br/>
        <w:br/>
        <w:t>**20**　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新しい仕事を探すこと（　　　　　　）。</w:t>
      </w:r>
    </w:p>
    <w:p>
      <w:r>
        <w:t xml:space="preserve">1　に決めました  </w:t>
        <w:br/>
        <w:t xml:space="preserve">2　に決まります  </w:t>
        <w:br/>
        <w:t xml:space="preserve">3　に決まる  </w:t>
        <w:br/>
        <w:t>4　に決める</w:t>
        <w:br/>
        <w:br/>
        <w:t xml:space="preserve">**Answers**  </w:t>
        <w:br/>
        <w:t xml:space="preserve">1. 1  </w:t>
        <w:br/>
        <w:t xml:space="preserve">2. 4  </w:t>
        <w:br/>
        <w:t xml:space="preserve">3. 1  </w:t>
        <w:br/>
        <w:t xml:space="preserve">4. 2  </w:t>
        <w:br/>
        <w:t xml:space="preserve">5. 4  </w:t>
        <w:br/>
        <w:t xml:space="preserve">6. 2  </w:t>
        <w:br/>
        <w:t xml:space="preserve">7. 1  </w:t>
        <w:br/>
        <w:t xml:space="preserve">8. 4  </w:t>
        <w:br/>
        <w:t xml:space="preserve">9. 3  </w:t>
        <w:br/>
        <w:t xml:space="preserve">10. 4  </w:t>
        <w:br/>
        <w:t xml:space="preserve">11. 2  </w:t>
        <w:br/>
        <w:t xml:space="preserve">12. 2  </w:t>
        <w:br/>
        <w:t xml:space="preserve">13. 3  </w:t>
        <w:br/>
        <w:t xml:space="preserve">14. 2  </w:t>
        <w:br/>
        <w:t xml:space="preserve">15. 2  </w:t>
        <w:br/>
        <w:t xml:space="preserve">16. 1  </w:t>
        <w:br/>
        <w:t xml:space="preserve">17. 1  </w:t>
        <w:br/>
        <w:t xml:space="preserve">18. 3  </w:t>
        <w:br/>
        <w:t xml:space="preserve">19. 2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