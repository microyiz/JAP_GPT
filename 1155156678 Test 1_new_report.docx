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New Practice Questions</w:t>
        <w:br/>
        <w:br/>
        <w:t>### Instruction</w:t>
        <w:br/>
        <w:t>次の文（ぶん）に適（てき）する言葉（ことば）を選（えら）んでください。</w:t>
      </w:r>
    </w:p>
    <w:p>
      <w:r>
        <w:t>一番（いちばん）いいものを一つ選（えら）んでください。</w:t>
      </w:r>
    </w:p>
    <w:p>
      <w:r>
        <w:t>1. 昨日（きのう）たくさん食（た）べたので、今朝（けさ）はおなかが（  　　　　　 ）。</w:t>
      </w:r>
    </w:p>
    <w:p>
      <w:r>
        <w:t>1. すいた</w:t>
        <w:br/>
        <w:t xml:space="preserve">   2. すいて</w:t>
        <w:br/>
        <w:t xml:space="preserve">   3. いっぱい</w:t>
        <w:br/>
        <w:t xml:space="preserve">   4. すく</w:t>
        <w:br/>
        <w:br/>
        <w:t>2. この店（みせ）のコーヒーは、（  　　　　　 ）とてもおいしいです。</w:t>
      </w:r>
    </w:p>
    <w:p>
      <w:r>
        <w:t>1. つよくて</w:t>
        <w:br/>
        <w:t xml:space="preserve">   2. よくて</w:t>
        <w:br/>
        <w:t xml:space="preserve">   3. やさしくて</w:t>
        <w:br/>
        <w:t xml:space="preserve">   4. あまくて</w:t>
        <w:br/>
        <w:br/>
        <w:t>3. 日本語（にほんご）を上手（じょうず）に話（はな）す（  　　　　　 ）、毎日（まいにち）練習（れんしゅう）しています。</w:t>
      </w:r>
    </w:p>
    <w:p>
      <w:r>
        <w:t>1. ように</w:t>
        <w:br/>
        <w:t xml:space="preserve">   2. ために</w:t>
        <w:br/>
        <w:t xml:space="preserve">   3. ことに</w:t>
        <w:br/>
        <w:t xml:space="preserve">   4. ものに</w:t>
        <w:br/>
        <w:br/>
        <w:t>4. 雨（あめ）がやんだら、むしろ（  　　　　　 ）出（で）かけましょう。</w:t>
      </w:r>
    </w:p>
    <w:p>
      <w:r>
        <w:t>1. はれて</w:t>
        <w:br/>
        <w:t xml:space="preserve">   2. はれたら</w:t>
        <w:br/>
        <w:t xml:space="preserve">   3. はれない</w:t>
        <w:br/>
        <w:t xml:space="preserve">   4. はれた</w:t>
        <w:br/>
        <w:br/>
        <w:t>5. 友達（ともだち）に会（あ）うときは、いつもおいしいレストランで（  　　　　　 ）。</w:t>
      </w:r>
    </w:p>
    <w:p>
      <w:r>
        <w:t>1. 行く</w:t>
        <w:br/>
        <w:t xml:space="preserve">   2. 食べる</w:t>
        <w:br/>
        <w:t xml:space="preserve">   3. 話す</w:t>
        <w:br/>
        <w:t xml:space="preserve">   4. 会う</w:t>
        <w:br/>
        <w:br/>
        <w:t>6. この川（かわ）はあぶないので、（  　　　　　 ）ください。</w:t>
      </w:r>
    </w:p>
    <w:p>
      <w:r>
        <w:t>1. 入らないで</w:t>
        <w:br/>
        <w:t xml:space="preserve">   2. 入って</w:t>
        <w:br/>
        <w:t xml:space="preserve">   3. 入る</w:t>
        <w:br/>
        <w:t xml:space="preserve">   4. 入るな</w:t>
        <w:br/>
        <w:br/>
        <w:t>7. 今日はとても忙（いそが）しかったので、家（いえ）に帰（かえ）ったらすぐ（  　　　　　 ）。</w:t>
      </w:r>
    </w:p>
    <w:p>
      <w:r>
        <w:t>1. ねた</w:t>
        <w:br/>
        <w:t xml:space="preserve">   2. ねて</w:t>
        <w:br/>
        <w:t xml:space="preserve">   3. ねる</w:t>
        <w:br/>
        <w:t xml:space="preserve">   4. ねない</w:t>
        <w:br/>
        <w:br/>
        <w:t>8. 明日（あした）雨（あめ）が（  　　　　　 ）、試合（しあい）は中止（ちゅうし）になるでしょう。</w:t>
      </w:r>
    </w:p>
    <w:p>
      <w:r>
        <w:t>1. 降っても</w:t>
        <w:br/>
        <w:t xml:space="preserve">   2. 降るなら</w:t>
        <w:br/>
        <w:t xml:space="preserve">   3. 降ると</w:t>
        <w:br/>
        <w:t xml:space="preserve">   4. 降って</w:t>
        <w:br/>
        <w:br/>
        <w:t>9. 日本（にほん）へ行（い）く前（まえ）に、もっと日本語（にほんご）を（  　　　　　 ）つもりです。</w:t>
      </w:r>
    </w:p>
    <w:p>
      <w:r>
        <w:t>1. 勉強する</w:t>
        <w:br/>
        <w:t xml:space="preserve">   2. 勉強して</w:t>
        <w:br/>
        <w:t xml:space="preserve">   3. 勉強しない</w:t>
        <w:br/>
        <w:t xml:space="preserve">   4. 勉強した</w:t>
        <w:br/>
        <w:br/>
        <w:t>10. 車（くるま）を運転（うんてん）するので、お酒（さけ）は（  　　　　　 ）ください。</w:t>
      </w:r>
    </w:p>
    <w:p>
      <w:r>
        <w:t>1. 飲まないで</w:t>
        <w:br/>
        <w:t xml:space="preserve">    2. 飲んで</w:t>
        <w:br/>
        <w:t xml:space="preserve">    3. 飲んだ</w:t>
        <w:br/>
        <w:t xml:space="preserve">    4. 飲む</w:t>
        <w:br/>
        <w:br/>
        <w:t>11. 彼（かれ）は毎朝（まいあさ）ジョギングを（  　　　　　 ）から、元気（げんき）です。</w:t>
      </w:r>
    </w:p>
    <w:p>
      <w:r>
        <w:t>1. して</w:t>
        <w:br/>
        <w:t xml:space="preserve">    2. しないで</w:t>
        <w:br/>
        <w:t xml:space="preserve">    3. する</w:t>
        <w:br/>
        <w:t xml:space="preserve">    4. しない</w:t>
        <w:br/>
        <w:br/>
        <w:t>12. いい天気（てんき）ですね。</w:t>
      </w:r>
    </w:p>
    <w:p>
      <w:r>
        <w:t>外（そと）に（  　　　　　 ）か。</w:t>
      </w:r>
    </w:p>
    <w:p>
      <w:r>
        <w:t>1. 行きましょう</w:t>
        <w:br/>
        <w:t xml:space="preserve">    2. 行く</w:t>
        <w:br/>
        <w:t xml:space="preserve">    3. 行こう</w:t>
        <w:br/>
        <w:t xml:space="preserve">    4. 行きます</w:t>
        <w:br/>
        <w:br/>
        <w:t>13. 友達（ともだち）と話（はな）していると、時間（じかん）が（  　　　　　 ）しまいます。</w:t>
      </w:r>
    </w:p>
    <w:p>
      <w:r>
        <w:t>1. たつ</w:t>
        <w:br/>
        <w:t xml:space="preserve">    2. たって</w:t>
        <w:br/>
        <w:t xml:space="preserve">    3. たたない</w:t>
        <w:br/>
        <w:t xml:space="preserve">    4. たち</w:t>
        <w:br/>
        <w:br/>
        <w:t>14. 図書館（としょかん）で本（ほん）を（  　　　　　 ）つもりです。</w:t>
      </w:r>
    </w:p>
    <w:p>
      <w:r>
        <w:t>1. 借りる</w:t>
        <w:br/>
        <w:t xml:space="preserve">    2. 借りた</w:t>
        <w:br/>
        <w:t xml:space="preserve">    3. 借りて</w:t>
        <w:br/>
        <w:t xml:space="preserve">    4. 借りない</w:t>
        <w:br/>
        <w:br/>
        <w:t>15. たくさん運動（うんどう）したので、体（からだ）が（  　　　　　 ）います。</w:t>
      </w:r>
    </w:p>
    <w:p>
      <w:r>
        <w:t>1. 疲れて</w:t>
        <w:br/>
        <w:t xml:space="preserve">    2. 疲れ</w:t>
        <w:br/>
        <w:t xml:space="preserve">    3. 疲れた</w:t>
        <w:br/>
        <w:t xml:space="preserve">    4. 疲れない</w:t>
        <w:br/>
        <w:br/>
        <w:t>16. この映画（えいが）はとても（  　　　　　 ）です。</w:t>
      </w:r>
    </w:p>
    <w:p>
      <w:r>
        <w:t>1. 面白く</w:t>
        <w:br/>
        <w:t xml:space="preserve">    2. 面白い</w:t>
        <w:br/>
        <w:t xml:space="preserve">    3. 面白くて</w:t>
        <w:br/>
        <w:t xml:space="preserve">    4. 面白くない</w:t>
        <w:br/>
        <w:br/>
        <w:t>17. あの人（ひと）は（  　　　　　 ）そうですね。</w:t>
      </w:r>
    </w:p>
    <w:p>
      <w:r>
        <w:t>何かあったのでしょうか。</w:t>
      </w:r>
    </w:p>
    <w:p>
      <w:r>
        <w:t>1. うれし</w:t>
        <w:br/>
        <w:t xml:space="preserve">    2. うれしく</w:t>
        <w:br/>
        <w:t xml:space="preserve">    3. うれしい</w:t>
        <w:br/>
        <w:t xml:space="preserve">    4. うれしくない</w:t>
        <w:br/>
        <w:br/>
        <w:t>18. 電車（でんしゃ）が（  　　　　　 ）、遅刻（ちこく）しました。</w:t>
      </w:r>
    </w:p>
    <w:p>
      <w:r>
        <w:t>1. 止まって</w:t>
        <w:br/>
        <w:t xml:space="preserve">    2. 止まる</w:t>
        <w:br/>
        <w:t xml:space="preserve">    3. 止まった</w:t>
        <w:br/>
        <w:t xml:space="preserve">    4. 止まらない</w:t>
        <w:br/>
        <w:br/>
        <w:t>19. もし時間（じかん）が（  　　　　　 ）、映画（えいが）を見に行（い）きませんか。</w:t>
      </w:r>
    </w:p>
    <w:p>
      <w:r>
        <w:t>1. あまり</w:t>
        <w:br/>
        <w:t xml:space="preserve">    2. あれば</w:t>
        <w:br/>
        <w:t xml:space="preserve">    3. あって</w:t>
        <w:br/>
        <w:t xml:space="preserve">    4. あっても</w:t>
        <w:br/>
        <w:br/>
        <w:t>20. 今度（こんど）の土曜日（どようび）は友達（ともだち）と一緒（いっしょ）に（  　　　　　 ）つもりです。</w:t>
      </w:r>
    </w:p>
    <w:p>
      <w:r>
        <w:t>1. 遊んだ</w:t>
        <w:br/>
        <w:t xml:space="preserve">    2. 遊びます</w:t>
        <w:br/>
        <w:t xml:space="preserve">    3. 遊ぶ</w:t>
        <w:br/>
        <w:t xml:space="preserve">    4. 遊びません</w:t>
        <w:br/>
        <w:br/>
        <w:t>## Answers</w:t>
        <w:br/>
        <w:br/>
        <w:t>1. 3</w:t>
        <w:br/>
        <w:t>2. 4</w:t>
        <w:br/>
        <w:t>3. 1</w:t>
        <w:br/>
        <w:t>4. 2</w:t>
        <w:br/>
        <w:t>5. 4</w:t>
        <w:br/>
        <w:t>6. 1</w:t>
        <w:br/>
        <w:t>7. 1</w:t>
        <w:br/>
        <w:t>8. 3</w:t>
        <w:br/>
        <w:t>9. 1</w:t>
        <w:br/>
        <w:t>10. 1</w:t>
        <w:br/>
        <w:t>11. 1</w:t>
        <w:br/>
        <w:t>12. 3</w:t>
        <w:br/>
        <w:t>13. 1</w:t>
        <w:br/>
        <w:t>14. 1</w:t>
        <w:br/>
        <w:t>15. 1</w:t>
        <w:br/>
        <w:t>16. 2</w:t>
        <w:br/>
        <w:t>17. 1</w:t>
        <w:br/>
        <w:t>18. 3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