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**Instructions:** Select the most appropriate answer for the underlined part in each question. Choose the one best answer from the options provided.</w:t>
        <w:br/>
        <w:br/>
        <w:t xml:space="preserve">**Question for ～くれる【N4】**  </w:t>
        <w:br/>
        <w:t xml:space="preserve">Meaning: Expresses the accepting of ownership of something from someone else. 「あげる・もらう・くれる」each express giving and receiving from different standpoints.  </w:t>
        <w:br/>
        <w:t>用法：（だれか）に（なに）をあげる・もらう・くれる</w:t>
        <w:br/>
        <w:br/>
        <w:t>(1) 友達がプレゼントを（　　　　　　）。</w:t>
      </w:r>
    </w:p>
    <w:p>
      <w:r>
        <w:t xml:space="preserve">1. かけた  </w:t>
        <w:br/>
        <w:t xml:space="preserve">2. くれた  </w:t>
        <w:br/>
        <w:t xml:space="preserve">3. いった  </w:t>
        <w:br/>
        <w:t xml:space="preserve">4. のんだ  </w:t>
        <w:br/>
        <w:br/>
        <w:t xml:space="preserve">**Question for ～あいだ（間）【N4】**  </w:t>
        <w:br/>
        <w:t xml:space="preserve">Meaning: Expresses the period of time during which a situation or action continues.  </w:t>
        <w:br/>
        <w:t>用法：V（辞書形）・V（て）いる＋間</w:t>
        <w:br/>
        <w:br/>
        <w:t>(2) 私が外にいる（　　　　　　）、電話が鳴っていた。</w:t>
      </w:r>
    </w:p>
    <w:p>
      <w:r>
        <w:t xml:space="preserve">1. あいだ  </w:t>
        <w:br/>
        <w:t xml:space="preserve">2. まえ  </w:t>
        <w:br/>
        <w:t xml:space="preserve">3. あと  </w:t>
        <w:br/>
        <w:t xml:space="preserve">4. りゆう  </w:t>
        <w:br/>
        <w:br/>
        <w:t xml:space="preserve">**Question for ～うちに〈時間幅〉【N4】**  </w:t>
        <w:br/>
        <w:t xml:space="preserve">Meaning: Within a period of time given when an exact time is unknown. The latter case refers to unintentional changes or phenomena.  </w:t>
        <w:br/>
        <w:t>用法：V（て）いる＋うちに</w:t>
        <w:br/>
        <w:br/>
        <w:t>(3) テレビを見ている（　　　　　　）眠ってしまった。</w:t>
      </w:r>
    </w:p>
    <w:p>
      <w:r>
        <w:t xml:space="preserve">1. まえ  </w:t>
        <w:br/>
        <w:t xml:space="preserve">2. うちに  </w:t>
        <w:br/>
        <w:t xml:space="preserve">3. あと  </w:t>
        <w:br/>
        <w:t xml:space="preserve">4. たびに  </w:t>
        <w:br/>
        <w:br/>
        <w:t xml:space="preserve">**Question for ～かどうか【N4】**  </w:t>
        <w:br/>
        <w:t xml:space="preserve">Meaning: Expresses wavering or doubt about judgment of whether a certain phenomenon is true or not.  </w:t>
        <w:br/>
        <w:t>用法：V（ふつう）＋かどうか</w:t>
        <w:br/>
        <w:br/>
        <w:t>(4) その話が本当（　　　　　　）知りたいです。</w:t>
      </w:r>
    </w:p>
    <w:p>
      <w:r>
        <w:t xml:space="preserve">1. ため  </w:t>
        <w:br/>
        <w:t xml:space="preserve">2. かどうか  </w:t>
        <w:br/>
        <w:t xml:space="preserve">3. でも  </w:t>
        <w:br/>
        <w:t xml:space="preserve">4. ように  </w:t>
        <w:br/>
        <w:br/>
        <w:t xml:space="preserve">**Question for ～かもしれない【N4】**  </w:t>
        <w:br/>
        <w:t xml:space="preserve">Meaning: Indicates the possibility of something.  </w:t>
        <w:br/>
        <w:t>用法：V（ふつう）＋かもしれません</w:t>
        <w:br/>
        <w:br/>
        <w:t>(5) 明日は雨が降る（　　　　　　）。</w:t>
      </w:r>
    </w:p>
    <w:p>
      <w:r>
        <w:t xml:space="preserve">1. かもしれない  </w:t>
        <w:br/>
        <w:t xml:space="preserve">2. までに  </w:t>
        <w:br/>
        <w:t xml:space="preserve">3. から  </w:t>
        <w:br/>
        <w:t xml:space="preserve">4. だけで  </w:t>
        <w:br/>
        <w:br/>
        <w:t xml:space="preserve">**Question for ～くなる【N4】**  </w:t>
        <w:br/>
        <w:t xml:space="preserve">Meaning: Expresses the natural or automatic changing of a situation.  </w:t>
        <w:br/>
        <w:t>用法：Aいく＋なります</w:t>
        <w:br/>
        <w:br/>
        <w:t>(6) 天気が寒く（　　　　　　）。</w:t>
      </w:r>
    </w:p>
    <w:p>
      <w:r>
        <w:t xml:space="preserve">1. つもり  </w:t>
        <w:br/>
        <w:t xml:space="preserve">2. なります  </w:t>
        <w:br/>
        <w:t xml:space="preserve">3. かえります  </w:t>
        <w:br/>
        <w:t xml:space="preserve">4. とまります  </w:t>
        <w:br/>
        <w:br/>
        <w:t xml:space="preserve">**Question for ～ている〈習慣・反復・職業・身分〉【N4】**  </w:t>
        <w:br/>
        <w:t xml:space="preserve">Meaning: Expresses a habitual or repeated action.  </w:t>
        <w:br/>
        <w:t>用法：V（て）＋います</w:t>
        <w:br/>
        <w:br/>
        <w:t>(7) 週に一回ジョギングを（　　　　　　）。</w:t>
      </w:r>
    </w:p>
    <w:p>
      <w:r>
        <w:t xml:space="preserve">1. しません  </w:t>
        <w:br/>
        <w:t xml:space="preserve">2. しませんでした  </w:t>
        <w:br/>
        <w:t xml:space="preserve">3. しています  </w:t>
        <w:br/>
        <w:t xml:space="preserve">4. してきます  </w:t>
        <w:br/>
        <w:br/>
        <w:t xml:space="preserve">**Question for ～し【N4】**  </w:t>
        <w:br/>
        <w:t xml:space="preserve">Meaning: A conjunctive particle used to multiple items with similar content. Also used when explaining a reason.  </w:t>
        <w:br/>
        <w:t>用法：V（ふつう）・V（ます）ます＋し</w:t>
        <w:br/>
        <w:br/>
        <w:t>(8) このレストランはおいしい（　　　　　　）、安いです。</w:t>
      </w:r>
    </w:p>
    <w:p>
      <w:r>
        <w:t xml:space="preserve">1. し  </w:t>
        <w:br/>
        <w:t xml:space="preserve">2. けど  </w:t>
        <w:br/>
        <w:t xml:space="preserve">3. から  </w:t>
        <w:br/>
        <w:t xml:space="preserve">4. でも  </w:t>
        <w:br/>
        <w:br/>
        <w:t xml:space="preserve">**Question for ～すぎ・～すぎる【N4】**  </w:t>
        <w:br/>
        <w:t xml:space="preserve">Meaning: Expresses that an action or the degree of something is beyond the bounds of acceptability.  </w:t>
        <w:br/>
        <w:t>用法：V（ます）ます＋すぎです・すぎます</w:t>
        <w:br/>
        <w:br/>
        <w:t>(9) 食べ（　　　　　　）と、おなかが痛くなります。</w:t>
      </w:r>
    </w:p>
    <w:p>
      <w:r>
        <w:t xml:space="preserve">1. ません  </w:t>
        <w:br/>
        <w:t xml:space="preserve">2. ませんでした  </w:t>
        <w:br/>
        <w:t xml:space="preserve">3. すぎる  </w:t>
        <w:br/>
        <w:t xml:space="preserve">4. すぎます  </w:t>
        <w:br/>
        <w:br/>
        <w:t xml:space="preserve">**Question for ～たがる【N4】**  </w:t>
        <w:br/>
        <w:t xml:space="preserve">Meaning: Expresses a third party’s hopes.  </w:t>
        <w:br/>
        <w:t>用法：V（ます）ます＋たがります</w:t>
        <w:br/>
        <w:br/>
        <w:t>(10) 子どもたちは外で（　　　　　　）がります。</w:t>
      </w:r>
    </w:p>
    <w:p>
      <w:r>
        <w:t xml:space="preserve">1. あそびたがる  </w:t>
        <w:br/>
        <w:t xml:space="preserve">2. すわりたがる  </w:t>
        <w:br/>
        <w:t xml:space="preserve">3. すわらない  </w:t>
        <w:br/>
        <w:t xml:space="preserve">4. あそばない  </w:t>
        <w:br/>
        <w:br/>
        <w:t xml:space="preserve">**Question for ～たら【N4】**  </w:t>
        <w:br/>
        <w:t xml:space="preserve">Meaning: Means cases where something is realized or completed after the antecedent.  </w:t>
        <w:br/>
        <w:t>用法：V（た）＋ら</w:t>
        <w:br/>
        <w:br/>
        <w:t>(11) 雨が（　　　　　　）、試合は中止になります。</w:t>
      </w:r>
    </w:p>
    <w:p>
      <w:r>
        <w:t xml:space="preserve">1. やめたら  </w:t>
        <w:br/>
        <w:t xml:space="preserve">2. 降ったら  </w:t>
        <w:br/>
        <w:t xml:space="preserve">3. 走ったら  </w:t>
        <w:br/>
        <w:t xml:space="preserve">4. 食べたら  </w:t>
        <w:br/>
        <w:br/>
        <w:t xml:space="preserve">**Question for ～つつ【N4】**  </w:t>
        <w:br/>
        <w:t xml:space="preserve">Meaning: Expresses actions happening simultaneously.  </w:t>
        <w:br/>
        <w:t>用法：V（ます）ます＋つつ</w:t>
        <w:br/>
        <w:br/>
        <w:t>(12) 音楽を聴き（　　　　　　）勉強しています。</w:t>
      </w:r>
    </w:p>
    <w:p>
      <w:r>
        <w:t xml:space="preserve">1. つつ  </w:t>
        <w:br/>
        <w:t xml:space="preserve">2. ながら  </w:t>
        <w:br/>
        <w:t xml:space="preserve">3. ても  </w:t>
        <w:br/>
        <w:t xml:space="preserve">4. けど  </w:t>
        <w:br/>
        <w:br/>
        <w:t xml:space="preserve">**Question for ～てあげる【N4】**  </w:t>
        <w:br/>
        <w:t xml:space="preserve">Meaning: Expresses doing a favor for someone.  </w:t>
        <w:br/>
        <w:t>用法：V（て）＋あげます</w:t>
        <w:br/>
        <w:br/>
        <w:t>(13) 彼に荷物を運んで（　　　　　　）。</w:t>
      </w:r>
    </w:p>
    <w:p>
      <w:r>
        <w:t xml:space="preserve">1. しまう  </w:t>
        <w:br/>
        <w:t xml:space="preserve">2. くれる  </w:t>
        <w:br/>
        <w:t xml:space="preserve">3. もらう  </w:t>
        <w:br/>
        <w:t xml:space="preserve">4. あげる  </w:t>
        <w:br/>
        <w:br/>
        <w:t xml:space="preserve">**Question for ～ておく【N4】**  </w:t>
        <w:br/>
        <w:t xml:space="preserve">Meaning: Expresses the making of advance preparations for the future. Also means to intentionally leave a certain condition as it is or to continue it.  </w:t>
        <w:br/>
        <w:t>用法：V（て）＋おきます</w:t>
        <w:br/>
        <w:br/>
        <w:t>(14) 明日のために資料を読んで（　　　　　　）。</w:t>
      </w:r>
    </w:p>
    <w:p>
      <w:r>
        <w:t xml:space="preserve">1. もらいます  </w:t>
        <w:br/>
        <w:t xml:space="preserve">2. いきます  </w:t>
        <w:br/>
        <w:t xml:space="preserve">3. おきます  </w:t>
        <w:br/>
        <w:t xml:space="preserve">4. きます  </w:t>
        <w:br/>
        <w:br/>
        <w:t xml:space="preserve">**Question for ～ても【N4】**  </w:t>
        <w:br/>
        <w:t xml:space="preserve">Meaning: Something despite the antecedent appearing or finishing coming into existence.  </w:t>
        <w:br/>
        <w:t>用法：V（て）も</w:t>
        <w:br/>
        <w:br/>
        <w:t>(15) 雨が降って（　　　　　　）、試合は行われます。</w:t>
      </w:r>
    </w:p>
    <w:p>
      <w:r>
        <w:t xml:space="preserve">1. います  </w:t>
        <w:br/>
        <w:t xml:space="preserve">2. きます  </w:t>
        <w:br/>
        <w:t xml:space="preserve">3. も  </w:t>
        <w:br/>
        <w:t xml:space="preserve">4. たら  </w:t>
        <w:br/>
        <w:br/>
        <w:t xml:space="preserve">**Question for ～ないで【N4】**  </w:t>
        <w:br/>
        <w:t xml:space="preserve">Meaning: Expresses that the next action is performed without the described action being performed, or that an action is performed in the state of not having done the described action.  </w:t>
        <w:br/>
        <w:t>用法：V（ない）＋で</w:t>
        <w:br/>
        <w:br/>
        <w:t>(16) 朝ごはんを食べ（　　　　　　）学校へ行きました。</w:t>
      </w:r>
    </w:p>
    <w:p>
      <w:r>
        <w:t xml:space="preserve">1. ないで  </w:t>
        <w:br/>
        <w:t xml:space="preserve">2. ていて  </w:t>
        <w:br/>
        <w:t xml:space="preserve">3. します  </w:t>
        <w:br/>
        <w:t xml:space="preserve">4. ません  </w:t>
        <w:br/>
        <w:br/>
        <w:t xml:space="preserve">**Question for ～ながら【N4】**  </w:t>
        <w:br/>
        <w:t xml:space="preserve">Meaning: Expresses doing two actions simultaneously.  </w:t>
        <w:br/>
        <w:t>用法：V（ます）ます＋ながら</w:t>
        <w:br/>
        <w:br/>
        <w:t>(17) コーヒーを飲み（　　　　　　）、新聞を読みます。</w:t>
      </w:r>
    </w:p>
    <w:p>
      <w:r>
        <w:t xml:space="preserve">1. つつ  </w:t>
        <w:br/>
        <w:t xml:space="preserve">2. みたい  </w:t>
        <w:br/>
        <w:t xml:space="preserve">3. ながら  </w:t>
        <w:br/>
        <w:t xml:space="preserve">4. そう  </w:t>
        <w:br/>
        <w:br/>
        <w:t xml:space="preserve">**Question for ～ので【N4】**  </w:t>
        <w:br/>
        <w:t xml:space="preserve">Meaning: Expresses a reason or cause.  </w:t>
        <w:br/>
        <w:t>用法：V（ふつう）＋ので</w:t>
        <w:br/>
        <w:br/>
        <w:t>(18) 雨が降っている（　　　　　　）、出かけたくない。</w:t>
      </w:r>
    </w:p>
    <w:p>
      <w:r>
        <w:t xml:space="preserve">1. けど  </w:t>
        <w:br/>
        <w:t xml:space="preserve">2. ので  </w:t>
        <w:br/>
        <w:t xml:space="preserve">3. し  </w:t>
        <w:br/>
        <w:t xml:space="preserve">4. たり  </w:t>
        <w:br/>
        <w:br/>
        <w:t xml:space="preserve">**Question for ～のに【N4】**  </w:t>
        <w:br/>
        <w:t xml:space="preserve">Meaning: A contradictory expression. Used to express that a result that went against expectations was unfortunate or surprising.  </w:t>
        <w:br/>
        <w:t>用法：V（ふつう）＋のに</w:t>
        <w:br/>
        <w:br/>
        <w:t>(19) 晴れている（　　　　　　）、傘を持ってきました。</w:t>
      </w:r>
    </w:p>
    <w:p>
      <w:r>
        <w:t xml:space="preserve">1. のに  </w:t>
        <w:br/>
        <w:t xml:space="preserve">2. ので  </w:t>
        <w:br/>
        <w:t xml:space="preserve">3. けど  </w:t>
        <w:br/>
        <w:t xml:space="preserve">4. から  </w:t>
        <w:br/>
        <w:br/>
        <w:t xml:space="preserve">**Question for ～ばかり【N4】**  </w:t>
        <w:br/>
        <w:t xml:space="preserve">Meaning: Many of just one thing.  </w:t>
        <w:br/>
        <w:t>用法：N＋ばかり</w:t>
        <w:br/>
        <w:br/>
        <w:t>(20) 最近、雨（　　　　　　）降っています。</w:t>
      </w:r>
    </w:p>
    <w:p>
      <w:r>
        <w:t xml:space="preserve">1. だけ  </w:t>
        <w:br/>
        <w:t xml:space="preserve">2. ほど  </w:t>
        <w:br/>
        <w:t xml:space="preserve">3. ばかり  </w:t>
        <w:br/>
        <w:t xml:space="preserve">4. より  </w:t>
        <w:br/>
        <w:br/>
        <w:t xml:space="preserve">**Question for ～より【N4】**  </w:t>
        <w:br/>
        <w:t xml:space="preserve">Meaning: Used for comparison.  </w:t>
        <w:br/>
        <w:t>用法：N＋より</w:t>
        <w:br/>
        <w:br/>
        <w:t>(21) 車より自転車のほうが（　　　　　　）。</w:t>
      </w:r>
    </w:p>
    <w:p>
      <w:r>
        <w:t xml:space="preserve">1. 高い  </w:t>
        <w:br/>
        <w:t xml:space="preserve">2. 安全だ  </w:t>
        <w:br/>
        <w:t xml:space="preserve">3. 遅い  </w:t>
        <w:br/>
        <w:t xml:space="preserve">4. 好きだ  </w:t>
        <w:br/>
        <w:br/>
        <w:t xml:space="preserve">**Question for ～ように〈命令・依頼〉【N4】**  </w:t>
        <w:br/>
        <w:t xml:space="preserve">Meaning: An expression that cites a command, advice, or a request.  </w:t>
        <w:br/>
        <w:t>用法：V（じしょ）・V（ない）＋ように</w:t>
        <w:br/>
        <w:br/>
        <w:t>(22) 先生は宿題を忘れない（　　　　　　）言いました。</w:t>
      </w:r>
    </w:p>
    <w:p>
      <w:r>
        <w:t xml:space="preserve">1. のに  </w:t>
        <w:br/>
        <w:t xml:space="preserve">2. ために  </w:t>
        <w:br/>
        <w:t xml:space="preserve">3. ように  </w:t>
        <w:br/>
        <w:t xml:space="preserve">4. ことに  </w:t>
        <w:br/>
        <w:br/>
        <w:t xml:space="preserve">**Question for ～らしい〈推量〉【N4】**  </w:t>
        <w:br/>
        <w:t xml:space="preserve">Meaning: An expression used when making a conjecture based on externally-received information.  </w:t>
        <w:br/>
        <w:t>用法：V（ふつう）＋らしいです</w:t>
        <w:br/>
        <w:br/>
        <w:t>(23) 天気予報では、明日は雨が降る（　　　　　　）。</w:t>
      </w:r>
    </w:p>
    <w:p>
      <w:r>
        <w:t xml:space="preserve">1. そうだ  </w:t>
        <w:br/>
        <w:t xml:space="preserve">2. らしい  </w:t>
        <w:br/>
        <w:t xml:space="preserve">3. みたい  </w:t>
        <w:br/>
        <w:t xml:space="preserve">4. よう  </w:t>
        <w:br/>
        <w:br/>
        <w:t xml:space="preserve">**Question for ～たことがある【N4】**  </w:t>
        <w:br/>
        <w:t xml:space="preserve">Meaning: Expresses having experienced something in the past.  </w:t>
        <w:br/>
        <w:t>用法：V（た）＋ことがある</w:t>
        <w:br/>
        <w:br/>
        <w:t>(24) 日本に行った（　　　　　　）がありますか。</w:t>
      </w:r>
    </w:p>
    <w:p>
      <w:r>
        <w:t xml:space="preserve">1. 時  </w:t>
        <w:br/>
        <w:t xml:space="preserve">2. こと  </w:t>
        <w:br/>
        <w:t xml:space="preserve">3. もの  </w:t>
        <w:br/>
        <w:t xml:space="preserve">4. よう  </w:t>
        <w:br/>
        <w:br/>
        <w:t xml:space="preserve">**Question for ～てみる【N4】**  </w:t>
        <w:br/>
        <w:t xml:space="preserve">Meaning: Expresses trying something out.  </w:t>
        <w:br/>
        <w:t>用法：V（て）＋みます</w:t>
        <w:br/>
        <w:br/>
        <w:t>(25) その料理を自分で作って（　　　　　　）。</w:t>
      </w:r>
    </w:p>
    <w:p>
      <w:r>
        <w:t xml:space="preserve">1. みます  </w:t>
        <w:br/>
        <w:t xml:space="preserve">2. します  </w:t>
        <w:br/>
        <w:t xml:space="preserve">3. いきます  </w:t>
        <w:br/>
        <w:t xml:space="preserve">4. きます  </w:t>
        <w:br/>
        <w:br/>
        <w:t xml:space="preserve">**Question for ～はず【N4】**  </w:t>
        <w:br/>
        <w:t xml:space="preserve">Meaning: Expresses a speaker’s founded confidence.  </w:t>
        <w:br/>
        <w:t>用法：V（ふつう）＋はずです</w:t>
        <w:br/>
        <w:br/>
        <w:t>(26) 彼は今、家にいる（　　　　　　）。</w:t>
      </w:r>
    </w:p>
    <w:p>
      <w:r>
        <w:t xml:space="preserve">1. はずだ  </w:t>
        <w:br/>
        <w:t xml:space="preserve">2. らしい  </w:t>
        <w:br/>
        <w:t xml:space="preserve">3. みたい  </w:t>
        <w:br/>
        <w:t xml:space="preserve">4. かもしれない  </w:t>
        <w:br/>
        <w:br/>
        <w:t xml:space="preserve">**Question for ～ようにする【N4】**  </w:t>
        <w:br/>
        <w:t xml:space="preserve">Meaning: Expresses an effort or habit.  </w:t>
        <w:br/>
        <w:t>用法：V（じしょ）・V（ない）＋ようにする</w:t>
        <w:br/>
        <w:br/>
        <w:t>(27) 毎日運動をする（　　　　　　）。</w:t>
      </w:r>
    </w:p>
    <w:p>
      <w:r>
        <w:t xml:space="preserve">1. つもり  </w:t>
        <w:br/>
        <w:t xml:space="preserve">2. ようにしている  </w:t>
        <w:br/>
        <w:t xml:space="preserve">3. ことにしている  </w:t>
        <w:br/>
        <w:t xml:space="preserve">4. ためにしている  </w:t>
        <w:br/>
        <w:br/>
        <w:t xml:space="preserve">**Answer Key:**  </w:t>
        <w:br/>
        <w:t xml:space="preserve">1. 2  </w:t>
        <w:br/>
        <w:t xml:space="preserve">2. 1  </w:t>
        <w:br/>
        <w:t xml:space="preserve">3. 2  </w:t>
        <w:br/>
        <w:t xml:space="preserve">4. 2  </w:t>
        <w:br/>
        <w:t xml:space="preserve">5. 1  </w:t>
        <w:br/>
        <w:t xml:space="preserve">6. 2  </w:t>
        <w:br/>
        <w:t xml:space="preserve">7. 3  </w:t>
        <w:br/>
        <w:t xml:space="preserve">8. 1  </w:t>
        <w:br/>
        <w:t xml:space="preserve">9. 4  </w:t>
        <w:br/>
        <w:t xml:space="preserve">10. 1  </w:t>
        <w:br/>
        <w:t xml:space="preserve">11. 2  </w:t>
        <w:br/>
        <w:t xml:space="preserve">12. 1  </w:t>
        <w:br/>
        <w:t xml:space="preserve">13. 4  </w:t>
        <w:br/>
        <w:t xml:space="preserve">14. 3  </w:t>
        <w:br/>
        <w:t xml:space="preserve">15. 3  </w:t>
        <w:br/>
        <w:t xml:space="preserve">16. 1  </w:t>
        <w:br/>
        <w:t xml:space="preserve">17. 3  </w:t>
        <w:br/>
        <w:t xml:space="preserve">18. 2  </w:t>
        <w:br/>
        <w:t xml:space="preserve">19. 1  </w:t>
        <w:br/>
        <w:t xml:space="preserve">20. 3  </w:t>
        <w:br/>
        <w:t xml:space="preserve">21. 2  </w:t>
        <w:br/>
        <w:t xml:space="preserve">22. 3  </w:t>
        <w:br/>
        <w:t xml:space="preserve">23. 2  </w:t>
        <w:br/>
        <w:t xml:space="preserve">24. 2  </w:t>
        <w:br/>
        <w:t xml:space="preserve">25. 1  </w:t>
        <w:br/>
        <w:t xml:space="preserve">26. 1  </w:t>
        <w:br/>
        <w:t>27. 2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