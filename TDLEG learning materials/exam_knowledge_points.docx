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match the questions from the Japanese language test with specific knowledge points, I've identified the grammatical or vocabulary aspect each question is likely testing. Below, I've listed the original questions along with their corresponding knowledge points:</w:t>
        <w:br/>
        <w:br/>
        <w:t>### もんだい1</w:t>
        <w:br/>
        <w:t>#### Knowledge Point: Vocabulary - Hiragana Reading</w:t>
        <w:br/>
        <w:t>① このいすに　上着を　かけてください。</w:t>
      </w:r>
    </w:p>
    <w:p>
      <w:r>
        <w:t>- 4　うわぎ (Hiragana reading for "上着")</w:t>
        <w:br/>
        <w:t>- Correct option tests reading hiragana for vocabulary.</w:t>
        <w:br/>
        <w:br/>
        <w:t>② 山田さんは　赤い　ぼうしを　かぶって　います。</w:t>
      </w:r>
    </w:p>
    <w:p>
      <w:r>
        <w:t>- 2　あかい (Hiragana reading for "赤い")</w:t>
        <w:br/>
        <w:t>- Correct option tests reading hiragana for vocabulary.</w:t>
        <w:br/>
        <w:br/>
        <w:t>③ 紙に　名前と　住所を　書いて　ください。</w:t>
      </w:r>
    </w:p>
    <w:p>
      <w:r>
        <w:t>- 3　じゅうしょ (Hiragana reading for "住所")</w:t>
        <w:br/>
        <w:t>- Correct option tests reading hiragana for vocabulary.</w:t>
        <w:br/>
        <w:br/>
        <w:t>④ これは　区の　博物館 (はくぶつかん) です。</w:t>
      </w:r>
    </w:p>
    <w:p>
      <w:r>
        <w:t>- 2　く (Hiragana reading for "区")</w:t>
        <w:br/>
        <w:t>- Correct option tests reading hiragana for vocabulary.</w:t>
        <w:br/>
        <w:br/>
        <w:t>⑤ わたしは　大学で　水を　研究して　います。</w:t>
      </w:r>
    </w:p>
    <w:p>
      <w:r>
        <w:t>- 1　けんきゅう (Hiragana reading for "研究")</w:t>
        <w:br/>
        <w:t>- Correct option tests reading hiragana for vocabulary.</w:t>
        <w:br/>
        <w:br/>
        <w:t>⑥ この人は　わたしの　主人です。</w:t>
      </w:r>
    </w:p>
    <w:p>
      <w:r>
        <w:t>- 4　しゅじん (Hiragana reading for "主人")</w:t>
        <w:br/>
        <w:t>- Correct option tests reading hiragana for vocabulary.</w:t>
        <w:br/>
        <w:br/>
        <w:t>⑦ 田中さんは　車を　持って　います。</w:t>
      </w:r>
    </w:p>
    <w:p>
      <w:r>
        <w:t>- 2　もって (Hiragana reading for "持って")</w:t>
        <w:br/>
        <w:t>- Correct option tests reading hiragana for vocabulary.</w:t>
        <w:br/>
        <w:br/>
        <w:t>⑧ 夕飯は　何時に　しますか。</w:t>
      </w:r>
    </w:p>
    <w:p>
      <w:r>
        <w:t>- 4　ゆうはん (Hiragana reading for "夕飯")</w:t>
        <w:br/>
        <w:t>- Correct option tests reading hiragana for vocabulary.</w:t>
        <w:br/>
        <w:br/>
        <w:t>⑨ ごみを　すてる　袋は　ありませんか。</w:t>
      </w:r>
    </w:p>
    <w:p>
      <w:r>
        <w:t>- 4　ふくろ (Hiragana reading for "袋")</w:t>
        <w:br/>
        <w:t>- Correct option tests reading hiragana for vocabulary.</w:t>
        <w:br/>
        <w:br/>
        <w:t>### もんだい2</w:t>
        <w:br/>
        <w:t>#### Knowledge Point: Kanji Recognition</w:t>
        <w:br/>
        <w:t>⑩ おとうとは　わたしより　せが　ひくいです。</w:t>
      </w:r>
    </w:p>
    <w:p>
      <w:r>
        <w:t>- 3　低い (Kanji recognition for "ひくい")</w:t>
        <w:br/>
        <w:t>- Correct option tests recognizing kanji for vocabulary.</w:t>
        <w:br/>
        <w:br/>
        <w:t>⑪ じかんに　おくれた　りゆうを　話して　ください。</w:t>
      </w:r>
    </w:p>
    <w:p>
      <w:r>
        <w:t>- 4　理由 (Kanji recognition for "りゆう")</w:t>
        <w:br/>
        <w:t>- Correct option tests recognizing kanji for vocabulary.</w:t>
        <w:br/>
        <w:br/>
        <w:t>⑫ よく　かんがえたけど、　わかりませんでした。</w:t>
      </w:r>
    </w:p>
    <w:p>
      <w:r>
        <w:t>- 1　考えた (Kanji recognition for "かんがえた")</w:t>
        <w:br/>
        <w:t>- Correct option tests recognizing kanji for vocabulary.</w:t>
        <w:br/>
        <w:br/>
        <w:t>⑬ さむくて　みみが　つめたいです。</w:t>
      </w:r>
    </w:p>
    <w:p>
      <w:r>
        <w:t>- 3　耳 (Kanji recognition for "みみ")</w:t>
        <w:br/>
        <w:t>- Correct option tests recognizing kanji for vocabulary.</w:t>
        <w:br/>
        <w:br/>
        <w:t>⑭ しけんは　1時から　かいしします。</w:t>
      </w:r>
    </w:p>
    <w:p>
      <w:r>
        <w:t>- 4　開始 (Kanji recognition for "かいし")</w:t>
        <w:br/>
        <w:t>- Correct option tests recognizing kanji for vocabulary.</w:t>
        <w:br/>
        <w:br/>
        <w:t>⑮ わたしは　魚より　にくの　ほうが　好きです。</w:t>
      </w:r>
    </w:p>
    <w:p>
      <w:r>
        <w:t>- 2　肉 (Kanji recognition for "にく")</w:t>
        <w:br/>
        <w:t>- Correct option tests recognizing kanji for vocabulary.</w:t>
        <w:br/>
        <w:br/>
        <w:t>### もんだい3</w:t>
        <w:br/>
        <w:t>#### Knowledge Point: Vocabulary Usage</w:t>
        <w:br/>
        <w:t>⑯ さいふや　ケータイなど　（  　　　　　 ）　ものは、　いつも　かばんに　いれて　いる。</w:t>
      </w:r>
    </w:p>
    <w:p>
      <w:r>
        <w:t>- 3　だいじな (Vocabulary usage for "important")</w:t>
        <w:br/>
        <w:t>- Correct option tests correct usage of vocabulary in context.</w:t>
        <w:br/>
        <w:br/>
        <w:t>⑰ しごとが　おわったら、　じぶんの　つくえの　上を　（  　　　　　 ）。</w:t>
      </w:r>
    </w:p>
    <w:p>
      <w:r>
        <w:t>- 4　かたづける (Vocabulary usage for "to tidy up")</w:t>
        <w:br/>
        <w:t>- Correct option tests correct usage of vocabulary in context.</w:t>
        <w:br/>
        <w:br/>
        <w:t>⑱ （  　　　　　 ）　は、　がいこくで　はたらきたいです。</w:t>
      </w:r>
    </w:p>
    <w:p>
      <w:r>
        <w:t>- 4　しょうらい (Vocabulary usage for "future")</w:t>
        <w:br/>
        <w:t>- Correct option tests correct usage of vocabulary in context.</w:t>
        <w:br/>
        <w:br/>
        <w:t>⑲ たんじょうびに　はなを　もらって　（  　　　　　 ）。</w:t>
      </w:r>
    </w:p>
    <w:p>
      <w:r>
        <w:t>- 3　うれしかった (Vocabulary usage for "was happy")</w:t>
        <w:br/>
        <w:t>- Correct option tests correct usage of vocabulary in context.</w:t>
        <w:br/>
        <w:br/>
        <w:t>⑳ わたしは、きょうの　かいぎに</w:t>
        <w:tab/>
        <w:t>（  　　　　　 ）　できません。</w:t>
      </w:r>
    </w:p>
    <w:p>
      <w:r>
        <w:t>- 2　しゅっせき (Vocabulary usage for "attendance")</w:t>
        <w:br/>
        <w:t>- Correct option tests correct usage of vocabulary in context.</w:t>
        <w:br/>
        <w:br/>
        <w:t>㉑ わたしと　あねは、　かおが　とても　（  　　　　　 ）。</w:t>
      </w:r>
    </w:p>
    <w:p>
      <w:r>
        <w:t>- 2　にて　いる (Vocabulary usage for "to resemble")</w:t>
        <w:br/>
        <w:t>- Correct option tests correct usage of vocabulary in context.</w:t>
        <w:br/>
        <w:br/>
        <w:t>㉒ はじめて　あう　人と　はなす　ときは　（  　　　　　 ）　する。</w:t>
      </w:r>
    </w:p>
    <w:p>
      <w:r>
        <w:t>- 1　どきどき (Vocabulary usage for "nervousness")</w:t>
        <w:br/>
        <w:t>- Correct option tests correct usage of vocabulary in context.</w:t>
        <w:br/>
        <w:br/>
        <w:t>㉓ 「この　ケーキ、　わたしが　つくりますした。</w:t>
      </w:r>
    </w:p>
    <w:p>
      <w:r>
        <w:t>どうぞ　（  　　　　　 ）　ください。</w:t>
      </w:r>
    </w:p>
    <w:p>
      <w:r>
        <w:t>」</w:t>
        <w:br/>
        <w:t>- 4　めしあがって (Phrase usage for "please eat")</w:t>
        <w:br/>
        <w:t>- Correct option tests correct usage of polite phrases.</w:t>
        <w:br/>
        <w:br/>
        <w:t>㉔ A　「たなかさんと　きむらさんは　どういう　（  　　　　　 ）　ですか。</w:t>
      </w:r>
    </w:p>
    <w:p>
      <w:r>
        <w:t>」</w:t>
        <w:tab/>
        <w:t>B　「あの　ふたりは　きょうだいですよ。</w:t>
      </w:r>
    </w:p>
    <w:p>
      <w:r>
        <w:t>」</w:t>
        <w:br/>
        <w:t>- 4　かんけい (Vocabulary usage for "relationship")</w:t>
        <w:br/>
        <w:t>- Correct option tests correct usage of vocabulary in context.</w:t>
        <w:br/>
        <w:br/>
        <w:t>㉕ A　「よく　　いらっしゃいました。</w:t>
      </w:r>
    </w:p>
    <w:p>
      <w:r>
        <w:t>どうぞ。</w:t>
      </w:r>
    </w:p>
    <w:p>
      <w:r>
        <w:t>」 B　「（  　　　　　 ）。</w:t>
      </w:r>
    </w:p>
    <w:p>
      <w:r>
        <w:t>」</w:t>
        <w:br/>
        <w:t>- 3　おじゃまします (Phrase usage for "Excuse me for intruding")</w:t>
        <w:br/>
        <w:t>- Correct option tests correct usage of polite phrases.</w:t>
        <w:br/>
        <w:br/>
        <w:t>### もんだい4</w:t>
        <w:br/>
        <w:t>#### Knowledge Point: Synonym Recognition</w:t>
        <w:br/>
        <w:t>㉖ ねだんは　わかりますか。</w:t>
      </w:r>
    </w:p>
    <w:p>
      <w:r>
        <w:t>- 1　いくらか　知って　いますか。</w:t>
      </w:r>
    </w:p>
    <w:p>
      <w:r>
        <w:t>(Synonym recognition for "price")</w:t>
        <w:br/>
        <w:t>- Correct option tests recognizing synonyms in context.</w:t>
        <w:br/>
        <w:br/>
        <w:t>㉗ この　おちゃは、へんな　あじが　する。</w:t>
      </w:r>
    </w:p>
    <w:p>
      <w:r>
        <w:t>- 2　この　おちゃは、　あじが　おかしいです。</w:t>
      </w:r>
    </w:p>
    <w:p>
      <w:r>
        <w:t>(Synonym recognition for "strange taste")</w:t>
        <w:br/>
        <w:t>- Correct option tests recognizing synonyms in context.</w:t>
        <w:br/>
        <w:br/>
        <w:t>㉘ らいしゅう、せんせいに　あいに　いきます。</w:t>
      </w:r>
    </w:p>
    <w:p>
      <w:r>
        <w:t>- 4　らいしゅう、　せんせいを　たずねます。</w:t>
      </w:r>
    </w:p>
    <w:p>
      <w:r>
        <w:t>(Synonym recognition for "to visit")</w:t>
        <w:br/>
        <w:t>- Correct option tests recognizing synonyms in context.</w:t>
        <w:br/>
        <w:br/>
        <w:t>㉙ こんな　ミスは　はじめてです。</w:t>
      </w:r>
    </w:p>
    <w:p>
      <w:r>
        <w:t>- 2　こんな　しっぱいは　はじめてです。</w:t>
      </w:r>
    </w:p>
    <w:p>
      <w:r>
        <w:t>(Synonym recognition for "mistake")</w:t>
        <w:br/>
        <w:t>- Correct option tests recognizing synonyms in context.</w:t>
        <w:br/>
        <w:br/>
        <w:t>㉚ たなかさんは　どようび、たいてい　しごとを　して　いる。</w:t>
      </w:r>
    </w:p>
    <w:p>
      <w:r>
        <w:t>- 1　たなかさんは　どようび、　ほとんど　しごとを　して　いる。</w:t>
      </w:r>
    </w:p>
    <w:p>
      <w:r>
        <w:t>(Synonym recognition for "usually")</w:t>
        <w:br/>
        <w:t>- Correct option tests recognizing synonyms in context.</w:t>
        <w:br/>
        <w:br/>
        <w:t>### もんだい5</w:t>
        <w:br/>
        <w:t>#### Knowledge Point: Vocabulary Context Usage</w:t>
        <w:br/>
        <w:t>㉛ きょうみ</w:t>
        <w:br/>
        <w:t>- 3　5さいの　むすこは、　今、　でんしゃに　きょうみを　もっています。</w:t>
      </w:r>
    </w:p>
    <w:p>
      <w:r>
        <w:t>(Context usage for "interest")</w:t>
        <w:br/>
        <w:t>- Correct option tests appropriate context usage of vocabulary.</w:t>
        <w:br/>
        <w:br/>
        <w:t>㉜ なおる</w:t>
        <w:br/>
        <w:t>- 3　パソコンが　うごかなく　なりましたが、　すぐに　なおりました。</w:t>
      </w:r>
    </w:p>
    <w:p>
      <w:r>
        <w:t>(Context usage for "to be fixed")</w:t>
        <w:br/>
        <w:t>- Correct option tests appropriate context usage of vocabulary.</w:t>
        <w:br/>
        <w:br/>
        <w:t>㉝ こまかい</w:t>
        <w:br/>
        <w:t>- 4　こまかい　おかねが　ないので、　1万円で　はらっても　いいですか。</w:t>
      </w:r>
    </w:p>
    <w:p>
      <w:r>
        <w:t>(Context usage for "small change")</w:t>
        <w:br/>
        <w:t>- Correct option tests appropriate context usage of vocabulary.</w:t>
        <w:br/>
        <w:br/>
        <w:t>㉞ かしこまりました</w:t>
        <w:br/>
        <w:t>- 2　「コーヒーを　おねがいします。</w:t>
      </w:r>
    </w:p>
    <w:p>
      <w:r>
        <w:t>」　「はい、　かしこまりました。</w:t>
      </w:r>
    </w:p>
    <w:p>
      <w:r>
        <w:t>」 (Phrase usage for "understood")</w:t>
        <w:br/>
        <w:t>- Correct option tests appropriate context usage of phrases.</w:t>
        <w:br/>
        <w:br/>
        <w:t>㉟ ずいぶん</w:t>
        <w:br/>
        <w:t>- 2　プレゼントを　もらって、　ずいぶん　うれしかったです。</w:t>
      </w:r>
    </w:p>
    <w:p>
      <w:r>
        <w:t>(Context usage for "quite")</w:t>
        <w:br/>
        <w:t>- Correct option tests appropriate context usage of vocabulary.</w:t>
        <w:br/>
        <w:br/>
        <w:t>### 日本語実力テスト1 (第2部：文法)</w:t>
        <w:br/>
        <w:t>#### Knowledge Point: Grammar and Sentence Structure</w:t>
        <w:br/>
        <w:t>もんだい1</w:t>
        <w:br/>
        <w:t>① かれが　手伝って　（  　　　　　 ）　宿題 (しゅくだい) が　終わらなっかった。</w:t>
      </w:r>
    </w:p>
    <w:p>
      <w:r>
        <w:t>- 2　くれなかったから (Grammar: ～てくれなかった)</w:t>
        <w:br/>
        <w:t>- Tests understanding of causative-passive form.</w:t>
        <w:br/>
        <w:br/>
        <w:t>② 宿題 (しゅくだい) を　したのに、　先生が　（  　　　　　 ）。</w:t>
      </w:r>
    </w:p>
    <w:p>
      <w:r>
        <w:t>- 1　来なかった (Grammar: ～のに)</w:t>
        <w:br/>
        <w:t>- Tests understanding of concessive clauses.</w:t>
        <w:br/>
        <w:br/>
        <w:t>③ うちの　子どもは　勉強 (べんきょう) しないで　（  　　　　　 ）　ばかりいる。</w:t>
      </w:r>
    </w:p>
    <w:p>
      <w:r>
        <w:t>- 4　あそんで (Grammar: ～てばかりいる)</w:t>
        <w:br/>
        <w:t>- Tests understanding of repetitive actions.</w:t>
        <w:br/>
        <w:br/>
        <w:t>④ 山田さんも　背が　高いが　田中さん　（  　　　　　 ）　高くない。</w:t>
      </w:r>
    </w:p>
    <w:p>
      <w:r>
        <w:t>- 2　ほど (Grammar: ～ほど～ない)</w:t>
        <w:br/>
        <w:t>- Tests comparison and degree.</w:t>
        <w:br/>
        <w:br/>
        <w:t>⑤ もし　1000万円　もらったら、　わたしは　いろいろな　国を　（  　　　　　 ）。</w:t>
      </w:r>
    </w:p>
    <w:p>
      <w:r>
        <w:t>- 3　旅行したい (Grammar: Conditional ～たら)</w:t>
        <w:br/>
        <w:t>- Tests conditional statements.</w:t>
        <w:br/>
        <w:br/>
        <w:t>⑥ 日よう日は　道が　こむので　（  　　　　　 ）。</w:t>
      </w:r>
    </w:p>
    <w:p>
      <w:r>
        <w:t>- 4　月よう日に　行くことにした (Grammar: ～ことにする)</w:t>
        <w:br/>
        <w:t>- Tests decision-making expressions.</w:t>
        <w:br/>
        <w:br/>
        <w:t>⑦ 今日は　何も　（  　　　　　 ）　出かけました。</w:t>
      </w:r>
    </w:p>
    <w:p>
      <w:r>
        <w:t>- 1　食べないで (Grammar: ～ないで)</w:t>
        <w:br/>
        <w:t>- Tests understanding of negative forms.</w:t>
        <w:br/>
        <w:br/>
        <w:t>⑧ A　「田中さんは　かのじょが　いますか。</w:t>
      </w:r>
    </w:p>
    <w:p>
      <w:r>
        <w:t>」 B　「いいえ、田中さんは　前の　かのじょと　別れてから、人を好き　（  　　　　　 ）。</w:t>
      </w:r>
    </w:p>
    <w:p>
      <w:r>
        <w:t>」</w:t>
        <w:br/>
        <w:t>- 2　にならなくなりました (Grammar: ～なくなる)</w:t>
        <w:br/>
        <w:t>- Tests expressions of change in state.</w:t>
        <w:br/>
        <w:br/>
        <w:t>⑨ その　指輪 (ゆびわ) は　星 (ほし) の　（  　　　　　 ）　ひかっていた。</w:t>
      </w:r>
    </w:p>
    <w:p>
      <w:r>
        <w:t>- 4　ように (Grammar: Simile ～ように)</w:t>
        <w:br/>
        <w:t>- Tests expressions of appearance or condition.</w:t>
        <w:br/>
        <w:br/>
        <w:t>⑩ 3時間だけ　仕事を　したら　10,000円　（  　　　　　 ）　もらえた。</w:t>
      </w:r>
    </w:p>
    <w:p>
      <w:r>
        <w:t>- 3　も (Grammar: Emphasis and amount)</w:t>
        <w:br/>
        <w:t>- Tests emphasis on amounts or degree.</w:t>
        <w:br/>
        <w:br/>
        <w:t>⑪ 家の　前に　3日間　車が　（  　　　　　 ）　ままです。</w:t>
      </w:r>
    </w:p>
    <w:p>
      <w:r>
        <w:t>- 2　止まって (Grammar: ～たまま)</w:t>
        <w:br/>
        <w:t>- Tests expressions of unchanging state.</w:t>
        <w:br/>
        <w:br/>
        <w:t>⑫ 11時だ。</w:t>
      </w:r>
    </w:p>
    <w:p>
      <w:r>
        <w:t>明日も　學校なんだから　子どもは　早く　（  　　　　　 ）。</w:t>
      </w:r>
    </w:p>
    <w:p>
      <w:r>
        <w:t>- 2　ねろ (Grammar: Imperative form)</w:t>
        <w:br/>
        <w:t>- Tests use of commands.</w:t>
        <w:br/>
        <w:br/>
        <w:t>⑬ 手紙 (てがみ) によると、　田中さんは　（  　　　　　 ）　そうです。</w:t>
      </w:r>
    </w:p>
    <w:p>
      <w:r>
        <w:t>- 3　元気だ (Grammar: Reported speech ～そうです)</w:t>
        <w:br/>
        <w:t>- Tests expressions of hearsay.</w:t>
        <w:br/>
        <w:br/>
        <w:t>⑭ すみませんが　父に　何か　あったら　電話を　（  　　　　　 ）。</w:t>
      </w:r>
    </w:p>
    <w:p>
      <w:r>
        <w:t>すぐに　来ますので。</w:t>
      </w:r>
    </w:p>
    <w:p>
      <w:r>
        <w:t>- 1　してくださいませんか (Grammar: Polite Requests ～てくださいませんか)</w:t>
        <w:br/>
        <w:t>- Tests polite request forms.</w:t>
        <w:br/>
        <w:br/>
        <w:t>⑮ 雨が　少ない　（  　　　　　 ）、　やさいが　大きくなりません。</w:t>
      </w:r>
    </w:p>
    <w:p>
      <w:r>
        <w:t>- 3　ため (Grammar: Reason and cause ～ため)</w:t>
        <w:br/>
        <w:t>- Tests causal statements.</w:t>
        <w:br/>
        <w:br/>
        <w:t>⑯ となりの　へやに　だれか　いる　（  　　　　　 ）。</w:t>
      </w:r>
    </w:p>
    <w:p>
      <w:r>
        <w:t>女の人が　話す　声が　聞こえる。</w:t>
      </w:r>
    </w:p>
    <w:p>
      <w:r>
        <w:t>- 2　らしい (Grammar: Conjecture ～らしい)</w:t>
        <w:br/>
        <w:t>- Tests expressions of inference.</w:t>
        <w:br/>
        <w:br/>
        <w:t>⑰ あの子は　10さいなのに、赤ちゃんの　（  　　　　　 ）　です。</w:t>
      </w:r>
    </w:p>
    <w:p>
      <w:r>
        <w:t>- 2　よう (Grammar: Simile ～のよう)</w:t>
        <w:br/>
        <w:t>- Tests expressions of appearance or similarity.</w:t>
        <w:br/>
        <w:br/>
        <w:t>⑱ きょうの　テストは　先週の　テスト　（  　　　　　 ）　むずかしくなかった。</w:t>
      </w:r>
    </w:p>
    <w:p>
      <w:r>
        <w:t>- 1　ほど (Grammar: ～ほど～ない)</w:t>
        <w:br/>
        <w:t>- Tests comparative expressions.</w:t>
        <w:br/>
        <w:br/>
        <w:t>⑲ 子ども</w:t>
        <w:tab/>
        <w:t>「お母さん、来週　着る　服を　あらって　（  　　　　　 ）。</w:t>
      </w:r>
    </w:p>
    <w:p>
      <w:r>
        <w:t>」 母</w:t>
        <w:tab/>
        <w:t>「自分で　あらいなさい。</w:t>
      </w:r>
    </w:p>
    <w:p>
      <w:r>
        <w:t>」</w:t>
        <w:br/>
        <w:t>- 3　おいて (Grammar: ～ておく)</w:t>
        <w:br/>
        <w:t>- Tests expressions for making preparations.</w:t>
        <w:br/>
        <w:br/>
        <w:t>⑳ A</w:t>
        <w:tab/>
        <w:t>「しゅんくんの　電話番号 (でんわばんごう) を　知っている？</w:t>
      </w:r>
    </w:p>
    <w:p>
      <w:r>
        <w:t>」 B</w:t>
        <w:tab/>
        <w:t>「わたしは　（  　　　　　 ）　けど、はなさんなら　わかるかもしれない。</w:t>
      </w:r>
    </w:p>
    <w:p>
      <w:r>
        <w:t>」</w:t>
        <w:br/>
        <w:t>- 3　知らない (Grammar: Negative statements)</w:t>
        <w:br/>
        <w:t>- Tests negation in context.</w:t>
        <w:br/>
        <w:br/>
        <w:t>㉑ わたしは　来年　国へ　帰る　（  　　　　　 ）。</w:t>
      </w:r>
    </w:p>
    <w:p>
      <w:r>
        <w:t>- 4　ことにした (Grammar: ～ことにする)</w:t>
        <w:br/>
        <w:t>- Tests expressions for future decisions.</w:t>
        <w:br/>
        <w:br/>
        <w:t>㉒ 何度も　お願いしたのに、かれは　（  　　　　　 ）。</w:t>
      </w:r>
    </w:p>
    <w:p>
      <w:r>
        <w:t>- 2　手伝ってくれなかった (Grammar: ～てくれる)</w:t>
        <w:br/>
        <w:t>- Tests expressions for not receiving expected help.</w:t>
        <w:br/>
        <w:br/>
        <w:t>㉓ この　仕事は　（  　　　　　 ）　終わらせなければならない。</w:t>
      </w:r>
    </w:p>
    <w:p>
      <w:r>
        <w:t>- 3　今日中に (Grammar: Time expressions ～までに)</w:t>
        <w:br/>
        <w:t>- Tests expressions for deadlines.</w:t>
        <w:br/>
        <w:br/>
        <w:t>㉔ お金も　ない　（  　　　　　 ）、仕事も　ないです。</w:t>
      </w:r>
    </w:p>
    <w:p>
      <w:r>
        <w:t>これから　どうすればいいですか。</w:t>
      </w:r>
    </w:p>
    <w:p>
      <w:r>
        <w:t>- 3　し (Grammar: Listing reasons ～し)</w:t>
        <w:br/>
        <w:t>- Tests listing and reasons.</w:t>
        <w:br/>
        <w:br/>
        <w:t>㉕ にもつは　多くて　このかばんに　（  　　　　　 ）　そうもない。</w:t>
      </w:r>
    </w:p>
    <w:p>
      <w:r>
        <w:t>- 3　入ら (Grammar: Potential form ～そうもない)</w:t>
        <w:br/>
        <w:t>- Tests potential forms indicating improbability.</w:t>
        <w:br/>
        <w:br/>
        <w:t>㉖ 毎日　（  　　　　　 ）　ため、目が　わるくなってしまった。</w:t>
      </w:r>
    </w:p>
    <w:p>
      <w:r>
        <w:t>- 3　ゲームをした (Grammar: Causal statements ～ため)</w:t>
        <w:br/>
        <w:t>- Tests causal relationships.</w:t>
        <w:br/>
        <w:br/>
        <w:t>㉗ ケーキの　おいしい　店に　行ったら、お客 (きゃく) は　（  　　　　　 ）　ばかりだった。</w:t>
      </w:r>
    </w:p>
    <w:p>
      <w:r>
        <w:t>- 4　女の人 (Grammar: ～ばかり)</w:t>
        <w:br/>
        <w:t>- Tests expressions for mostly one kind or type.</w:t>
        <w:br/>
        <w:br/>
        <w:t>㉘ サッカーの　試合 (しあい) は　中止になると　思っていたら　（  　　　　　 ）。</w:t>
      </w:r>
    </w:p>
    <w:p>
      <w:r>
        <w:t>- 3　することになった (Grammar: Unexpected results ～たら)</w:t>
        <w:br/>
        <w:t>- Tests expressions for unexpected outcomes.</w:t>
        <w:br/>
        <w:br/>
        <w:t>㉙ わたしは　明日　仕事で　遅 (おく) れる　（  　　　　　 ）　から　先に　行ってください。</w:t>
      </w:r>
    </w:p>
    <w:p>
      <w:r>
        <w:t>- 1　かもしれない (Grammar: ～かもしれない)</w:t>
        <w:br/>
        <w:t>- Tests expressions for possibility.</w:t>
        <w:br/>
        <w:br/>
        <w:t>㉚ 1か月　（  　　　　　 ）　5本　映画を　見ます。</w:t>
      </w:r>
    </w:p>
    <w:p>
      <w:r>
        <w:t>- 3　に (Grammar: Frequency expressions ～に)</w:t>
        <w:br/>
        <w:t>- Tests frequency expressions.</w:t>
        <w:br/>
        <w:br/>
        <w:t>These knowledge points align with the grammar and vocabulary rules specified for the JLPT N4 level and help determine what each question is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