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日本語実力テスト1 (第1部：文字と語彙)</w:t>
        <w:br/>
        <w:t xml:space="preserve">Japanese Language Level Checking Test 1 </w:t>
        <w:br/>
        <w:t>(Part 1: Characters and Vocabulary)</w:t>
        <w:br/>
        <w:br/>
        <w:t xml:space="preserve">Name:  </w:t>
        <w:br/>
        <w:br/>
        <w:t xml:space="preserve">Student I.D. Number: </w:t>
        <w:br/>
        <w:br/>
        <w:t xml:space="preserve">Select the most appropriate answer for the underlined part in each question.  </w:t>
        <w:br/>
        <w:t xml:space="preserve">There is an example in each section for your reference.  </w:t>
        <w:br/>
        <w:br/>
        <w:t>もんだい1　＿＿＿の　ことばは　ひらがなで　どう　かきますか。　1・2・3・4から　いちばん　いいものを　ひとつ　えらんで　ください。</w:t>
        <w:br/>
        <w:br/>
        <w:br/>
        <w:t>①　このいすに　上着を　かけてください。</w:t>
        <w:br/>
        <w:t>1　うえき</w:t>
        <w:tab/>
        <w:tab/>
        <w:t>2　うえぎ</w:t>
        <w:tab/>
        <w:tab/>
        <w:t>3　うわき</w:t>
        <w:tab/>
        <w:tab/>
        <w:t>4　うわぎ</w:t>
        <w:br/>
        <w:br/>
        <w:t>②　山田さんは　赤い　ぼうしを　かぶって　います。</w:t>
        <w:br/>
        <w:t>1　あおい</w:t>
        <w:tab/>
        <w:tab/>
        <w:t>2　あかい</w:t>
        <w:tab/>
        <w:tab/>
        <w:t>3　くらい</w:t>
        <w:tab/>
        <w:tab/>
        <w:t>4　くろい</w:t>
        <w:br/>
        <w:br/>
        <w:t>③　紙に　名前と　住所を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br/>
        <w:t>④　これは　区の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br/>
        <w:t>⑤　わたしは　大学で　水を　研究して　います。</w:t>
        <w:br/>
        <w:t>1　けんきゅう</w:t>
        <w:tab/>
        <w:tab/>
        <w:t>2　けんきゅ</w:t>
        <w:tab/>
        <w:tab/>
        <w:t>3　けんぎゅう</w:t>
        <w:tab/>
        <w:tab/>
        <w:t>4　げんきゅう</w:t>
        <w:br/>
        <w:br/>
        <w:t>⑥　この人は　わたしの　主人です。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br/>
        <w:t>⑦　田中さんは　車を　持って　います。</w:t>
        <w:br/>
        <w:t>1　まって</w:t>
        <w:tab/>
        <w:tab/>
        <w:t>2　もって</w:t>
        <w:tab/>
        <w:tab/>
        <w:t>3　しって</w:t>
        <w:tab/>
        <w:tab/>
        <w:t>4　とおって</w:t>
        <w:br/>
        <w:br/>
        <w:t>⑧　夕飯は　何時に　しますか。</w:t>
        <w:br/>
        <w:t>1　ごはん</w:t>
        <w:tab/>
        <w:tab/>
        <w:t>2　ちょうはん</w:t>
        <w:tab/>
        <w:tab/>
        <w:t>3　ばんはん</w:t>
        <w:tab/>
        <w:tab/>
        <w:t>4　ゆうはん</w:t>
        <w:br/>
        <w:br/>
        <w:t>⑨　ごみを　すてる　袋は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もんだい２　＿＿＿の　ことばは　どう　かきますか。　1・2・3・4から　いちばん　いいものを　ひとつ　えらんで　ください。</w:t>
        <w:br/>
        <w:br/>
        <w:br/>
        <w:t>⑩　おとうとは　わたしより　せが　ひくいです。</w:t>
        <w:br/>
        <w:t>1　抵い</w:t>
        <w:tab/>
        <w:tab/>
        <w:t>2　邸い</w:t>
        <w:tab/>
        <w:tab/>
        <w:t>3　低い</w:t>
        <w:tab/>
        <w:tab/>
        <w:t>4　彽い</w:t>
        <w:br/>
        <w:br/>
        <w:t>⑪　じかんに　おくれた　りゆうを　話して　ください。</w:t>
        <w:br/>
        <w:t>1　理田</w:t>
        <w:tab/>
        <w:tab/>
        <w:t>2　浬田</w:t>
        <w:tab/>
        <w:tab/>
        <w:t>3　浬由</w:t>
        <w:tab/>
        <w:tab/>
        <w:t>4　理由</w:t>
        <w:br/>
        <w:br/>
        <w:t>⑫　よく　かんがえたけど、　わかりませんでした。</w:t>
        <w:br/>
        <w:t>1　考えた</w:t>
        <w:tab/>
        <w:tab/>
        <w:t>2　老えた</w:t>
        <w:tab/>
        <w:tab/>
        <w:t>3　考がえた</w:t>
        <w:tab/>
        <w:tab/>
        <w:t>4　老がえた</w:t>
        <w:tab/>
        <w:br/>
        <w:br/>
        <w:t>⑬　さむくて　みみが　つめたいです。</w:t>
        <w:br/>
        <w:t>1　目</w:t>
        <w:tab/>
        <w:tab/>
        <w:tab/>
        <w:t>2　口</w:t>
        <w:tab/>
        <w:tab/>
        <w:tab/>
        <w:t>3　耳</w:t>
        <w:tab/>
        <w:tab/>
        <w:tab/>
        <w:t>4　鼻</w:t>
        <w:br/>
        <w:br/>
        <w:t>⑭　しけんは　1時から　かいしします。</w:t>
        <w:br/>
        <w:t>1　閉始</w:t>
        <w:tab/>
        <w:tab/>
        <w:t>2　開姤</w:t>
        <w:tab/>
        <w:tab/>
        <w:t>3　閉姤</w:t>
        <w:tab/>
        <w:tab/>
        <w:t>4　開始</w:t>
        <w:br/>
        <w:br/>
        <w:t>⑮　わたしは　魚より　にくの　ほうが　好きです。</w:t>
        <w:br/>
        <w:t>1　内</w:t>
        <w:tab/>
        <w:tab/>
        <w:tab/>
        <w:t>2　肉</w:t>
        <w:tab/>
        <w:tab/>
        <w:tab/>
        <w:t>3　冏</w:t>
        <w:tab/>
        <w:tab/>
        <w:tab/>
        <w:t>4　丙</w:t>
        <w:br/>
        <w:br/>
        <w:br/>
        <w:t>もんだい3　(   　  ) に　　なにを　いれますか。　1・2・3・4から　いちばん　いいものを　ひとつ　えらんで　ください。</w:t>
        <w:br/>
        <w:br/>
        <w:br/>
        <w:t>⑯　さいふや　ケータイなど　（  　　　　　 ）　ものは、　いつも　かばんに　いれて　いる。</w:t>
        <w:br/>
        <w:t>1　すばらしい</w:t>
        <w:tab/>
        <w:tab/>
        <w:t>2　すごい</w:t>
        <w:tab/>
        <w:tab/>
        <w:t>3　だいじな</w:t>
        <w:tab/>
        <w:tab/>
        <w:t>4　じゃまな</w:t>
        <w:br/>
        <w:br/>
        <w:t>⑰　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br/>
        <w:t>⑱　（  　　　　　 ）　は、　がいこくで　はたらきたいです。</w:t>
        <w:br/>
        <w:t>1　この　あいだ</w:t>
        <w:tab/>
        <w:t>2　さいご</w:t>
        <w:tab/>
        <w:tab/>
        <w:t>3　じたい</w:t>
        <w:tab/>
        <w:tab/>
        <w:t>4　しょうらい</w:t>
        <w:br/>
        <w:br/>
        <w:t>⑲　たんじょうびに　はなを　もらって　（  　　　　　 ）。</w:t>
        <w:br/>
        <w:t>1　かなしかった</w:t>
        <w:tab/>
        <w:t>2　こわかった</w:t>
        <w:tab/>
        <w:tab/>
        <w:t>3　うれしかった</w:t>
        <w:tab/>
        <w:t>4　さびしかった</w:t>
        <w:br/>
        <w:br/>
        <w:t>⑳　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br/>
        <w:t>㉑　わたしと　あねは、　かおが　とても　（  　　　　　 ）。</w:t>
        <w:br/>
        <w:t>1　よって　いる</w:t>
        <w:tab/>
        <w:tab/>
        <w:tab/>
        <w:t>2　にて　いる</w:t>
        <w:tab/>
        <w:br/>
        <w:t>3　つづいて　いる</w:t>
        <w:tab/>
        <w:tab/>
        <w:tab/>
        <w:t>4　つたえて　いる</w:t>
        <w:br/>
        <w:br/>
        <w:t>㉒　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br/>
        <w:t>㉓　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br/>
        <w:br/>
        <w:t>㉔</w:t>
        <w:tab/>
        <w:t>Ａ　「たなかさんと　きむらさんは　どういう　（  　　　　　 ）　ですか。」</w:t>
        <w:br/>
        <w:t xml:space="preserve">　　　</w:t>
        <w:tab/>
        <w:t>Ｂ　「あの　ふたりは　きょうだいですよ。」</w:t>
        <w:br/>
        <w:t>1　よやく</w:t>
        <w:tab/>
        <w:tab/>
        <w:t>2　きそく</w:t>
        <w:tab/>
        <w:tab/>
        <w:t>3　やくそく</w:t>
        <w:tab/>
        <w:tab/>
        <w:t>4　かんけい</w:t>
        <w:br/>
        <w:br/>
        <w:t xml:space="preserve">㉕　</w:t>
        <w:tab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もんだい４　＿＿＿の　ぶんと　だいたい　おなじ　いみの　ぶんが　あります。　1・2・3・4から　ひとつ　えらんで　ください。</w:t>
        <w:br/>
        <w:br/>
        <w:br/>
        <w:t>㉖　ねだんは　わかりますか。</w:t>
        <w:br/>
        <w:t>1　いくらか　知って　いますか。</w:t>
        <w:br/>
        <w:t>2　いつ　やるか　知って　いますか。</w:t>
        <w:br/>
        <w:t>3　どこで　やるか　知って　いますか。</w:t>
        <w:br/>
        <w:t>4　どんな　ものか　知って　いますか。</w:t>
        <w:br/>
        <w:br/>
        <w:t>㉗　この　おちゃは、へんな　あじが　する。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br/>
        <w:t>㉘　らいしゅう、せんせいに　あいに　いきます。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br/>
        <w:t>㉙　こんな　ミスは　はじめてです。</w:t>
        <w:br/>
        <w:t>1　こんな　けいけんは　はじめてです。</w:t>
        <w:br/>
        <w:t>2　こんな　しっぱいは　はじめてです。</w:t>
        <w:br/>
        <w:t xml:space="preserve">3　こんな　うれしい　ことは　はじめてです。　</w:t>
        <w:br/>
        <w:t>4　こんな　かなしい　ことは　はじめてです。</w:t>
        <w:br/>
        <w:br/>
        <w:t>㉚　たなかさんは　どようび、たいてい　しごとを　して　いる。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もんだい5　つぎの　ことばの　つかいかたで　いちばん　いい　ものを　1・2・3・4から　ひとつ　えらんで　ください。</w:t>
        <w:br/>
        <w:br/>
        <w:br/>
        <w:t>㉛　きょうみ</w:t>
        <w:br/>
        <w:t xml:space="preserve">1　わたしは　えいがを　見るのが　きょうみです。　</w:t>
        <w:br/>
        <w:t>2　この　かんじの　きょうみは　何ですか。</w:t>
        <w:br/>
        <w:t xml:space="preserve">3　5さいの　むすこは、　今、　でんしゃに　きょうみを　もっています。　</w:t>
        <w:br/>
        <w:t>4　父は　しゃしんが　きょうみで、　カメラを　たくさん　もっています。</w:t>
        <w:br/>
        <w:br/>
        <w:t>㉜　なおる</w:t>
        <w:br/>
        <w:t>1　先週は　とても　さむかったですが、　今週は　なおりました。</w:t>
        <w:br/>
        <w:t>2　雨が　ふりはじめたので、　ホテルに　なおりました。</w:t>
        <w:br/>
        <w:t>3　パソコンが　うごかなく　なりましたが、　すぐに　なおりました。</w:t>
        <w:br/>
        <w:t>4　てんきが　なおるまで　ここで　まちましょう。</w:t>
        <w:br/>
        <w:br/>
        <w:br/>
        <w:br/>
        <w:br/>
        <w:br/>
        <w:t>㉝　こまかい</w:t>
        <w:br/>
        <w:t>1　この　みちは　こまかいので、　あぶないです。</w:t>
        <w:br/>
        <w:t>2　あの　人は　足が　こまかくて、　きれいです。</w:t>
        <w:br/>
        <w:t>3　わたしの　家は　へやが　2つ　しかなく、　こまかいです。</w:t>
        <w:br/>
        <w:t>4　こまかい　おかねが　ないので、　1万円で　はらっても　いいですか。</w:t>
        <w:br/>
        <w:br/>
        <w:t>㉞　かしこまりました</w:t>
        <w:br/>
        <w:t>1　「今の　せつめいで　わかりましたか。」　「はい、　かしこまりました。」</w:t>
        <w:br/>
        <w:t>2　「コーヒーを　おねがいします。」　「はい、　かしこまりました。」</w:t>
        <w:br/>
        <w:t>3　「このペン、　かりても　いいですか。」　「はい、　かしこまりました。」</w:t>
        <w:br/>
        <w:t>4　「では、　おだいじに。」　「はい、　かしこまりました。」</w:t>
        <w:br/>
        <w:br/>
        <w:t>㉟　ずいぶん</w:t>
        <w:br/>
        <w:t>1　てんきが　わるいですね。　あしたは　ずいぶん　あめでしょう。</w:t>
        <w:br/>
        <w:t>2　プレゼントを　もらって、　ずいぶん　うれしかったです。</w:t>
        <w:br/>
        <w:t xml:space="preserve">3　まいにち　れんしゅうして　いますが、　ずいぶん　じょうずに　なりません。　</w:t>
        <w:br/>
        <w:t>4　この　ホテルは　駅から　ずいぶん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もんだい1　（  　　　　　 ）に　何を　入れますか。　1・2・3・4から　いちばん　いい　ものを　一つ　えらんで　ください。</w:t>
        <w:br/>
        <w:br/>
        <w:t>①　　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br/>
        <w:t>②　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br/>
        <w:t>③　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br/>
        <w:t>④　山田さんも　背が　高いが　田中さん　（  　　　　　 ）　高くない。</w:t>
        <w:br/>
        <w:t>1　から</w:t>
        <w:tab/>
        <w:tab/>
        <w:tab/>
        <w:t>2　ほど</w:t>
        <w:tab/>
        <w:tab/>
        <w:t>3　なら</w:t>
        <w:tab/>
        <w:tab/>
        <w:tab/>
        <w:t>4　しか</w:t>
        <w:br/>
        <w:br/>
        <w:br/>
        <w:t>⑤　もし　1000万円　もらったら、　わたしは　いろいろな　国を　（  　　　　　 ）。</w:t>
        <w:br/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br/>
        <w:t>⑥　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br/>
        <w:t>⑦　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br/>
        <w:t>⑧</w:t>
        <w:tab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br/>
        <w:t>⑨　その　指輪 (ゆびわ) は　星 (ほし) の　（  　　　　　 ）　ひかっていた。</w:t>
        <w:br/>
        <w:t>1　みたい</w:t>
        <w:tab/>
        <w:tab/>
        <w:t>2　らしく</w:t>
        <w:tab/>
        <w:tab/>
        <w:t>3　ほどに</w:t>
        <w:tab/>
        <w:tab/>
        <w:t>4　ように</w:t>
        <w:br/>
        <w:br/>
        <w:t>⑩　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br/>
        <w:t>⑪　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br/>
        <w:t>⑫　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br/>
        <w:t>⑬　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br/>
        <w:t>⑭　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br/>
        <w:t>⑮　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br/>
        <w:t>⑯　となりの　へやに　だれか　いる　（  　　　　　 ）。　女の人が　話す　声が　聞こえる。</w:t>
        <w:br/>
        <w:t>1　しかない</w:t>
        <w:tab/>
        <w:tab/>
        <w:t>2　らしい</w:t>
        <w:tab/>
        <w:tab/>
        <w:t>3　ことだ</w:t>
        <w:tab/>
        <w:tab/>
        <w:t>4　つもりだ</w:t>
        <w:br/>
        <w:br/>
        <w:t>⑰　あの子は　10さいなのに、赤ちゃんの　（  　　　　　 ）　です。</w:t>
        <w:br/>
        <w:t>1　ほう</w:t>
        <w:tab/>
        <w:tab/>
        <w:tab/>
        <w:t>2　よう</w:t>
        <w:tab/>
        <w:tab/>
        <w:tab/>
        <w:t>3　こと</w:t>
        <w:tab/>
        <w:tab/>
        <w:tab/>
        <w:t>4　もの</w:t>
        <w:br/>
        <w:br/>
        <w:t>⑱　きょうの　テストは　先週の　テスト　（  　　　　　 ）　むずかしくなかった。</w:t>
        <w:br/>
        <w:t>1　ほど</w:t>
        <w:tab/>
        <w:tab/>
        <w:t>2　も</w:t>
        <w:tab/>
        <w:tab/>
        <w:tab/>
        <w:t>3　までに</w:t>
        <w:tab/>
        <w:tab/>
        <w:t>4　ばかり</w:t>
        <w:br/>
        <w:br/>
        <w:t>⑲　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br/>
        <w:br/>
        <w:br/>
        <w:br/>
        <w:t>⑳</w:t>
        <w:tab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br/>
        <w:t>㉑　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br/>
        <w:t>㉒　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br/>
        <w:t>㉓　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br/>
        <w:t>㉔　お金も　ない　（  　　　　　 ）、仕事も　ないです。　これから　どうすればいいですか。</w:t>
        <w:br/>
        <w:t>1　と</w:t>
        <w:tab/>
        <w:tab/>
        <w:tab/>
        <w:t>2　か</w:t>
        <w:tab/>
        <w:tab/>
        <w:tab/>
        <w:t>3　し</w:t>
        <w:tab/>
        <w:tab/>
        <w:tab/>
        <w:t>4　ば</w:t>
        <w:br/>
        <w:br/>
        <w:t>㉕　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br/>
        <w:t>㉖　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br/>
        <w:br/>
        <w:t>㉗　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br/>
        <w:t>㉘　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br/>
        <w:t>㉙　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br/>
        <w:t>㉚　1か月　（  　　　　　 ）　5本　映画を　見ます。</w:t>
        <w:br/>
        <w:t>1　か</w:t>
        <w:tab/>
        <w:tab/>
        <w:tab/>
        <w:t>2　を</w:t>
        <w:tab/>
        <w:tab/>
        <w:tab/>
        <w:t>3　に</w:t>
        <w:tab/>
        <w:tab/>
        <w:tab/>
        <w:t>4　と</w:t>
        <w:br/>
        <w:br/>
        <w:br/>
        <w:br/>
        <w:br/>
        <w:br/>
        <w:br/>
        <w:br/>
        <w:br/>
        <w:br/>
        <w:br/>
        <w:br/>
        <w:t xml:space="preserve">End of Part 2.  Thank you very much for your participation!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