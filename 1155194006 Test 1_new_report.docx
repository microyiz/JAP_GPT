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Instructions: 次の文を完成するために、1・2・3・4から正しいものを一つ選んでください。</w:t>
      </w:r>
    </w:p>
    <w:p>
      <w:r>
        <w:t>1. 子供は疲れていたので、（  　　　　　 ）すぐに寝ました。</w:t>
      </w:r>
    </w:p>
    <w:p>
      <w:r>
        <w:t xml:space="preserve">1. 起きて  </w:t>
        <w:br/>
        <w:t xml:space="preserve">   2. 食べて  </w:t>
        <w:br/>
        <w:t xml:space="preserve">   3. 帰って  </w:t>
        <w:br/>
        <w:t xml:space="preserve">   4. 走って  </w:t>
        <w:br/>
        <w:br/>
        <w:t>2. 最近、運動を（  　　　　　 ）ようにしています。</w:t>
      </w:r>
    </w:p>
    <w:p>
      <w:r>
        <w:t xml:space="preserve">1. 食べる  </w:t>
        <w:br/>
        <w:t xml:space="preserve">   2. する  </w:t>
        <w:br/>
        <w:t xml:space="preserve">   3. 見る  </w:t>
        <w:br/>
        <w:t xml:space="preserve">   4. 読む  </w:t>
        <w:br/>
        <w:br/>
        <w:t>3. 明日は早く（  　　　　　 ）ので、今日は早く寝ます。</w:t>
      </w:r>
    </w:p>
    <w:p>
      <w:r>
        <w:t xml:space="preserve">1. 来る  </w:t>
        <w:br/>
        <w:t xml:space="preserve">   2. 行く  </w:t>
        <w:br/>
        <w:t xml:space="preserve">   3. 起きる  </w:t>
        <w:br/>
        <w:t xml:space="preserve">   4. 帰る  </w:t>
        <w:br/>
        <w:br/>
        <w:t>4. 彼は日本語が（  　　　　　 ）話せるようになりました。</w:t>
      </w:r>
    </w:p>
    <w:p>
      <w:r>
        <w:t xml:space="preserve">1. 速く  </w:t>
        <w:br/>
        <w:t xml:space="preserve">   2. 上手に  </w:t>
        <w:br/>
        <w:t xml:space="preserve">   3. 静かに  </w:t>
        <w:br/>
        <w:t xml:space="preserve">   4. 苦手に  </w:t>
        <w:br/>
        <w:br/>
        <w:t>5. この薬を飲めば、すぐに（  　　　　　 ）でしょう。</w:t>
      </w:r>
    </w:p>
    <w:p>
      <w:r>
        <w:t xml:space="preserve">1. 分かる  </w:t>
        <w:br/>
        <w:t xml:space="preserve">   2. 治る  </w:t>
        <w:br/>
        <w:t xml:space="preserve">   3. 作る  </w:t>
        <w:br/>
        <w:t xml:space="preserve">   4. 遊ぶ  </w:t>
        <w:br/>
        <w:br/>
        <w:t>6. （  　　　　　 ）に電車が遅れてしまいました。</w:t>
      </w:r>
    </w:p>
    <w:p>
      <w:r>
        <w:t xml:space="preserve">1. たぶん  </w:t>
        <w:br/>
        <w:t xml:space="preserve">   2. すぐに  </w:t>
        <w:br/>
        <w:t xml:space="preserve">   3. どうしても  </w:t>
        <w:br/>
        <w:t xml:space="preserve">   4. きっと  </w:t>
        <w:br/>
        <w:br/>
        <w:t>7. 雨が降って（  　　　　　 ）ので、彼は傘を持っていませんでした。</w:t>
      </w:r>
    </w:p>
    <w:p>
      <w:r>
        <w:t xml:space="preserve">1. いなかった  </w:t>
        <w:br/>
        <w:t xml:space="preserve">   2. いた  </w:t>
        <w:br/>
        <w:t xml:space="preserve">   3. しまった  </w:t>
        <w:br/>
        <w:t xml:space="preserve">   4. なかった  </w:t>
        <w:br/>
        <w:br/>
        <w:t>8. 電話を（  　　　　　 ）ようにお願いしました。</w:t>
      </w:r>
    </w:p>
    <w:p>
      <w:r>
        <w:t xml:space="preserve">1. かける  </w:t>
        <w:br/>
        <w:t xml:space="preserve">   2. 使う  </w:t>
        <w:br/>
        <w:t xml:space="preserve">   3. 持つ  </w:t>
        <w:br/>
        <w:t xml:space="preserve">   4. 忘れる  </w:t>
        <w:br/>
        <w:br/>
        <w:t>9. 彼は勉強が（  　　　　　 ）ですが、それでも一生懸命頑張っています。</w:t>
      </w:r>
    </w:p>
    <w:p>
      <w:r>
        <w:t xml:space="preserve">1. 大好き  </w:t>
        <w:br/>
        <w:t xml:space="preserve">   2. 苦手  </w:t>
        <w:br/>
        <w:t xml:space="preserve">   3. 上手  </w:t>
        <w:br/>
        <w:t xml:space="preserve">   4. 得意  </w:t>
        <w:br/>
        <w:br/>
        <w:t>10. その本は（  　　　　　 ）から、借りて読みます。</w:t>
      </w:r>
    </w:p>
    <w:p>
      <w:r>
        <w:t xml:space="preserve">1. 高い  </w:t>
        <w:br/>
        <w:t xml:space="preserve">    2. 難しい  </w:t>
        <w:br/>
        <w:t xml:space="preserve">    3. 面白い  </w:t>
        <w:br/>
        <w:t xml:space="preserve">    4. 重い  </w:t>
        <w:br/>
        <w:br/>
        <w:t>11. 明日、映画を（  　　　　　 ）と思っています。</w:t>
      </w:r>
    </w:p>
    <w:p>
      <w:r>
        <w:t xml:space="preserve">1. 見る  </w:t>
        <w:br/>
        <w:t xml:space="preserve">    2. 聞く  </w:t>
        <w:br/>
        <w:t xml:space="preserve">    3. 買う  </w:t>
        <w:br/>
        <w:t xml:space="preserve">    4. 掃除する  </w:t>
        <w:br/>
        <w:br/>
        <w:t>12. 彼は約束の時間に（  　　　　　 ）ことができませんでした。</w:t>
      </w:r>
    </w:p>
    <w:p>
      <w:r>
        <w:t xml:space="preserve">1. 間に合う  </w:t>
        <w:br/>
        <w:t xml:space="preserve">    2. 遅れる  </w:t>
        <w:br/>
        <w:t xml:space="preserve">    3. 参加する  </w:t>
        <w:br/>
        <w:t xml:space="preserve">    4. 行く  </w:t>
        <w:br/>
        <w:br/>
        <w:t>13. 今日のテストはとても（  　　　　　 ）でした。</w:t>
      </w:r>
    </w:p>
    <w:p>
      <w:r>
        <w:t xml:space="preserve">1. 簡単  </w:t>
        <w:br/>
        <w:t xml:space="preserve">    2. 難しい  </w:t>
        <w:br/>
        <w:t xml:space="preserve">    3. 面白い  </w:t>
        <w:br/>
        <w:t xml:space="preserve">    4. 疲れた  </w:t>
        <w:br/>
        <w:br/>
        <w:t>14. 彼女はピアノが（  　　　　　 ）です。</w:t>
      </w:r>
    </w:p>
    <w:p>
      <w:r>
        <w:t xml:space="preserve">1. 好き  </w:t>
        <w:br/>
        <w:t xml:space="preserve">    2. 苦手  </w:t>
        <w:br/>
        <w:t xml:space="preserve">    3. 上手  </w:t>
        <w:br/>
        <w:t xml:space="preserve">    4. 大好き  </w:t>
        <w:br/>
        <w:br/>
        <w:t>15. 昨日は一日中（  　　　　　 ）いました。</w:t>
      </w:r>
    </w:p>
    <w:p>
      <w:r>
        <w:t xml:space="preserve">1. テレビを見て  </w:t>
        <w:br/>
        <w:t xml:space="preserve">    2. 勉強して  </w:t>
        <w:br/>
        <w:t xml:space="preserve">    3. 買い物して  </w:t>
        <w:br/>
        <w:t xml:space="preserve">    4. 眠って  </w:t>
        <w:br/>
        <w:br/>
        <w:t>16. 夕食の前に、（  　　　　　 ）をしなければなりません。</w:t>
      </w:r>
    </w:p>
    <w:p>
      <w:r>
        <w:t xml:space="preserve">1. 宿題  </w:t>
        <w:br/>
        <w:t xml:space="preserve">    2. 買い物  </w:t>
        <w:br/>
        <w:t xml:space="preserve">    3. ジョギング  </w:t>
        <w:br/>
        <w:t xml:space="preserve">    4. スキー  </w:t>
        <w:br/>
        <w:br/>
        <w:t>17. 夏休みは（  　　　　　 ）海に行きます。</w:t>
      </w:r>
    </w:p>
    <w:p>
      <w:r>
        <w:t xml:space="preserve">1. 毎年  </w:t>
        <w:br/>
        <w:t xml:space="preserve">    2. 来年  </w:t>
        <w:br/>
        <w:t xml:space="preserve">    3. 昨年  </w:t>
        <w:br/>
        <w:t xml:space="preserve">    4. 冬  </w:t>
        <w:br/>
        <w:br/>
        <w:t>18. 友達の家に（  　　　　　 ）前に、電話をしました。</w:t>
      </w:r>
    </w:p>
    <w:p>
      <w:r>
        <w:t xml:space="preserve">1. 行く  </w:t>
        <w:br/>
        <w:t xml:space="preserve">    2. 来る  </w:t>
        <w:br/>
        <w:t xml:space="preserve">    3. 帰る  </w:t>
        <w:br/>
        <w:t xml:space="preserve">    4. 出る  </w:t>
        <w:br/>
        <w:br/>
        <w:t>19. 彼は毎日（  　　　　　 ）を使って通勤しています。</w:t>
      </w:r>
    </w:p>
    <w:p>
      <w:r>
        <w:t xml:space="preserve">1. 電車  </w:t>
        <w:br/>
        <w:t xml:space="preserve">    2. 車  </w:t>
        <w:br/>
        <w:t xml:space="preserve">    3. 自転車  </w:t>
        <w:br/>
        <w:t xml:space="preserve">    4. バス  </w:t>
        <w:br/>
        <w:br/>
        <w:t>20. 雨が（  　　　　　 ）から、外で遊べませんでした。</w:t>
      </w:r>
    </w:p>
    <w:p>
      <w:r>
        <w:t xml:space="preserve">1. 降っていた  </w:t>
        <w:br/>
        <w:t xml:space="preserve">    2. 止んでいた  </w:t>
        <w:br/>
        <w:t xml:space="preserve">    3. 晴れていた  </w:t>
        <w:br/>
        <w:t xml:space="preserve">    4. 降らなかった  </w:t>
        <w:br/>
        <w:br/>
        <w:t>### Answers:</w:t>
        <w:br/>
        <w:t xml:space="preserve">1. 3  </w:t>
        <w:br/>
        <w:t xml:space="preserve">2. 2  </w:t>
        <w:br/>
        <w:t xml:space="preserve">3. 3  </w:t>
        <w:br/>
        <w:t xml:space="preserve">4. 2  </w:t>
        <w:br/>
        <w:t xml:space="preserve">5. 2  </w:t>
        <w:br/>
        <w:t xml:space="preserve">6. 4  </w:t>
        <w:br/>
        <w:t xml:space="preserve">7. 4  </w:t>
        <w:br/>
        <w:t xml:space="preserve">8. 1  </w:t>
        <w:br/>
        <w:t xml:space="preserve">9. 2  </w:t>
        <w:br/>
        <w:t xml:space="preserve">10. 1  </w:t>
        <w:br/>
        <w:t xml:space="preserve">11. 1  </w:t>
        <w:br/>
        <w:t xml:space="preserve">12. 1  </w:t>
        <w:br/>
        <w:t xml:space="preserve">13. 2  </w:t>
        <w:br/>
        <w:t xml:space="preserve">14. 3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