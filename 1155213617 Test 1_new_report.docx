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**Instructions:** Choose the most appropriate answer from 1, 2, 3, or 4.</w:t>
        <w:br/>
        <w:br/>
        <w:t>1. （　　　　　　）のことばはひらがなでどうかきますか。</w:t>
      </w:r>
    </w:p>
    <w:p>
      <w:r>
        <w:t>父はいつも（　　　　　　）です。</w:t>
      </w:r>
    </w:p>
    <w:p>
      <w:r>
        <w:t>1. まじめ</w:t>
        <w:br/>
        <w:t>2. しんせつ</w:t>
        <w:br/>
        <w:t>3. つよし</w:t>
        <w:br/>
        <w:t>4. すてき</w:t>
        <w:br/>
        <w:br/>
        <w:t>2. （　　　　　　）のことばはひらがなでどうかきますか。</w:t>
      </w:r>
    </w:p>
    <w:p>
      <w:r>
        <w:t>しんぶんを（　　　　　　）。</w:t>
      </w:r>
    </w:p>
    <w:p>
      <w:r>
        <w:t>1. よみました</w:t>
        <w:br/>
        <w:t>2. ききました</w:t>
        <w:br/>
        <w:t>3. しりました</w:t>
        <w:br/>
        <w:t>4. みました</w:t>
        <w:br/>
        <w:br/>
        <w:t>3. （　　　　　　）に何を入れますか。</w:t>
      </w:r>
    </w:p>
    <w:p>
      <w:r>
        <w:t>かれは（　　　　　　）をしんじている。</w:t>
      </w:r>
    </w:p>
    <w:p>
      <w:r>
        <w:t>1. ぶんか</w:t>
        <w:br/>
        <w:t>2. せいじ</w:t>
        <w:br/>
        <w:t>3. うん</w:t>
        <w:br/>
        <w:t>4. せかい</w:t>
        <w:br/>
        <w:br/>
        <w:t>4. （　　　　　　）に何を入れますか。</w:t>
      </w:r>
    </w:p>
    <w:p>
      <w:r>
        <w:t>子どもたちは、（　　　　　　）をするのが好きです。</w:t>
      </w:r>
    </w:p>
    <w:p>
      <w:r>
        <w:t>1. べんきょう</w:t>
        <w:br/>
        <w:t>2. さんぽ</w:t>
        <w:br/>
        <w:t>3. かんがえ</w:t>
        <w:br/>
        <w:t>4. うた</w:t>
        <w:br/>
        <w:br/>
        <w:t>5. （　　　　　　）に何を入れますか。</w:t>
      </w:r>
    </w:p>
    <w:p>
      <w:r>
        <w:t>このホテルはえきから（　　　　　　）です。</w:t>
      </w:r>
    </w:p>
    <w:p>
      <w:r>
        <w:t>1. あたらしい</w:t>
        <w:br/>
        <w:t>2. ちかい</w:t>
        <w:br/>
        <w:t>3. ひろい</w:t>
        <w:br/>
        <w:t>4. とおい</w:t>
        <w:br/>
        <w:br/>
        <w:t>6. （　　　　　　）に何を入れますか。</w:t>
      </w:r>
    </w:p>
    <w:p>
      <w:r>
        <w:t>きょうは（　　　　　　）、びょうきでやすみます。</w:t>
      </w:r>
    </w:p>
    <w:p>
      <w:r>
        <w:t>1. けれど</w:t>
        <w:br/>
        <w:t>2. だから</w:t>
        <w:br/>
        <w:t>3. そして</w:t>
        <w:br/>
        <w:t>4. しかし</w:t>
        <w:br/>
        <w:br/>
        <w:t>7. （　　　　　　）に何を入れますか。</w:t>
      </w:r>
    </w:p>
    <w:p>
      <w:r>
        <w:t>その本はかんたんだったので、（　　　　　　）おわりました。</w:t>
      </w:r>
    </w:p>
    <w:p>
      <w:r>
        <w:t>1. すぐに</w:t>
        <w:br/>
        <w:t>2. ゆっくり</w:t>
        <w:br/>
        <w:t>3. じょうずに</w:t>
        <w:br/>
        <w:t>4. きれいに</w:t>
        <w:br/>
        <w:br/>
        <w:t>8. （　　　　　　）に何を入れますか。</w:t>
      </w:r>
    </w:p>
    <w:p>
      <w:r>
        <w:t>あしたは（　　　　　　）ので、そとでえんそくをします。</w:t>
      </w:r>
    </w:p>
    <w:p>
      <w:r>
        <w:t>1. はれ</w:t>
        <w:br/>
        <w:t>2. ゆき</w:t>
        <w:br/>
        <w:t>3. あめ</w:t>
        <w:br/>
        <w:t>4. くもり</w:t>
        <w:br/>
        <w:br/>
        <w:t>9. （　　　　　　）に何を入れますか。</w:t>
      </w:r>
    </w:p>
    <w:p>
      <w:r>
        <w:t>テストが（　　　　　　）、うれしいです。</w:t>
      </w:r>
    </w:p>
    <w:p>
      <w:r>
        <w:t>1. たいへんだった</w:t>
        <w:br/>
        <w:t>2. できた</w:t>
        <w:br/>
        <w:t>3. あった</w:t>
        <w:br/>
        <w:t>4. きびしかった</w:t>
        <w:br/>
        <w:br/>
        <w:t>10. （　　　　　　）に何を入れますか。</w:t>
      </w:r>
    </w:p>
    <w:p>
      <w:r>
        <w:t>いもうとは、（　　　　　　）ばんごはんをたべます。</w:t>
      </w:r>
    </w:p>
    <w:p>
      <w:r>
        <w:t>1. ぜんぜん</w:t>
        <w:br/>
        <w:t>2. いつも</w:t>
        <w:br/>
        <w:t>3. ときどき</w:t>
        <w:br/>
        <w:t>4. めったに</w:t>
        <w:br/>
        <w:br/>
        <w:t>11. （　　　　　　）に何を入れますか。</w:t>
      </w:r>
    </w:p>
    <w:p>
      <w:r>
        <w:t>そのニュースは（　　　　　　）からききました。</w:t>
      </w:r>
    </w:p>
    <w:p>
      <w:r>
        <w:t>1. てれび</w:t>
        <w:br/>
        <w:t>2. しんぶん</w:t>
        <w:br/>
        <w:t>3. つくえ</w:t>
        <w:br/>
        <w:t>4. たな</w:t>
        <w:br/>
        <w:br/>
        <w:t>12. （　　　　　　）に何を入れますか。</w:t>
      </w:r>
    </w:p>
    <w:p>
      <w:r>
        <w:t>（　　　　　　）うたうときは、まちがえないようにきをつけます。</w:t>
      </w:r>
    </w:p>
    <w:p>
      <w:r>
        <w:t>1. たのしく</w:t>
        <w:br/>
        <w:t>2. はやく</w:t>
        <w:br/>
        <w:t>3. じょうずに</w:t>
        <w:br/>
        <w:t>4. おおきく</w:t>
        <w:br/>
        <w:br/>
        <w:t>13. （　　　　　　）に何を入れますか。</w:t>
      </w:r>
    </w:p>
    <w:p>
      <w:r>
        <w:t>こくさいくうこうは（　　　　　　）です。</w:t>
      </w:r>
    </w:p>
    <w:p>
      <w:r>
        <w:t>1. とおい</w:t>
        <w:br/>
        <w:t>2. ちいさい</w:t>
        <w:br/>
        <w:t>3. ちかい</w:t>
        <w:br/>
        <w:t>4. うるさい</w:t>
        <w:br/>
        <w:br/>
        <w:t>14. （　　　　　　）に何を入れますか。</w:t>
      </w:r>
    </w:p>
    <w:p>
      <w:r>
        <w:t>かれは（　　　　　　）かおをしています。</w:t>
      </w:r>
    </w:p>
    <w:p>
      <w:r>
        <w:t>1. あかるい</w:t>
        <w:br/>
        <w:t>2. くらい</w:t>
        <w:br/>
        <w:t>3. おおきい</w:t>
        <w:br/>
        <w:t>4. ちいさい</w:t>
        <w:br/>
        <w:br/>
        <w:t>15. （　　　　　　）に何を入れますか。</w:t>
      </w:r>
    </w:p>
    <w:p>
      <w:r>
        <w:t>あの人は（　　　　　　）です。</w:t>
      </w:r>
    </w:p>
    <w:p>
      <w:r>
        <w:t>1. せがたかい</w:t>
        <w:br/>
        <w:t>2. かみがながい</w:t>
        <w:br/>
        <w:t>3. めがねをかける</w:t>
        <w:br/>
        <w:t>4. しんせつ</w:t>
        <w:br/>
        <w:br/>
        <w:t>16. （　　　　　　）に何を入れますか。</w:t>
      </w:r>
    </w:p>
    <w:p>
      <w:r>
        <w:t>このへやは（　　　　　　）です。</w:t>
      </w:r>
    </w:p>
    <w:p>
      <w:r>
        <w:t>1. あつい</w:t>
        <w:br/>
        <w:t>2. さむい</w:t>
        <w:br/>
        <w:t>3. ひろい</w:t>
        <w:br/>
        <w:t>4. せまい</w:t>
        <w:br/>
        <w:br/>
        <w:t>17. （　　　　　　）に何を入れますか。</w:t>
      </w:r>
    </w:p>
    <w:p>
      <w:r>
        <w:t>きのうは（　　　　　　）きもちで、ねむれませんでした。</w:t>
      </w:r>
    </w:p>
    <w:p>
      <w:r>
        <w:t>1. うれしい</w:t>
        <w:br/>
        <w:t>2. かなしい</w:t>
        <w:br/>
        <w:t>3. たのしい</w:t>
        <w:br/>
        <w:t>4. こわい</w:t>
        <w:br/>
        <w:br/>
        <w:t>18. （　　　　　　）に何を入れますか。</w:t>
      </w:r>
    </w:p>
    <w:p>
      <w:r>
        <w:t>かれは（　　　　　　）をもっています。</w:t>
      </w:r>
    </w:p>
    <w:p>
      <w:r>
        <w:t>1. しゃしん</w:t>
        <w:br/>
        <w:t>2. とけい</w:t>
        <w:br/>
        <w:t>3. じしょ</w:t>
        <w:br/>
        <w:t>4. けいたい</w:t>
        <w:br/>
        <w:br/>
        <w:t>19. （　　　　　　）に何を入れますか。</w:t>
      </w:r>
    </w:p>
    <w:p>
      <w:r>
        <w:t>つくえの上に（　　　　　　）があります。</w:t>
      </w:r>
    </w:p>
    <w:p>
      <w:r>
        <w:t>1. ほん</w:t>
        <w:br/>
        <w:t>2. いぬ</w:t>
        <w:br/>
        <w:t>3. しんぶん</w:t>
        <w:br/>
        <w:t>4. ねこ</w:t>
        <w:br/>
        <w:br/>
        <w:t>20. （　　　　　　）に何を入れますか。</w:t>
      </w:r>
    </w:p>
    <w:p>
      <w:r>
        <w:t>（　　　　　　）へやに入るときは、くつをぬぎます。</w:t>
      </w:r>
    </w:p>
    <w:p>
      <w:r>
        <w:t>1. しょくどう</w:t>
        <w:br/>
        <w:t>2. だいどころ</w:t>
        <w:br/>
        <w:t>3. にほん</w:t>
        <w:br/>
        <w:t>4. おふろ</w:t>
        <w:br/>
        <w:br/>
        <w:t>**Answers:**</w:t>
        <w:br/>
        <w:t>1. 1</w:t>
        <w:br/>
        <w:t>2. 1</w:t>
        <w:br/>
        <w:t>3. 3</w:t>
        <w:br/>
        <w:t>4. 2</w:t>
        <w:br/>
        <w:t>5. 4</w:t>
        <w:br/>
        <w:t>6. 2</w:t>
        <w:br/>
        <w:t>7. 1</w:t>
        <w:br/>
        <w:t>8. 1</w:t>
        <w:br/>
        <w:t>9. 2</w:t>
        <w:br/>
        <w:t>10. 2</w:t>
        <w:br/>
        <w:t>11. 2</w:t>
        <w:br/>
        <w:t>12. 3</w:t>
        <w:br/>
        <w:t>13. 1</w:t>
        <w:br/>
        <w:t>14. 2</w:t>
        <w:br/>
        <w:t>15. 4</w:t>
        <w:br/>
        <w:t>16. 4</w:t>
        <w:br/>
        <w:t>17. 2</w:t>
        <w:br/>
        <w:t>18. 4</w:t>
        <w:br/>
        <w:t>19. 3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