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**新しい練習問題:**</w:t>
        <w:br/>
        <w:br/>
        <w:t>**1.**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夏休みに　どこかへ　（  　　　　　 ）つもりですか。</w:t>
      </w:r>
    </w:p>
    <w:p>
      <w:r>
        <w:t xml:space="preserve">1. 行って  </w:t>
        <w:br/>
        <w:t xml:space="preserve">2. 行く  </w:t>
        <w:br/>
        <w:t xml:space="preserve">3. 行った  </w:t>
        <w:br/>
        <w:t xml:space="preserve">4. 行かないと  </w:t>
        <w:br/>
        <w:br/>
        <w:t>**2.**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日本語の　勉強を　始めた　（  　　　　　 ）、　彼女は　毎日　がんばっています。</w:t>
      </w:r>
    </w:p>
    <w:p>
      <w:r>
        <w:t xml:space="preserve">1. から  </w:t>
        <w:br/>
        <w:t xml:space="preserve">2. ため  </w:t>
        <w:br/>
        <w:t xml:space="preserve">3. けど  </w:t>
        <w:br/>
        <w:t xml:space="preserve">4. より  </w:t>
        <w:br/>
        <w:br/>
        <w:t>**3.**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もっと　（  　　　　　 ）に　したほうが　おいしいです。</w:t>
      </w:r>
    </w:p>
    <w:p>
      <w:r>
        <w:t xml:space="preserve">1. あまく  </w:t>
        <w:br/>
        <w:t xml:space="preserve">2. あまい  </w:t>
        <w:br/>
        <w:t xml:space="preserve">3. あまくない  </w:t>
        <w:br/>
        <w:t xml:space="preserve">4. あまさ  </w:t>
        <w:br/>
        <w:br/>
        <w:t>**4.**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映画は　（  　　　　　 ）でしたか。</w:t>
      </w:r>
    </w:p>
    <w:p>
      <w:r>
        <w:t xml:space="preserve">1. どう  </w:t>
        <w:br/>
        <w:t xml:space="preserve">2. どんな  </w:t>
        <w:br/>
        <w:t xml:space="preserve">3. どれ  </w:t>
        <w:br/>
        <w:t xml:space="preserve">4. どの  </w:t>
        <w:br/>
        <w:br/>
        <w:t>**5.**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歌が　（  　　　　　 ）のに、ステージには　立たないんです。</w:t>
      </w:r>
    </w:p>
    <w:p>
      <w:r>
        <w:t xml:space="preserve">1. 上手なの  </w:t>
        <w:br/>
        <w:t xml:space="preserve">2. 上手な  </w:t>
        <w:br/>
        <w:t xml:space="preserve">3. 上手で  </w:t>
        <w:br/>
        <w:t xml:space="preserve">4. 上手だ  </w:t>
        <w:br/>
        <w:br/>
        <w:t>**6.**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午後　3時に　会議が　（  　　　　　 ）はずです。</w:t>
      </w:r>
    </w:p>
    <w:p>
      <w:r>
        <w:t xml:space="preserve">1. 始める  </w:t>
        <w:br/>
        <w:t xml:space="preserve">2. 始まる  </w:t>
        <w:br/>
        <w:t xml:space="preserve">3. 始まらない  </w:t>
        <w:br/>
        <w:t xml:space="preserve">4. 始めない  </w:t>
        <w:br/>
        <w:br/>
        <w:t>**7.**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（  　　　　　 ）もうすぐ　テストが　始まります。</w:t>
      </w:r>
    </w:p>
    <w:p>
      <w:r>
        <w:t xml:space="preserve">1. みんな  </w:t>
        <w:br/>
        <w:t xml:space="preserve">2. みな  </w:t>
        <w:br/>
        <w:t xml:space="preserve">3. みんなで  </w:t>
        <w:br/>
        <w:t xml:space="preserve">4. みんなから  </w:t>
        <w:br/>
        <w:br/>
        <w:t>**8.**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東京へ　行くなら、ぜひ　この　お寺を　（  　　　　　 ）ください。</w:t>
      </w:r>
    </w:p>
    <w:p>
      <w:r>
        <w:t xml:space="preserve">1. 見  </w:t>
        <w:br/>
        <w:t xml:space="preserve">2. 見て  </w:t>
        <w:br/>
        <w:t xml:space="preserve">3. 見て行って  </w:t>
        <w:br/>
        <w:t xml:space="preserve">4. 見てきて  </w:t>
        <w:br/>
        <w:br/>
        <w:t>**9.**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雨が　（  　　　　　 ）ので、試合は　中止です。</w:t>
      </w:r>
    </w:p>
    <w:p>
      <w:r>
        <w:t xml:space="preserve">1. 降って  </w:t>
        <w:br/>
        <w:t xml:space="preserve">2. 降る  </w:t>
        <w:br/>
        <w:t xml:space="preserve">3. 降った  </w:t>
        <w:br/>
        <w:t xml:space="preserve">4. 降らない  </w:t>
        <w:br/>
        <w:br/>
        <w:t>**10.**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まじめに　勉強を　（  　　　　　 ）。</w:t>
      </w:r>
    </w:p>
    <w:p>
      <w:r>
        <w:t xml:space="preserve">1. しています  </w:t>
        <w:br/>
        <w:t xml:space="preserve">2. している  </w:t>
        <w:br/>
        <w:t xml:space="preserve">3. しない  </w:t>
        <w:br/>
        <w:t xml:space="preserve">4. したい  </w:t>
        <w:br/>
        <w:br/>
        <w:t>**11.**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とても　（  　　　　　 ）ので、難しいです。</w:t>
      </w:r>
    </w:p>
    <w:p>
      <w:r>
        <w:t xml:space="preserve">1. 厚い  </w:t>
        <w:br/>
        <w:t xml:space="preserve">2. 厚くて  </w:t>
        <w:br/>
        <w:t xml:space="preserve">3. 厚いから  </w:t>
        <w:br/>
        <w:t xml:space="preserve">4. 厚いと  </w:t>
        <w:br/>
        <w:br/>
        <w:t>**12.**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新しい　仕事を　（  　　　　　 ）ことに　しました。</w:t>
      </w:r>
    </w:p>
    <w:p>
      <w:r>
        <w:t xml:space="preserve">1. 始める  </w:t>
        <w:br/>
        <w:t xml:space="preserve">2. 始まる  </w:t>
        <w:br/>
        <w:t xml:space="preserve">3. 始めて  </w:t>
        <w:br/>
        <w:t xml:space="preserve">4. 始めない  </w:t>
        <w:br/>
        <w:br/>
        <w:t>**13.**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友だちが　来るまで　（  　　　　　 ）。</w:t>
      </w:r>
    </w:p>
    <w:p>
      <w:r>
        <w:t xml:space="preserve">1. 待ちました  </w:t>
        <w:br/>
        <w:t xml:space="preserve">2. 待っています  </w:t>
        <w:br/>
        <w:t xml:space="preserve">3. 待っていました  </w:t>
        <w:br/>
        <w:t xml:space="preserve">4. 待つ  </w:t>
        <w:br/>
        <w:br/>
        <w:t>**14.**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）のが　好きです。</w:t>
      </w:r>
    </w:p>
    <w:p>
      <w:r>
        <w:t xml:space="preserve">1. 読む  </w:t>
        <w:br/>
        <w:t xml:space="preserve">2. 読んで  </w:t>
        <w:br/>
        <w:t xml:space="preserve">3. 読み  </w:t>
        <w:br/>
        <w:t xml:space="preserve">4. 読んだ  </w:t>
        <w:br/>
        <w:br/>
        <w:t>**15.**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明日の　天気は　（  　　　　　 ）ですか。</w:t>
      </w:r>
    </w:p>
    <w:p>
      <w:r>
        <w:t xml:space="preserve">1. どう  </w:t>
        <w:br/>
        <w:t xml:space="preserve">2. どんな  </w:t>
        <w:br/>
        <w:t xml:space="preserve">3. 何  </w:t>
        <w:br/>
        <w:t xml:space="preserve">4. どうして  </w:t>
        <w:br/>
        <w:br/>
        <w:t>**16.**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仕事は　私が　（  　　　　　 ）。</w:t>
      </w:r>
    </w:p>
    <w:p>
      <w:r>
        <w:t xml:space="preserve">1. する  </w:t>
        <w:br/>
        <w:t xml:space="preserve">2. して  </w:t>
        <w:br/>
        <w:t xml:space="preserve">3. した  </w:t>
        <w:br/>
        <w:t xml:space="preserve">4. したい  </w:t>
        <w:br/>
        <w:br/>
        <w:t>**17.**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毎日　ジョギングを　（  　　　　　 ）。</w:t>
      </w:r>
    </w:p>
    <w:p>
      <w:r>
        <w:t xml:space="preserve">1. します  </w:t>
        <w:br/>
        <w:t xml:space="preserve">2. して  </w:t>
        <w:br/>
        <w:t xml:space="preserve">3. しません  </w:t>
        <w:br/>
        <w:t xml:space="preserve">4. しないで  </w:t>
        <w:br/>
        <w:br/>
        <w:t>**18.**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サッカーを　（  　　　　　 ）が、いまは　あまり　しません。</w:t>
      </w:r>
    </w:p>
    <w:p>
      <w:r>
        <w:t xml:space="preserve">1. していました  </w:t>
        <w:br/>
        <w:t xml:space="preserve">2. している  </w:t>
        <w:br/>
        <w:t xml:space="preserve">3. して  </w:t>
        <w:br/>
        <w:t xml:space="preserve">4. した  </w:t>
        <w:br/>
        <w:br/>
        <w:t>**19.**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　彼が　（  　　　　　 ）のを　知っていますか。</w:t>
      </w:r>
    </w:p>
    <w:p>
      <w:r>
        <w:t xml:space="preserve">1. 来た  </w:t>
        <w:br/>
        <w:t xml:space="preserve">2. 来ない  </w:t>
        <w:br/>
        <w:t xml:space="preserve">3. 来て  </w:t>
        <w:br/>
        <w:t xml:space="preserve">4. 来る  </w:t>
        <w:br/>
        <w:br/>
        <w:t>**20.**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　店は　駅の　（  　　　　　 ）に　あります。</w:t>
      </w:r>
    </w:p>
    <w:p>
      <w:r>
        <w:t xml:space="preserve">1. 近く  </w:t>
        <w:br/>
        <w:t xml:space="preserve">2. 中  </w:t>
        <w:br/>
        <w:t xml:space="preserve">3. 下  </w:t>
        <w:br/>
        <w:t xml:space="preserve">4. 前  </w:t>
        <w:br/>
        <w:br/>
        <w:t xml:space="preserve">**正解：**  </w:t>
        <w:br/>
        <w:t xml:space="preserve">1. 2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6. 2  </w:t>
        <w:br/>
        <w:t xml:space="preserve">7. 1  </w:t>
        <w:br/>
        <w:t xml:space="preserve">8. 2  </w:t>
        <w:br/>
        <w:t xml:space="preserve">9. 1  </w:t>
        <w:br/>
        <w:t xml:space="preserve">10. 1  </w:t>
        <w:br/>
        <w:t xml:space="preserve">11. 2  </w:t>
        <w:br/>
        <w:t xml:space="preserve">12. 1  </w:t>
        <w:br/>
        <w:t xml:space="preserve">13. 3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