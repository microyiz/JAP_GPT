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Instructions: Choose the best answer from 1, 2, 3, or 4 to fill in the blank.</w:t>
        <w:br/>
        <w:br/>
        <w:t>1. 彼のことを（  　　　　　 ）聞きましたか。</w:t>
      </w:r>
    </w:p>
    <w:p>
      <w:r>
        <w:t>1. 話して</w:t>
        <w:br/>
        <w:t xml:space="preserve">   2. 知って</w:t>
        <w:br/>
        <w:t xml:space="preserve">   3. 書いて</w:t>
        <w:br/>
        <w:t xml:space="preserve">   4. 呼んで</w:t>
        <w:br/>
        <w:br/>
        <w:t>2. 今日の天気が（  　　　　　 ）ですね。</w:t>
      </w:r>
    </w:p>
    <w:p>
      <w:r>
        <w:t>1. 雨が</w:t>
        <w:br/>
        <w:t xml:space="preserve">   2. 雨で</w:t>
        <w:br/>
        <w:t xml:space="preserve">   3. 雨の</w:t>
        <w:br/>
        <w:t xml:space="preserve">   4. 雨に</w:t>
        <w:br/>
        <w:br/>
        <w:t>3. この問題は（  　　　　　 ）難しいです。</w:t>
      </w:r>
    </w:p>
    <w:p>
      <w:r>
        <w:t>1. もっと</w:t>
        <w:br/>
        <w:t xml:space="preserve">   2. すこし</w:t>
        <w:br/>
        <w:t xml:space="preserve">   3. いつも</w:t>
        <w:br/>
        <w:t xml:space="preserve">   4. ぜんぜん</w:t>
        <w:br/>
        <w:br/>
        <w:t>4. スーパーで卵を（  　　　　　 ）ください。</w:t>
      </w:r>
    </w:p>
    <w:p>
      <w:r>
        <w:t>1. 買って</w:t>
        <w:br/>
        <w:t xml:space="preserve">   2. 買いに</w:t>
        <w:br/>
        <w:t xml:space="preserve">   3. 買ったら</w:t>
        <w:br/>
        <w:t xml:space="preserve">   4. 買うと</w:t>
        <w:br/>
        <w:br/>
        <w:t>5. 昨日は友達と映画を（  　　　　　 ）。</w:t>
      </w:r>
    </w:p>
    <w:p>
      <w:r>
        <w:t>1. 見ました</w:t>
        <w:br/>
        <w:t xml:space="preserve">   2. 見ます</w:t>
        <w:br/>
        <w:t xml:space="preserve">   3. 見る</w:t>
        <w:br/>
        <w:t xml:space="preserve">   4. 見て</w:t>
        <w:br/>
        <w:br/>
        <w:t>6. あのレストランは料理が（  　　　　　 ）おいしいです。</w:t>
      </w:r>
    </w:p>
    <w:p>
      <w:r>
        <w:t>1. 本当に</w:t>
        <w:br/>
        <w:t xml:space="preserve">   2. たぶん</w:t>
        <w:br/>
        <w:t xml:space="preserve">   3. かなり</w:t>
        <w:br/>
        <w:t xml:space="preserve">   4. 少し</w:t>
        <w:br/>
        <w:br/>
        <w:t>7. 今日は（  　　　　　 ）行きますか。</w:t>
      </w:r>
    </w:p>
    <w:p>
      <w:r>
        <w:t>1. 何処</w:t>
        <w:br/>
        <w:t xml:space="preserve">   2. 何で</w:t>
        <w:br/>
        <w:t xml:space="preserve">   3. 何時</w:t>
        <w:br/>
        <w:t xml:space="preserve">   4. 何を</w:t>
        <w:br/>
        <w:br/>
        <w:t>8. 彼女は毎日（  　　　　　 ）を読みます。</w:t>
      </w:r>
    </w:p>
    <w:p>
      <w:r>
        <w:t>1. 新聞</w:t>
        <w:br/>
        <w:t xml:space="preserve">   2. 手紙</w:t>
        <w:br/>
        <w:t xml:space="preserve">   3. 本</w:t>
        <w:br/>
        <w:t xml:space="preserve">   4. 村</w:t>
        <w:br/>
        <w:br/>
        <w:t>9. 明日は（  　　　　　 ）行かなければなりません。</w:t>
      </w:r>
    </w:p>
    <w:p>
      <w:r>
        <w:t>1. 何時に</w:t>
        <w:br/>
        <w:t xml:space="preserve">   2. 何処にも</w:t>
        <w:br/>
        <w:t xml:space="preserve">   3. 何でも</w:t>
        <w:br/>
        <w:t xml:space="preserve">   4. 何も</w:t>
        <w:br/>
        <w:br/>
        <w:t>10. お茶が（  　　　　　 ）です。</w:t>
      </w:r>
    </w:p>
    <w:p>
      <w:r>
        <w:t>1. あつい</w:t>
        <w:br/>
        <w:t xml:space="preserve">    2. おもしろい</w:t>
        <w:br/>
        <w:t xml:space="preserve">    3. みじかい</w:t>
        <w:br/>
        <w:t xml:space="preserve">    4. つめたい</w:t>
        <w:br/>
        <w:br/>
        <w:t>11. このケーキは（  　　　　　 ）つくりましたか。</w:t>
      </w:r>
    </w:p>
    <w:p>
      <w:r>
        <w:t>1. だれが</w:t>
        <w:br/>
        <w:t xml:space="preserve">    2. どこで</w:t>
        <w:br/>
        <w:t xml:space="preserve">    3. どうして</w:t>
        <w:br/>
        <w:t xml:space="preserve">    4. なんで</w:t>
        <w:br/>
        <w:br/>
        <w:t>12. 彼は日本語を（  　　　　　 ）います。</w:t>
      </w:r>
    </w:p>
    <w:p>
      <w:r>
        <w:t>1. 教えて</w:t>
        <w:br/>
        <w:t xml:space="preserve">    2. 覚えて</w:t>
        <w:br/>
        <w:t xml:space="preserve">    3. 話して</w:t>
        <w:br/>
        <w:t xml:space="preserve">    4. 習って</w:t>
        <w:br/>
        <w:br/>
        <w:t>13. 駅まで（  　　　　　 ）どのくらいかかりますか。</w:t>
      </w:r>
    </w:p>
    <w:p>
      <w:r>
        <w:t>1. 自転車で</w:t>
        <w:br/>
        <w:t xml:space="preserve">    2. 車で</w:t>
        <w:br/>
        <w:t xml:space="preserve">    3. 徒歩で</w:t>
        <w:br/>
        <w:t xml:space="preserve">    4. 電車で</w:t>
        <w:br/>
        <w:br/>
        <w:t>14. お金を（  　　　　　 ）ために働いています。</w:t>
      </w:r>
    </w:p>
    <w:p>
      <w:r>
        <w:t>1. 貯める</w:t>
        <w:br/>
        <w:t xml:space="preserve">    2. 使う</w:t>
        <w:br/>
        <w:t xml:space="preserve">    3. 送る</w:t>
        <w:br/>
        <w:t xml:space="preserve">    4. 与える</w:t>
        <w:br/>
        <w:br/>
        <w:t>15. 明日、（  　　　　　 ）つもりです。</w:t>
      </w:r>
    </w:p>
    <w:p>
      <w:r>
        <w:t>1. 勉強します</w:t>
        <w:br/>
        <w:t xml:space="preserve">    2. 勉強する</w:t>
        <w:br/>
        <w:t xml:space="preserve">    3. 勉強した</w:t>
        <w:br/>
        <w:t xml:space="preserve">    4. 勉強して</w:t>
        <w:br/>
        <w:br/>
        <w:t>16. 彼女はとても（  　　　　　 ）です。</w:t>
      </w:r>
    </w:p>
    <w:p>
      <w:r>
        <w:t>1. 優しい</w:t>
        <w:br/>
        <w:t xml:space="preserve">    2. 強い</w:t>
        <w:br/>
        <w:t xml:space="preserve">    3. 遅い</w:t>
        <w:br/>
        <w:t xml:space="preserve">    4. 速い</w:t>
        <w:br/>
        <w:br/>
        <w:t>17. この本を（  　　　　　 ）ことができますか。</w:t>
      </w:r>
    </w:p>
    <w:p>
      <w:r>
        <w:t>1. 借りる</w:t>
        <w:br/>
        <w:t xml:space="preserve">    2. 買う</w:t>
        <w:br/>
        <w:t xml:space="preserve">    3. 読む</w:t>
        <w:br/>
        <w:t xml:space="preserve">    4. 書く</w:t>
        <w:br/>
        <w:br/>
        <w:t>18. 昨日、友達と（  　　　　　 ）しました。</w:t>
      </w:r>
    </w:p>
    <w:p>
      <w:r>
        <w:t>1. 話し</w:t>
        <w:br/>
        <w:t xml:space="preserve">    2. 遊び</w:t>
        <w:br/>
        <w:t xml:space="preserve">    3. 食べ</w:t>
        <w:br/>
        <w:t xml:space="preserve">    4. 寝</w:t>
        <w:br/>
        <w:br/>
        <w:t>19. 彼の名前を（  　　　　　 ）ですか。</w:t>
      </w:r>
    </w:p>
    <w:p>
      <w:r>
        <w:t>1. 聞いた</w:t>
        <w:br/>
        <w:t xml:space="preserve">    2. 見た</w:t>
        <w:br/>
        <w:t xml:space="preserve">    3. 知った</w:t>
        <w:br/>
        <w:t xml:space="preserve">    4. 感じた</w:t>
        <w:br/>
        <w:br/>
        <w:t>20. ここから家まで（  　　　　　 ）。</w:t>
      </w:r>
    </w:p>
    <w:p>
      <w:r>
        <w:t>1. 遠い</w:t>
        <w:br/>
        <w:t xml:space="preserve">    2. 近い</w:t>
        <w:br/>
        <w:t xml:space="preserve">    3. 速い</w:t>
        <w:br/>
        <w:t xml:space="preserve">    4. 遅い</w:t>
        <w:br/>
        <w:br/>
        <w:t>### Answers:</w:t>
        <w:br/>
        <w:t>1. 2</w:t>
        <w:br/>
        <w:t>2. 2</w:t>
        <w:br/>
        <w:t>3. 2</w:t>
        <w:br/>
        <w:t>4. 1</w:t>
        <w:br/>
        <w:t>5. 1</w:t>
        <w:br/>
        <w:t>6. 1</w:t>
        <w:br/>
        <w:t>7. 4</w:t>
        <w:br/>
        <w:t>8. 3</w:t>
        <w:br/>
        <w:t>9. 2</w:t>
        <w:br/>
        <w:t>10. 1</w:t>
        <w:br/>
        <w:t>11. 1</w:t>
        <w:br/>
        <w:t>12. 4</w:t>
        <w:br/>
        <w:t>13. 3</w:t>
        <w:br/>
        <w:t>14. 1</w:t>
        <w:br/>
        <w:t>15. 2</w:t>
        <w:br/>
        <w:t>16. 1</w:t>
        <w:br/>
        <w:t>17. 3</w:t>
        <w:br/>
        <w:t>18. 2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