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match each question from the Japanese test exam with the corresponding knowledge points, I will provide the specific grammar or vocabulary point being tested. This will include the relevant description or rule from the given reference list. Let's go through the questions one by one:</w:t>
        <w:br/>
        <w:br/>
        <w:t xml:space="preserve">1. **Question**:  </w:t>
        <w:br/>
        <w:t xml:space="preserve">   - **Context**: 住所</w:t>
        <w:br/>
        <w:t xml:space="preserve">   - **Options**: </w:t>
        <w:br/>
        <w:t xml:space="preserve">     1. じゅしょう</w:t>
        <w:br/>
        <w:t xml:space="preserve">     2. じゅうしょう</w:t>
        <w:br/>
        <w:t xml:space="preserve">     3. じゅうしょ</w:t>
        <w:br/>
        <w:t xml:space="preserve">     4. じゅしょ</w:t>
        <w:br/>
        <w:t xml:space="preserve">   - **Right option**: 3</w:t>
        <w:br/>
        <w:t xml:space="preserve">   - **Student choice**: 2</w:t>
        <w:br/>
        <w:t xml:space="preserve">   - **Knowledge Point**: じゅうしょ【住所】 is the correct reading for "住所", which means "address". This is a vocabulary knowledge point.</w:t>
        <w:br/>
        <w:br/>
        <w:t xml:space="preserve">2. **Question**:  </w:t>
        <w:br/>
        <w:t xml:space="preserve">   - **Context**: 区</w:t>
        <w:br/>
        <w:t xml:space="preserve">   - **Options**: </w:t>
        <w:br/>
        <w:t xml:space="preserve">     1. けん</w:t>
        <w:br/>
        <w:t xml:space="preserve">     2. く</w:t>
        <w:br/>
        <w:t xml:space="preserve">     3. し</w:t>
        <w:br/>
        <w:t xml:space="preserve">     4. まち</w:t>
        <w:br/>
        <w:t xml:space="preserve">   - **Right option**: 2</w:t>
        <w:br/>
        <w:t xml:space="preserve">   - **Student choice**: 1</w:t>
        <w:br/>
        <w:t xml:space="preserve">   - **Knowledge Point**: く【区】 is the correct reading for "区", which means "district" or "ward". This is a vocabulary knowledge point.</w:t>
        <w:br/>
        <w:br/>
        <w:t xml:space="preserve">3. **Question**:  </w:t>
        <w:br/>
        <w:t xml:space="preserve">   - **Context**: 主人</w:t>
        <w:br/>
        <w:t xml:space="preserve">   - **Options**: </w:t>
        <w:br/>
        <w:t xml:space="preserve">     1. しゅうにん</w:t>
        <w:br/>
        <w:t xml:space="preserve">     2. しゅにん</w:t>
        <w:br/>
        <w:t xml:space="preserve">     3. しゅうじん</w:t>
        <w:br/>
        <w:t xml:space="preserve">     4. しゅじん</w:t>
        <w:br/>
        <w:t xml:space="preserve">   - **Right option**: 4</w:t>
        <w:br/>
        <w:t xml:space="preserve">   - **Student choice**: 3</w:t>
        <w:br/>
        <w:t xml:space="preserve">   - **Knowledge Point**: しゅじん【主人】 is the correct reading for "主人", meaning "husband". This is a vocabulary knowledge point.</w:t>
        <w:br/>
        <w:br/>
        <w:t xml:space="preserve">4. **Question**:  </w:t>
        <w:br/>
        <w:t xml:space="preserve">   - **Context**: 上を（  　　　　　 ）。</w:t>
      </w:r>
    </w:p>
    <w:p>
      <w:r>
        <w:t xml:space="preserve">- **Options**: </w:t>
        <w:br/>
        <w:t xml:space="preserve">     1. なくす</w:t>
        <w:br/>
        <w:t xml:space="preserve">     2. ちゅういする</w:t>
        <w:br/>
        <w:t xml:space="preserve">     3. せわする</w:t>
        <w:br/>
        <w:t xml:space="preserve">     4. かたづける</w:t>
        <w:br/>
        <w:t xml:space="preserve">   - **Right option**: 4</w:t>
        <w:br/>
        <w:t xml:space="preserve">   - **Student choice**: 3</w:t>
        <w:br/>
        <w:t xml:space="preserve">   - **Knowledge Point**: かたづける【片付ける】 means "to tidy up" or "put in order". This is a vocabulary knowledge point.</w:t>
        <w:br/>
        <w:br/>
        <w:t xml:space="preserve">5. **Question**:  </w:t>
        <w:br/>
        <w:t xml:space="preserve">   - **Context**: しゅっせきできません。</w:t>
      </w:r>
    </w:p>
    <w:p>
      <w:r>
        <w:t xml:space="preserve">- **Options**: </w:t>
        <w:br/>
        <w:t xml:space="preserve">     1. しつれい</w:t>
        <w:br/>
        <w:t xml:space="preserve">     2. しゅっせき</w:t>
        <w:br/>
        <w:t xml:space="preserve">     3. そうだん</w:t>
        <w:br/>
        <w:t xml:space="preserve">     4. せいさん</w:t>
        <w:br/>
        <w:t xml:space="preserve">   - **Right option**: 2</w:t>
        <w:br/>
        <w:t xml:space="preserve">   - **Student choice**: 3</w:t>
        <w:br/>
        <w:t xml:space="preserve">   - **Knowledge Point**: しゅっせき【出席】 means "to attend". This is a vocabulary knowledge point.</w:t>
        <w:br/>
        <w:br/>
        <w:t xml:space="preserve">6. **Question**:  </w:t>
        <w:br/>
        <w:t xml:space="preserve">   - **Context**: はなすときは（  　　　　　 ）する。</w:t>
      </w:r>
    </w:p>
    <w:p>
      <w:r>
        <w:t xml:space="preserve">- **Options**: </w:t>
        <w:br/>
        <w:t xml:space="preserve">     1. どきどき</w:t>
        <w:br/>
        <w:t xml:space="preserve">     2. そろそろ</w:t>
        <w:br/>
        <w:t xml:space="preserve">     3. だんだん</w:t>
        <w:br/>
        <w:t xml:space="preserve">     4. ときどき</w:t>
        <w:br/>
        <w:t xml:space="preserve">   - **Right option**: 1</w:t>
        <w:br/>
        <w:t xml:space="preserve">   - **Student choice**: 3</w:t>
        <w:br/>
        <w:t xml:space="preserve">   - **Knowledge Point**: どきどき【ドキドキ】 means "to be nervous". This is a vocabulary knowledge point.</w:t>
        <w:br/>
        <w:br/>
        <w:t xml:space="preserve">7. **Question**:  </w:t>
        <w:br/>
        <w:t xml:space="preserve">   - **Context**: おちゃは、へんなあじがする。</w:t>
      </w:r>
    </w:p>
    <w:p>
      <w:r>
        <w:t xml:space="preserve">- **Options**: </w:t>
        <w:br/>
        <w:t xml:space="preserve">     1. あじがいいです。</w:t>
      </w:r>
    </w:p>
    <w:p>
      <w:r>
        <w:t>2. あじがおかしいです。</w:t>
      </w:r>
    </w:p>
    <w:p>
      <w:r>
        <w:t>3. とてもおいしいです。</w:t>
      </w:r>
    </w:p>
    <w:p>
      <w:r>
        <w:t>4. あまりおいしくないです。</w:t>
      </w:r>
    </w:p>
    <w:p>
      <w:r>
        <w:t>- **Right option**: 2</w:t>
        <w:br/>
        <w:t xml:space="preserve">   - **Student choice**: 4</w:t>
        <w:br/>
        <w:t xml:space="preserve">   - **Knowledge Point**: おかしい【可笑しい】 means "funny" or "strange". This is a vocabulary knowledge point.</w:t>
        <w:br/>
        <w:br/>
        <w:t xml:space="preserve">8. **Question**:  </w:t>
        <w:br/>
        <w:t xml:space="preserve">   - **Context**: せんせいにあいにいきます。</w:t>
      </w:r>
    </w:p>
    <w:p>
      <w:r>
        <w:t xml:space="preserve">- **Options**: </w:t>
        <w:br/>
        <w:t xml:space="preserve">     1. くらべます。</w:t>
      </w:r>
    </w:p>
    <w:p>
      <w:r>
        <w:t>2. さがします。</w:t>
      </w:r>
    </w:p>
    <w:p>
      <w:r>
        <w:t>3. しらべます。</w:t>
      </w:r>
    </w:p>
    <w:p>
      <w:r>
        <w:t>4. たずねます。</w:t>
      </w:r>
    </w:p>
    <w:p>
      <w:r>
        <w:t>- **Right option**: 4</w:t>
        <w:br/>
        <w:t xml:space="preserve">   - **Student choice**: 2</w:t>
        <w:br/>
        <w:t xml:space="preserve">   - **Knowledge Point**: たずねる【訪ねる】 means "to visit". This is a vocabulary knowledge point.</w:t>
        <w:br/>
        <w:br/>
        <w:t xml:space="preserve">9. **Question**:  </w:t>
        <w:br/>
        <w:t xml:space="preserve">   - **Context**: こまかいおかねがないので、はらってもいいですか。</w:t>
      </w:r>
    </w:p>
    <w:p>
      <w:r>
        <w:t xml:space="preserve">- **Options**: </w:t>
        <w:br/>
        <w:t xml:space="preserve">     1. こまかいので</w:t>
        <w:br/>
        <w:t xml:space="preserve">     2. こまかくて</w:t>
        <w:br/>
        <w:t xml:space="preserve">     3. こまかいです</w:t>
        <w:br/>
        <w:t xml:space="preserve">     4. こまかい</w:t>
        <w:br/>
        <w:t xml:space="preserve">   - **Right option**: 4</w:t>
        <w:br/>
        <w:t xml:space="preserve">   - **Student choice**: 2</w:t>
        <w:br/>
        <w:t xml:space="preserve">   - **Knowledge Point**: こまかい【細かい】 means "small" or "detailed". This is a vocabulary knowledge point.</w:t>
        <w:br/>
        <w:br/>
        <w:t xml:space="preserve">10. **Question**:  </w:t>
        <w:br/>
        <w:t xml:space="preserve">    - **Context**: かしこまりました</w:t>
        <w:br/>
        <w:t xml:space="preserve">    - **Options**: </w:t>
        <w:br/>
        <w:t xml:space="preserve">      1. わかりましたか</w:t>
        <w:br/>
        <w:t xml:space="preserve">      2. おねがいします</w:t>
        <w:br/>
        <w:t xml:space="preserve">      3. かりてもいいですか</w:t>
        <w:br/>
        <w:t xml:space="preserve">      4. おだいじに。</w:t>
      </w:r>
    </w:p>
    <w:p>
      <w:r>
        <w:t>- **Right option**: 2</w:t>
        <w:br/>
        <w:t xml:space="preserve">    - **Student choice**: 4</w:t>
        <w:br/>
        <w:t xml:space="preserve">    - **Knowledge Point**: かしこまりました is a polite form of saying わかりました, meaning "Understood". This is a vocabulary knowledge point.</w:t>
        <w:br/>
        <w:br/>
        <w:t xml:space="preserve">11. **Question**:  </w:t>
        <w:br/>
        <w:t xml:space="preserve">    - **Context**: ずいぶん</w:t>
        <w:br/>
        <w:t xml:space="preserve">    - **Options**: </w:t>
        <w:br/>
        <w:t xml:space="preserve">      1. あめでしょう</w:t>
        <w:br/>
        <w:t xml:space="preserve">      2. うれしかったです</w:t>
        <w:br/>
        <w:t xml:space="preserve">      3. じょうずになりません</w:t>
        <w:br/>
        <w:t xml:space="preserve">      4. とおいですね</w:t>
        <w:br/>
        <w:t xml:space="preserve">    - **Right option**: 4</w:t>
        <w:br/>
        <w:t xml:space="preserve">    - **Student choice**: 2</w:t>
        <w:br/>
        <w:t xml:space="preserve">    - **Knowledge Point**: ずいぶん【随分】 means "considerably" or "quite". This is a vocabulary knowledge point.</w:t>
        <w:br/>
        <w:br/>
        <w:t xml:space="preserve">12. **Question**:  </w:t>
        <w:br/>
        <w:t xml:space="preserve">    - **Context**: ストレスで病気になる。</w:t>
      </w:r>
    </w:p>
    <w:p>
      <w:r>
        <w:t xml:space="preserve">- **Options**: </w:t>
        <w:br/>
        <w:t xml:space="preserve">      1. あそび</w:t>
        <w:br/>
        <w:t xml:space="preserve">      2. あそぶ</w:t>
        <w:br/>
        <w:t xml:space="preserve">      3. あそばない</w:t>
        <w:br/>
        <w:t xml:space="preserve">      4. あそんで</w:t>
        <w:br/>
        <w:t xml:space="preserve">    - **Right option**: 4</w:t>
        <w:br/>
        <w:t xml:space="preserve">    - **Student choice**: 2</w:t>
        <w:br/>
        <w:t xml:space="preserve">    - **Knowledge Point**: ～ばかりいる indicates a negative habit or repeated action. This is a grammar knowledge point related to ～てばかりいる.</w:t>
        <w:br/>
        <w:br/>
        <w:t xml:space="preserve">13. **Question**:  </w:t>
        <w:br/>
        <w:t xml:space="preserve">    - **Context**: 10,000円ももらえた。</w:t>
      </w:r>
    </w:p>
    <w:p>
      <w:r>
        <w:t xml:space="preserve">- **Options**: </w:t>
        <w:br/>
        <w:t xml:space="preserve">      1. し</w:t>
        <w:br/>
        <w:t xml:space="preserve">      2. に</w:t>
        <w:br/>
        <w:t xml:space="preserve">      3. も</w:t>
        <w:br/>
        <w:t xml:space="preserve">      4. で</w:t>
        <w:br/>
        <w:t xml:space="preserve">    - **Right option**: 3</w:t>
        <w:br/>
        <w:t xml:space="preserve">    - **Student choice**: 4</w:t>
        <w:br/>
        <w:t xml:space="preserve">    - **Knowledge Point**: も【も】 denotes the extent or degree of something, as in receiving more than expected. This is a grammar knowledge point related to ～も.</w:t>
        <w:br/>
        <w:br/>
        <w:t xml:space="preserve">14. **Question**:  </w:t>
        <w:br/>
        <w:t xml:space="preserve">    - **Context**: やさいが大きくなりません。</w:t>
      </w:r>
    </w:p>
    <w:p>
      <w:r>
        <w:t xml:space="preserve">- **Options**: </w:t>
        <w:br/>
        <w:t xml:space="preserve">      1. より</w:t>
        <w:br/>
        <w:t xml:space="preserve">      2. すぎて</w:t>
        <w:br/>
        <w:t xml:space="preserve">      3. ため</w:t>
        <w:br/>
        <w:t xml:space="preserve">      4. けど</w:t>
        <w:br/>
        <w:t xml:space="preserve">    - **Right option**: 3</w:t>
        <w:br/>
        <w:t xml:space="preserve">    - **Student choice**: 2</w:t>
        <w:br/>
        <w:t xml:space="preserve">    - **Knowledge Point**: ～ため【ため】 is used to express cause or reason. This is a grammar knowledge point related to ～ため（に）〈原因〉.</w:t>
        <w:br/>
        <w:br/>
        <w:t xml:space="preserve">15. **Question**:  </w:t>
        <w:br/>
        <w:t xml:space="preserve">    - **Context**: 自分であらいなさい。</w:t>
      </w:r>
    </w:p>
    <w:p>
      <w:r>
        <w:t xml:space="preserve">- **Options**: </w:t>
        <w:br/>
        <w:t xml:space="preserve">      1. おく</w:t>
        <w:br/>
        <w:t xml:space="preserve">      2. ある</w:t>
        <w:br/>
        <w:t xml:space="preserve">      3. おいて</w:t>
        <w:br/>
        <w:t xml:space="preserve">      4. あって</w:t>
        <w:br/>
        <w:t xml:space="preserve">    - **Right option**: 3</w:t>
        <w:br/>
        <w:t xml:space="preserve">    - **Student choice**: 1</w:t>
        <w:br/>
        <w:t xml:space="preserve">    - **Knowledge Point**: ～ておく is used to indicate doing something in advance or making preparations. This is a grammar knowledge point related to ～ておく.</w:t>
        <w:br/>
        <w:br/>
        <w:t xml:space="preserve">16. **Question**:  </w:t>
        <w:br/>
        <w:t xml:space="preserve">    - **Context**: お客は（  　　　　　 ）ばかりだった。</w:t>
      </w:r>
    </w:p>
    <w:p>
      <w:r>
        <w:t xml:space="preserve">- **Options**: </w:t>
        <w:br/>
        <w:t xml:space="preserve">      1. うるさい</w:t>
        <w:br/>
        <w:t xml:space="preserve">      2. 食べない</w:t>
        <w:br/>
        <w:t xml:space="preserve">      3. 閉まって</w:t>
        <w:br/>
        <w:t xml:space="preserve">      4. 女の人</w:t>
        <w:br/>
        <w:t xml:space="preserve">    - **Right option**: 4</w:t>
        <w:br/>
        <w:t xml:space="preserve">    - **Student choice**: 1</w:t>
        <w:br/>
        <w:t xml:space="preserve">    - **Knowledge Point**: ～ばかり is used to indicate that there are many of just one type. This is a grammar knowledge point related to ～ばかり.</w:t>
        <w:br/>
        <w:br/>
        <w:t xml:space="preserve">17. **Question**:  </w:t>
        <w:br/>
        <w:t xml:space="preserve">    - **Context**: 中止になるとおもっていたら（  　　　　　 ）。</w:t>
      </w:r>
    </w:p>
    <w:p>
      <w:r>
        <w:t xml:space="preserve">- **Options**: </w:t>
        <w:br/>
        <w:t xml:space="preserve">      1. 行かなかった</w:t>
        <w:br/>
        <w:t xml:space="preserve">      2. 行けそうだった</w:t>
        <w:br/>
        <w:t xml:space="preserve">      3. することになった</w:t>
        <w:br/>
        <w:t xml:space="preserve">      4. 中止になった</w:t>
        <w:br/>
        <w:t xml:space="preserve">    - **Right option**: 3</w:t>
        <w:br/>
        <w:t xml:space="preserve">    - **Student choice**: 1</w:t>
        <w:br/>
        <w:t xml:space="preserve">    - **Knowledge Point**: ～ことになる is used to indicate that something has been decided or will happen as a result. This is a grammar knowledge point related to ～ことになる.</w:t>
        <w:br/>
        <w:br/>
        <w:t>These are the corresponding knowledge points for each question.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