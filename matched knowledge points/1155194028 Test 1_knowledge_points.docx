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I'll match each question with the relevant Japanese language knowledge points from the list provided.</w:t>
        <w:br/>
        <w:br/>
        <w:t>1. **Question**: ごみを　すてる　&lt;u&gt;袋&lt;/u&gt;は　ありませんか。</w:t>
      </w:r>
    </w:p>
    <w:p>
      <w:r>
        <w:t xml:space="preserve">- **Options**: </w:t>
        <w:br/>
        <w:t xml:space="preserve">     1. かん</w:t>
        <w:br/>
        <w:t xml:space="preserve">     2. はこ</w:t>
        <w:br/>
        <w:t xml:space="preserve">     3. かがみ</w:t>
        <w:br/>
        <w:t xml:space="preserve">     4. ふくろ</w:t>
        <w:br/>
        <w:t xml:space="preserve">   - **Right Option**: 4</w:t>
        <w:br/>
        <w:t xml:space="preserve">   - **Student Chose**: 2</w:t>
        <w:br/>
        <w:t xml:space="preserve">   - **Knowledge Point**: Vocabulary - The word "袋" (ふくろ) means "bag" and is related to the vocabulary point for "袋" (bag).</w:t>
        <w:br/>
        <w:br/>
        <w:t>2. **Question**: わたしは、きょうの　かいぎに</w:t>
        <w:tab/>
        <w:t>（  　　　　　 ）　できません。</w:t>
      </w:r>
    </w:p>
    <w:p>
      <w:r>
        <w:t xml:space="preserve">- **Options**: </w:t>
        <w:br/>
        <w:t xml:space="preserve">     1. しつれい</w:t>
        <w:br/>
        <w:t xml:space="preserve">     2. しゅっせき</w:t>
        <w:br/>
        <w:t xml:space="preserve">     3. そうだん</w:t>
        <w:br/>
        <w:t xml:space="preserve">     4. せいさん</w:t>
        <w:br/>
        <w:t xml:space="preserve">   - **Right Option**: 2</w:t>
        <w:br/>
        <w:t xml:space="preserve">   - **Student Chose**: 1</w:t>
        <w:br/>
        <w:t xml:space="preserve">   - **Knowledge Point**: Vocabulary - "出席" (しゅっせき) means "to attend," related to the vocabulary point for "出席する" (to attend).</w:t>
        <w:br/>
        <w:br/>
        <w:t>3. **Question**: 「この　ケーキ、　わたしが　つくりますした。</w:t>
      </w:r>
    </w:p>
    <w:p>
      <w:r>
        <w:t>どうぞ　（  　　　　　 ）　ください。</w:t>
      </w:r>
    </w:p>
    <w:p>
      <w:r>
        <w:t>」</w:t>
        <w:br/>
        <w:t xml:space="preserve">   - **Options**: </w:t>
        <w:br/>
        <w:t xml:space="preserve">     1. いただいて</w:t>
        <w:br/>
        <w:t xml:space="preserve">     2. ごらんになって</w:t>
        <w:br/>
        <w:t xml:space="preserve">     3. さしあげて</w:t>
        <w:br/>
        <w:t xml:space="preserve">     4. めしあがって</w:t>
        <w:br/>
        <w:t xml:space="preserve">   - **Right Option**: 4</w:t>
        <w:br/>
        <w:t xml:space="preserve">   - **Student Chose**: 3</w:t>
        <w:br/>
        <w:t xml:space="preserve">   - **Knowledge Point**: Grammar &amp; Politeness - "召し上がって" (めしあがって) is the honorific form meaning "please eat," related to the use of honorific language in polite contexts.</w:t>
        <w:br/>
        <w:br/>
        <w:t>4. **Question**: Ａ　「よく　　いらっしゃいました。</w:t>
      </w:r>
    </w:p>
    <w:p>
      <w:r>
        <w:t>どうぞ。</w:t>
      </w:r>
    </w:p>
    <w:p>
      <w:r>
        <w:t>」</w:t>
        <w:br/>
        <w:t xml:space="preserve">　　　　  Ｂ　「（  　　　　　 ）。</w:t>
      </w:r>
    </w:p>
    <w:p>
      <w:r>
        <w:t>」</w:t>
        <w:br/>
        <w:t xml:space="preserve">   - **Options**: </w:t>
        <w:br/>
        <w:t xml:space="preserve">     1. いただきます</w:t>
        <w:br/>
        <w:t xml:space="preserve">     2. どういたしまして</w:t>
        <w:br/>
        <w:t xml:space="preserve">     3. おじゃまします</w:t>
        <w:br/>
        <w:t xml:space="preserve">     4. こちらこそ</w:t>
        <w:br/>
        <w:t xml:space="preserve">   - **Right Option**: 3</w:t>
        <w:br/>
        <w:t xml:space="preserve">   - **Student Chose**: 4</w:t>
        <w:br/>
        <w:t xml:space="preserve">   - **Knowledge Point**: Polite Expressions - "おじゃまします" is a polite expression used when entering someone's space, aligning with the provided vocabulary.</w:t>
        <w:br/>
        <w:br/>
        <w:t>5. **Question**: &lt;u&gt;ねだんは　わかりますか。</w:t>
      </w:r>
    </w:p>
    <w:p>
      <w:r>
        <w:t>&lt;/u&gt;</w:t>
        <w:br/>
        <w:t xml:space="preserve">   - **Options**: </w:t>
        <w:br/>
        <w:t xml:space="preserve">     1. いくらか　知って　いますか。</w:t>
      </w:r>
    </w:p>
    <w:p>
      <w:r>
        <w:t>2. いつ　やるか　知って　いますか。</w:t>
      </w:r>
    </w:p>
    <w:p>
      <w:r>
        <w:t>3. どこで　やるか　知って　いますか。</w:t>
      </w:r>
    </w:p>
    <w:p>
      <w:r>
        <w:t>4. どんな　ものか　知って　いますか。</w:t>
      </w:r>
    </w:p>
    <w:p>
      <w:r>
        <w:t>- **Right Option**: 1</w:t>
        <w:br/>
        <w:t xml:space="preserve">   - **Student Chose**: 2</w:t>
        <w:br/>
        <w:t xml:space="preserve">   - **Knowledge Point**: Vocabulary - "値段" (ねだん) means "price," related to the vocabulary point for "値段" (price).</w:t>
        <w:br/>
        <w:br/>
        <w:t>6. **Question**: &lt;u&gt;らいしゅう&lt;/u&gt;&lt;u&gt;、&lt;/u&gt;&lt;u&gt;せんせいに　あいに　いきます。</w:t>
      </w:r>
    </w:p>
    <w:p>
      <w:r>
        <w:t>&lt;/u&gt;</w:t>
        <w:br/>
        <w:t xml:space="preserve">   - **Options**: </w:t>
        <w:br/>
        <w:t xml:space="preserve">     1. らいしゅう、　せんせいを　くらべます。</w:t>
      </w:r>
    </w:p>
    <w:p>
      <w:r>
        <w:t>2. らいしゅう、　せんせいを　さがします。</w:t>
      </w:r>
    </w:p>
    <w:p>
      <w:r>
        <w:t>3. らいしゅう、　せんせいを　しらべます。</w:t>
      </w:r>
    </w:p>
    <w:p>
      <w:r>
        <w:t>4. らいしゅう、　せんせいを　たずねます。</w:t>
      </w:r>
    </w:p>
    <w:p>
      <w:r>
        <w:t>- **Right Option**: 4</w:t>
        <w:br/>
        <w:t xml:space="preserve">   - **Student Chose**: 2</w:t>
        <w:br/>
        <w:t xml:space="preserve">   - **Knowledge Point**: Vocabulary - "訪ねます" (たずねます) means "to visit," related to the vocabulary point for "訪ねる" (to visit).</w:t>
        <w:br/>
        <w:br/>
        <w:t>7. **Question**: こまかい</w:t>
        <w:br/>
        <w:t xml:space="preserve">   - **Options**: </w:t>
        <w:br/>
        <w:t xml:space="preserve">     1. この　みちは　&lt;u&gt;こまかい&lt;/u&gt;ので、　あぶないです。</w:t>
      </w:r>
    </w:p>
    <w:p>
      <w:r>
        <w:t>2. あの　人は　足が　&lt;u&gt;こまかくて&lt;/u&gt;、　きれいです。</w:t>
      </w:r>
    </w:p>
    <w:p>
      <w:r>
        <w:t>3. わたしの　家は　へやが　2つ　しかなく、　&lt;u&gt;こまかい&lt;/u&gt;です。</w:t>
      </w:r>
    </w:p>
    <w:p>
      <w:r>
        <w:t>4. &lt;u&gt;こまかい&lt;/u&gt;　おかねが　ないので、　1万円で　はらっても　いいですか。</w:t>
      </w:r>
    </w:p>
    <w:p>
      <w:r>
        <w:t>- **Right Option**: 4</w:t>
        <w:br/>
        <w:t xml:space="preserve">   - **Student Chose**: 1</w:t>
        <w:br/>
        <w:t xml:space="preserve">   - **Knowledge Point**: Vocabulary - "細かい" (こまかい) means "small, detailed," related to the vocabulary point for "細かい" (detailed, small).</w:t>
        <w:br/>
        <w:br/>
        <w:t>8. **Question**: ずいぶん</w:t>
        <w:br/>
        <w:t xml:space="preserve">   - **Options**: </w:t>
        <w:br/>
        <w:t xml:space="preserve">     1. てんきが　わるいですね。</w:t>
      </w:r>
    </w:p>
    <w:p>
      <w:r>
        <w:t>あしたは　&lt;u&gt;ずいぶん&lt;/u&gt;　あめでしょう。</w:t>
      </w:r>
    </w:p>
    <w:p>
      <w:r>
        <w:t>2. プレゼントを　もらって、　&lt;u&gt;ずいぶん&lt;/u&gt;　うれしかったです。</w:t>
      </w:r>
    </w:p>
    <w:p>
      <w:r>
        <w:t>3. まいにち　れんしゅうして　いますが、　&lt;u&gt;ずいぶん&lt;/u&gt;　じょうずに　なりません。</w:t>
      </w:r>
    </w:p>
    <w:p>
      <w:r>
        <w:t>4. この　ホテルは　駅から　&lt;u&gt;ずいぶん&lt;/u&gt;　とおいですね。</w:t>
      </w:r>
    </w:p>
    <w:p>
      <w:r>
        <w:t>- **Right Option**: 4</w:t>
        <w:br/>
        <w:t xml:space="preserve">   - **Student Chose**: 2</w:t>
        <w:br/>
        <w:t xml:space="preserve">   - **Knowledge Point**: Vocabulary - "随分" (ずいぶん) has the meaning of "considerably, quite," related to the vocabulary point for "随分" (fairly, quite).</w:t>
        <w:br/>
        <w:br/>
        <w:t>9. **Question**: かれが　手伝って　（  　　　　　 ）　宿題 (しゅくだい) が　終わらなっかった。</w:t>
      </w:r>
    </w:p>
    <w:p>
      <w:r>
        <w:t xml:space="preserve">- **Options**: </w:t>
        <w:br/>
        <w:t xml:space="preserve">     1. もらったから</w:t>
        <w:br/>
        <w:t xml:space="preserve">     2. くれなかったから</w:t>
        <w:br/>
        <w:t xml:space="preserve">     3. ほしいから</w:t>
        <w:br/>
        <w:t xml:space="preserve">     4. ほしかったから</w:t>
        <w:br/>
        <w:t xml:space="preserve">   - **Right Option**: 2</w:t>
        <w:br/>
        <w:t xml:space="preserve">   - **Student Chose**: 3</w:t>
        <w:br/>
        <w:t xml:space="preserve">   - **Knowledge Point**: Grammar - "くれる" form is used for receiving favors, indicating he didn't help.</w:t>
        <w:br/>
        <w:br/>
        <w:t>10. **Question**: うちの　子どもは　勉強 (べんきょう) しないで　（  　　　　　 ）　ばかりいる。</w:t>
      </w:r>
    </w:p>
    <w:p>
      <w:r>
        <w:t xml:space="preserve">- **Options**: </w:t>
        <w:br/>
        <w:t xml:space="preserve">      1. あそび</w:t>
        <w:br/>
        <w:t xml:space="preserve">      2. あそぶ</w:t>
        <w:br/>
        <w:t xml:space="preserve">      3. あそばない</w:t>
        <w:br/>
        <w:t xml:space="preserve">      4. あそんで</w:t>
        <w:br/>
        <w:t xml:space="preserve">    - **Right Option**: 4</w:t>
        <w:br/>
        <w:t xml:space="preserve">    - **Student Chose**: 2</w:t>
        <w:br/>
        <w:t xml:space="preserve">    - **Knowledge Point**: Grammar - "～てばかりいる" is used to indicate doing something repeatedly, and "あそんで" (playing) fits this grammar pattern.</w:t>
        <w:br/>
        <w:br/>
        <w:t>11. **Question**: 3時間だけ　仕事を　したら　10,000円　（  　　　　　 ）　もらえた。</w:t>
      </w:r>
    </w:p>
    <w:p>
      <w:r>
        <w:t xml:space="preserve">- **Options**: </w:t>
        <w:br/>
        <w:t xml:space="preserve">      1. し</w:t>
        <w:br/>
        <w:t xml:space="preserve">      2. に</w:t>
        <w:br/>
        <w:t xml:space="preserve">      3. も</w:t>
        <w:br/>
        <w:t xml:space="preserve">      4. で</w:t>
        <w:br/>
        <w:t xml:space="preserve">    - **Right Option**: 3</w:t>
        <w:br/>
        <w:t xml:space="preserve">    - **Student Chose**: 2</w:t>
        <w:br/>
        <w:t xml:space="preserve">    - **Knowledge Point**: Grammar - "も" indicates an amount perceived as a lot, related to the usage of "も" to express sufficiency or abundance.</w:t>
        <w:br/>
        <w:br/>
        <w:t>12. **Question**: すみませんが　父に　何か　あったら　電話を　（  　　　　　 ）。</w:t>
      </w:r>
    </w:p>
    <w:p>
      <w:r>
        <w:t>すぐに　来ますので。</w:t>
      </w:r>
    </w:p>
    <w:p>
      <w:r>
        <w:t xml:space="preserve">- **Options**: </w:t>
        <w:br/>
        <w:t xml:space="preserve">      1. してくださいませんか</w:t>
        <w:br/>
        <w:t xml:space="preserve">      2. してくれてもいいですか</w:t>
        <w:br/>
        <w:t xml:space="preserve">      3. してもらいませんか</w:t>
        <w:br/>
        <w:t xml:space="preserve">      4. してもらうのがいいですか</w:t>
        <w:br/>
        <w:t xml:space="preserve">    - **Right Option**: 1</w:t>
        <w:br/>
        <w:t xml:space="preserve">    - **Student Chose**: 2</w:t>
        <w:br/>
        <w:t xml:space="preserve">    - **Knowledge Point**: Polite Request - "～てくださいませんか" is a very polite way of asking someone to do something.</w:t>
        <w:br/>
        <w:br/>
        <w:t>13. **Question**: 雨が　少ない　（  　　　　　 ）、　やさいが　大きくなりません。</w:t>
      </w:r>
    </w:p>
    <w:p>
      <w:r>
        <w:t xml:space="preserve">- **Options**: </w:t>
        <w:br/>
        <w:t xml:space="preserve">      1. より</w:t>
        <w:br/>
        <w:t xml:space="preserve">      2. すぎて</w:t>
        <w:br/>
        <w:t xml:space="preserve">      3. ため</w:t>
        <w:br/>
        <w:t xml:space="preserve">      4. けど</w:t>
        <w:br/>
        <w:t xml:space="preserve">    - **Right Option**: 3</w:t>
        <w:br/>
        <w:t xml:space="preserve">    - **Student Chose**: 2</w:t>
        <w:br/>
        <w:t xml:space="preserve">    - **Knowledge Point**: Grammar - "ために" indicates cause or reason, related to "ために" (because of).</w:t>
        <w:br/>
        <w:br/>
        <w:t>14. **Question**: 子ども</w:t>
        <w:tab/>
        <w:t>「お母さん、来週　着る　服を　あらって　（  　　　　　 ）。</w:t>
      </w:r>
    </w:p>
    <w:p>
      <w:r>
        <w:t>」</w:t>
        <w:br/>
        <w:tab/>
        <w:t>母</w:t>
        <w:tab/>
        <w:t>「自分で　あらいなさい。</w:t>
      </w:r>
    </w:p>
    <w:p>
      <w:r>
        <w:t>」</w:t>
        <w:br/>
        <w:t xml:space="preserve">    - **Options**: </w:t>
        <w:br/>
        <w:t xml:space="preserve">      1. おく</w:t>
        <w:br/>
        <w:t xml:space="preserve">      2. ある</w:t>
        <w:br/>
        <w:t xml:space="preserve">      3. おいて</w:t>
        <w:br/>
        <w:t xml:space="preserve">      4. あって</w:t>
        <w:br/>
        <w:t xml:space="preserve">    - **Right Option**: 3</w:t>
        <w:br/>
        <w:t xml:space="preserve">    - **Student Chose**: 2</w:t>
        <w:br/>
        <w:t xml:space="preserve">    - **Knowledge Point**: Grammar - "～ておく" is used for doing something in advance, related to "ておく" (to do something in advance).</w:t>
        <w:br/>
        <w:br/>
        <w:t>15. **Question**: わたしは　来年　国へ　帰る　（  　　　　　 ）。</w:t>
      </w:r>
    </w:p>
    <w:p>
      <w:r>
        <w:t xml:space="preserve">- **Options**: </w:t>
        <w:br/>
        <w:t xml:space="preserve">      1. そうだ</w:t>
        <w:br/>
        <w:t xml:space="preserve">      2. らしい</w:t>
        <w:br/>
        <w:t xml:space="preserve">      3. ようになった</w:t>
        <w:br/>
        <w:t xml:space="preserve">      4. ことにした</w:t>
        <w:br/>
        <w:t xml:space="preserve">    - **Right Option**: 4</w:t>
        <w:br/>
        <w:t xml:space="preserve">    - **Student Chose**: 2</w:t>
        <w:br/>
        <w:t xml:space="preserve">    - **Knowledge Point**: Grammar - "ことにした" is used to express a decision made by the speaker, related to "ことにする" (decide to do something).</w:t>
        <w:br/>
        <w:br/>
        <w:t>16. **Question**: この　仕事は　（  　　　　　 ）　終わらせなければならない。</w:t>
      </w:r>
    </w:p>
    <w:p>
      <w:r>
        <w:t xml:space="preserve">- **Options**: </w:t>
        <w:br/>
        <w:t xml:space="preserve">      1. 明日まで</w:t>
        <w:br/>
        <w:t xml:space="preserve">      2. 明日しか</w:t>
        <w:br/>
        <w:t xml:space="preserve">      3. 今日中に</w:t>
        <w:br/>
        <w:t xml:space="preserve">      4. 一日中</w:t>
        <w:br/>
        <w:t xml:space="preserve">    - **Right Option**: 3</w:t>
        <w:br/>
        <w:t xml:space="preserve">    - **Student Chose**: 1</w:t>
        <w:br/>
        <w:t xml:space="preserve">    - **Knowledge Point**: Vocabulary - "今日中に" (きょうじゅうに) means "within today," related to the expression of time limits.</w:t>
        <w:br/>
        <w:br/>
        <w:t>17. **Question**: にもつは　多くて　このかばんに　（  　　　　　 ）　そうもない。</w:t>
      </w:r>
    </w:p>
    <w:p>
      <w:r>
        <w:t xml:space="preserve">- **Options**: </w:t>
        <w:br/>
        <w:t xml:space="preserve">      1. 入り</w:t>
        <w:br/>
        <w:t xml:space="preserve">      2. 入る</w:t>
        <w:br/>
        <w:t xml:space="preserve">      3. 入ら</w:t>
        <w:br/>
        <w:t xml:space="preserve">      4. 入れない</w:t>
        <w:br/>
        <w:t xml:space="preserve">    - **Right Option**: 1</w:t>
        <w:br/>
        <w:t xml:space="preserve">    - **Student Chose**: 4</w:t>
        <w:br/>
        <w:t xml:space="preserve">    - **Knowledge Point**: Grammar - "～そうもない" is used to indicate that something seems unlikely to happen, here "入りそうもない" (unlikely to fit).</w:t>
        <w:br/>
        <w:br/>
        <w:t>18. **Question**: 毎日　（  　　　　　 ）　ため、目が　わるくなってしまった。</w:t>
      </w:r>
    </w:p>
    <w:p>
      <w:r>
        <w:t xml:space="preserve">- **Options**: </w:t>
        <w:br/>
        <w:t xml:space="preserve">      1. ゲーム</w:t>
        <w:br/>
        <w:t xml:space="preserve">      2. ゲームをしない</w:t>
        <w:br/>
        <w:t xml:space="preserve">      3. ゲームをした</w:t>
        <w:br/>
        <w:t xml:space="preserve">      4. ゲームがしたい</w:t>
        <w:br/>
        <w:t xml:space="preserve">    - **Right Option**: 3</w:t>
        <w:br/>
        <w:t xml:space="preserve">    - **Student Chose**: 1</w:t>
        <w:br/>
        <w:t xml:space="preserve">    - **Knowledge Point**: Grammar - "ため" is used to indicate cause or reason, related to "ために" (because of).</w:t>
        <w:br/>
        <w:br/>
        <w:t>19. **Question**: わたしは　明日　仕事で　遅 (おく) れる　（  　　　　　 ）　から　先に　行ってください。</w:t>
      </w:r>
    </w:p>
    <w:p>
      <w:r>
        <w:t xml:space="preserve">- **Options**: </w:t>
        <w:br/>
        <w:t xml:space="preserve">      1. かもしれない</w:t>
        <w:br/>
        <w:t xml:space="preserve">      2. そうだ</w:t>
        <w:br/>
        <w:t xml:space="preserve">      3. らしい</w:t>
        <w:br/>
        <w:t xml:space="preserve">      4. ところだ</w:t>
        <w:br/>
        <w:t xml:space="preserve">    - **Right Option**: 1</w:t>
        <w:br/>
        <w:t xml:space="preserve">    - **Student Chose**: 2</w:t>
        <w:br/>
        <w:t xml:space="preserve">    - **Knowledge Point**: Grammar - "かもしれない" is used to express possibility, related to "かもしれない" (might, may be).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