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assist in understanding the knowledge points associated with each question from the Japanese test exam, let's address them one by one, matching them with specific knowledge points from the N4 level of Japanese grammar or vocabulary.</w:t>
        <w:br/>
        <w:br/>
        <w:t>1. **Question:**</w:t>
        <w:br/>
        <w:t xml:space="preserve">   - ごみを　すてる　&lt;u&gt;袋&lt;/u&gt;は　ありませんか。</w:t>
      </w:r>
    </w:p>
    <w:p>
      <w:r>
        <w:t>- 1 かん</w:t>
        <w:br/>
        <w:t xml:space="preserve">     - 2 はこ</w:t>
        <w:br/>
        <w:t xml:space="preserve">     - 3 かがみ</w:t>
        <w:br/>
        <w:t xml:space="preserve">     - 4 ふくろ</w:t>
        <w:br/>
        <w:t xml:space="preserve">   - **Right option:** 4</w:t>
        <w:br/>
        <w:t xml:space="preserve">   - **Student's choice:** 3</w:t>
        <w:br/>
        <w:t xml:space="preserve">   - **Corresponding Knowledge Point:** The vocabulary word "ふくろ" (袋) means "bag" or "sack," which is used to refer to a bag for trash.</w:t>
        <w:br/>
        <w:br/>
        <w:t>2. **Question:**</w:t>
        <w:br/>
        <w:t xml:space="preserve">   - しごとが　おわったら、　じぶんの　つくえの　上を　（  　　　　　 ）。</w:t>
      </w:r>
    </w:p>
    <w:p>
      <w:r>
        <w:t>- 1 なくす</w:t>
        <w:br/>
        <w:t xml:space="preserve">     - 2 ちゅういする</w:t>
        <w:br/>
        <w:t xml:space="preserve">     - 3 せわする</w:t>
        <w:br/>
        <w:t xml:space="preserve">     - 4 かたづける</w:t>
        <w:br/>
        <w:t xml:space="preserve">   - **Right option:** 4</w:t>
        <w:br/>
        <w:t xml:space="preserve">   - **Student's choice:** 2</w:t>
        <w:br/>
        <w:t xml:space="preserve">   - **Corresponding Knowledge Point:** The verb "かたづける" (片付ける) means "to tidy up" or "to clean up," which fits the context of cleaning up a desk.</w:t>
        <w:br/>
        <w:br/>
        <w:t>3. **Question:**</w:t>
        <w:br/>
        <w:t xml:space="preserve">   - （  　　　　　 ）　は、　がいこくで　はたらきたいです。</w:t>
      </w:r>
    </w:p>
    <w:p>
      <w:r>
        <w:t>- 1 この　あいだ</w:t>
        <w:br/>
        <w:t xml:space="preserve">     - 2 さいご</w:t>
        <w:br/>
        <w:t xml:space="preserve">     - 3 じたい</w:t>
        <w:br/>
        <w:t xml:space="preserve">     - 4 しょうらい</w:t>
        <w:br/>
        <w:t xml:space="preserve">   - **Right option:** 4</w:t>
        <w:br/>
        <w:t xml:space="preserve">   - **Student's choice:** 1</w:t>
        <w:br/>
        <w:t xml:space="preserve">   - **Corresponding Knowledge Point:** The noun "しょうらい" (将来) means "future," which is appropriate for expressing a desire to work abroad in the future.</w:t>
        <w:br/>
        <w:br/>
        <w:t>4. **Question:**</w:t>
        <w:br/>
        <w:t xml:space="preserve">   - &lt;u&gt;らいしゅう&lt;/u&gt;&lt;u&gt;、&lt;/u&gt;&lt;u&gt;せんせいに　あいに　いきます。</w:t>
      </w:r>
    </w:p>
    <w:p>
      <w:r>
        <w:t>&lt;/u&gt;</w:t>
        <w:br/>
        <w:t xml:space="preserve">     - 1 らいしゅう、　せんせいを　くらべます。</w:t>
      </w:r>
    </w:p>
    <w:p>
      <w:r>
        <w:t>- 2 らいしゅう、　せんせいを　さがします。</w:t>
      </w:r>
    </w:p>
    <w:p>
      <w:r>
        <w:t>- 3 らいしゅう、　せんせいを　しらべます。</w:t>
      </w:r>
    </w:p>
    <w:p>
      <w:r>
        <w:t>- 4 らいしゅう、　せんせいを　たずねます。</w:t>
      </w:r>
    </w:p>
    <w:p>
      <w:r>
        <w:t>- **Right option:** 4</w:t>
        <w:br/>
        <w:t xml:space="preserve">   - **Student's choice:** 3</w:t>
        <w:br/>
        <w:t xml:space="preserve">   - **Corresponding Knowledge Point:** The verb "たずねます" (訪ねます) means "to visit," which correctly fits the context of going to see the teacher.</w:t>
        <w:br/>
        <w:br/>
        <w:t>5. **Question:**</w:t>
        <w:br/>
        <w:t xml:space="preserve">   - &lt;u&gt;こんな　ミスは　はじめてです。</w:t>
      </w:r>
    </w:p>
    <w:p>
      <w:r>
        <w:t>&lt;/u&gt;</w:t>
        <w:br/>
        <w:t xml:space="preserve">     - 1 こんな　けいけんは　はじめてです。</w:t>
      </w:r>
    </w:p>
    <w:p>
      <w:r>
        <w:t>- 2 こんな　しっぱいは　はじめてです。</w:t>
      </w:r>
    </w:p>
    <w:p>
      <w:r>
        <w:t>- 3 こんな　うれしい　ことは　はじめてです。</w:t>
      </w:r>
    </w:p>
    <w:p>
      <w:r>
        <w:t>- 4 こんな　かなしい　ことは　はじめてです。</w:t>
      </w:r>
    </w:p>
    <w:p>
      <w:r>
        <w:t>- **Right option:** 2</w:t>
        <w:br/>
        <w:t xml:space="preserve">   - **Student's choice:** 4</w:t>
        <w:br/>
        <w:t xml:space="preserve">   - **Corresponding Knowledge Point:** The noun "しっぱい" (失敗) means "mistake" or "failure," which matches the context of referring to a mistake being made for the first time.</w:t>
        <w:br/>
        <w:br/>
        <w:t>6. **Question:**</w:t>
        <w:br/>
        <w:t xml:space="preserve">   - きょうみ</w:t>
        <w:br/>
        <w:t xml:space="preserve">     - 1 わたしは　えいがを　見るのが　&lt;u&gt;きょうみ&lt;/u&gt;です。</w:t>
      </w:r>
    </w:p>
    <w:p>
      <w:r>
        <w:t>- 2 この　かんじの　&lt;u&gt;きょうみ&lt;/u&gt;は　何ですか。</w:t>
      </w:r>
    </w:p>
    <w:p>
      <w:r>
        <w:t>- 3 5さいの　むすこは、　今、　でんしゃに　&lt;u&gt;きょうみ&lt;/u&gt;を　もっています。</w:t>
      </w:r>
    </w:p>
    <w:p>
      <w:r>
        <w:t>- 4 父は　しゃしんが　&lt;u&gt;きょうみ&lt;/u&gt;で、　カメラを　たくさん　もっています。</w:t>
      </w:r>
    </w:p>
    <w:p>
      <w:r>
        <w:t>- **Right option:** 3</w:t>
        <w:br/>
        <w:t xml:space="preserve">   - **Student's choice:** 4</w:t>
        <w:br/>
        <w:t xml:space="preserve">   - **Corresponding Knowledge Point:** The noun "きょうみ" (興味) means "interest," which correctly fits the context of a five-year-old son being interested in trains.</w:t>
        <w:br/>
        <w:br/>
        <w:t>7. **Question:**</w:t>
        <w:br/>
        <w:t xml:space="preserve">   - こまかい</w:t>
        <w:br/>
        <w:t xml:space="preserve">     - 1 この　みちは　&lt;u&gt;こまかい&lt;/u&gt;ので、　あぶないです。</w:t>
      </w:r>
    </w:p>
    <w:p>
      <w:r>
        <w:t>- 2 あの　人は　足が　&lt;u&gt;こまかくて&lt;/u&gt;、　きれいです。</w:t>
      </w:r>
    </w:p>
    <w:p>
      <w:r>
        <w:t>- 3 わたしの　家は　へやが　2つ　しかなく、　&lt;u&gt;こまかい&lt;/u&gt;です。</w:t>
      </w:r>
    </w:p>
    <w:p>
      <w:r>
        <w:t>- 4 &lt;u&gt;こまかい&lt;/u&gt;　おかねが　ないので、　1万円で　はらっても　いいですか。</w:t>
      </w:r>
    </w:p>
    <w:p>
      <w:r>
        <w:t>- **Right option:** 4</w:t>
        <w:br/>
        <w:t xml:space="preserve">   - **Student's choice:** 3</w:t>
        <w:br/>
        <w:t xml:space="preserve">   - **Corresponding Knowledge Point:** The adjective "こまかい" (細かい) means "small" or "detailed," which fits the context of referring to small change in money.</w:t>
        <w:br/>
        <w:br/>
        <w:t>8. **Question:**</w:t>
        <w:br/>
        <w:t xml:space="preserve">   - かしこまりました</w:t>
        <w:br/>
        <w:t xml:space="preserve">     - 1 「今の　せつめいで　わかりましたか。</w:t>
      </w:r>
    </w:p>
    <w:p>
      <w:r>
        <w:t>」　「はい、　&lt;u&gt;かしこまりました&lt;/u&gt;。</w:t>
      </w:r>
    </w:p>
    <w:p>
      <w:r>
        <w:t>」</w:t>
        <w:br/>
        <w:t xml:space="preserve">     - 2 「コーヒーを　おねがいします。</w:t>
      </w:r>
    </w:p>
    <w:p>
      <w:r>
        <w:t>」　「はい、　&lt;u&gt;かしこまりました&lt;/u&gt;。</w:t>
      </w:r>
    </w:p>
    <w:p>
      <w:r>
        <w:t>」</w:t>
        <w:br/>
        <w:t xml:space="preserve">     - 3 「このペン、　かりても　いいですか。</w:t>
      </w:r>
    </w:p>
    <w:p>
      <w:r>
        <w:t>」　「はい、　&lt;u&gt;かしこまりました&lt;/u&gt;。</w:t>
      </w:r>
    </w:p>
    <w:p>
      <w:r>
        <w:t>」</w:t>
        <w:br/>
        <w:t xml:space="preserve">     - 4 「では、　おだいじに。</w:t>
      </w:r>
    </w:p>
    <w:p>
      <w:r>
        <w:t>」　「はい、　&lt;u&gt;かしこまりました&lt;/u&gt;。</w:t>
      </w:r>
    </w:p>
    <w:p>
      <w:r>
        <w:t>」</w:t>
        <w:br/>
        <w:t xml:space="preserve">   - **Right option:** 2</w:t>
        <w:br/>
        <w:t xml:space="preserve">   - **Student's choice:** 1</w:t>
        <w:br/>
        <w:t xml:space="preserve">   - **Corresponding Knowledge Point:** The phrase "かしこまりました" is a polite expression often used in service contexts to acknowledge a request, such as in response to a request for coffee.</w:t>
        <w:br/>
        <w:br/>
        <w:t>9. **Question:**</w:t>
        <w:br/>
        <w:t xml:space="preserve">   - うちの　子どもは　勉強 (べんきょう) しないで　（  　　　　　 ）　ばかりいる。</w:t>
      </w:r>
    </w:p>
    <w:p>
      <w:r>
        <w:t>- 1 あそび</w:t>
        <w:br/>
        <w:t xml:space="preserve">     - 2 あそぶ</w:t>
        <w:br/>
        <w:t xml:space="preserve">     - 3 あそばない</w:t>
        <w:br/>
        <w:t xml:space="preserve">     - 4 あそんで</w:t>
        <w:br/>
        <w:t xml:space="preserve">   - **Right option:** 4</w:t>
        <w:br/>
        <w:t xml:space="preserve">   - **Student's choice:** 3</w:t>
        <w:br/>
        <w:t xml:space="preserve">   - **Corresponding Knowledge Point:** The structure "Vてばかりいる" is used to indicate that someone is only doing one thing and not much else. Here, the verb "遊んで" (あそんで) fits as in "only playing."</w:t>
        <w:br/>
        <w:br/>
        <w:t>10. **Question:**</w:t>
        <w:br/>
        <w:t xml:space="preserve">    - 今日は　何も　（  　　　　　 ）　出かけました。</w:t>
      </w:r>
    </w:p>
    <w:p>
      <w:r>
        <w:t>- 1 食べないで</w:t>
        <w:br/>
        <w:t xml:space="preserve">      - 2 食べて</w:t>
        <w:br/>
        <w:t xml:space="preserve">      - 3 食べなくて</w:t>
        <w:br/>
        <w:t xml:space="preserve">      - 4 食べても</w:t>
        <w:br/>
        <w:t xml:space="preserve">    - **Right option:** 1</w:t>
        <w:br/>
        <w:t xml:space="preserve">    - **Student's choice:** 4</w:t>
        <w:br/>
        <w:t xml:space="preserve">    - **Corresponding Knowledge Point:** The use of "Vないで" means to do something without doing the verb in question beforehand, in this case, "without eating."</w:t>
        <w:br/>
        <w:br/>
        <w:t>11. **Question:**</w:t>
        <w:br/>
        <w:t xml:space="preserve">    - A　「田中さんは　かのじょが　いますか。</w:t>
      </w:r>
    </w:p>
    <w:p>
      <w:r>
        <w:t>」 B　「いいえ、田中さんは　前の　かのじょと　別れてから、人を好き　（  　　　　　 ）。</w:t>
      </w:r>
    </w:p>
    <w:p>
      <w:r>
        <w:t>」</w:t>
        <w:br/>
        <w:t xml:space="preserve">      - 1 ではありませんでした</w:t>
        <w:br/>
        <w:t xml:space="preserve">      - 2 にならなくなりました</w:t>
        <w:br/>
        <w:t xml:space="preserve">      - 3 でもよくなりました</w:t>
        <w:br/>
        <w:t xml:space="preserve">      - 4 にしなくなりました</w:t>
        <w:br/>
        <w:t xml:space="preserve">    - **Right option:** 2</w:t>
        <w:br/>
        <w:t xml:space="preserve">    - **Student's choice:** 4</w:t>
        <w:br/>
        <w:t xml:space="preserve">    - **Corresponding Knowledge Point:** The structure "Vようにならなくなりました" indicates a change in state where someone no longer does something, here "stop liking someone."</w:t>
        <w:br/>
        <w:br/>
        <w:t>12. **Question:**</w:t>
        <w:br/>
        <w:t xml:space="preserve">    - 3時間だけ　仕事を　したら　10,000円　（  　　　　　 ）　もらえた。</w:t>
      </w:r>
    </w:p>
    <w:p>
      <w:r>
        <w:t>- 1 し</w:t>
        <w:br/>
        <w:t xml:space="preserve">      - 2 に</w:t>
        <w:br/>
        <w:t xml:space="preserve">      - 3 も</w:t>
        <w:br/>
        <w:t xml:space="preserve">      - 4 で</w:t>
        <w:br/>
        <w:t xml:space="preserve">    - **Right option:** 3</w:t>
        <w:br/>
        <w:t xml:space="preserve">    - **Student's choice:** 2</w:t>
        <w:br/>
        <w:t xml:space="preserve">    - **Corresponding Knowledge Point:** The particle "も" implies "as much as" or emphasizes the amount, here referring to receiving as much as 10,000 yen.</w:t>
        <w:br/>
        <w:br/>
        <w:t>13. **Question:**</w:t>
        <w:br/>
        <w:t xml:space="preserve">    - 家の　前に　3日間　車が　（  　　　　　 ）　ままです。</w:t>
      </w:r>
    </w:p>
    <w:p>
      <w:r>
        <w:t>- 1 止まる</w:t>
        <w:br/>
        <w:t xml:space="preserve">      - 2 止まって</w:t>
        <w:br/>
        <w:t xml:space="preserve">      - 3 止まられて</w:t>
        <w:br/>
        <w:t xml:space="preserve">      - 4 止まった</w:t>
        <w:br/>
        <w:t xml:space="preserve">    - **Right option:** 4</w:t>
        <w:br/>
        <w:t xml:space="preserve">    - **Student's choice:** 1</w:t>
        <w:br/>
        <w:t xml:space="preserve">    - **Corresponding Knowledge Point:** The structure "Vたまま" is used to express a state of being left unchanged, in this case, "stayed parked."</w:t>
        <w:br/>
        <w:br/>
        <w:t>14. **Question:**</w:t>
        <w:br/>
        <w:t xml:space="preserve">    - 雨が　少ない　（  　　　　　 ）、　やさいが　大きくなりません。</w:t>
      </w:r>
    </w:p>
    <w:p>
      <w:r>
        <w:t>- 1 より</w:t>
        <w:br/>
        <w:t xml:space="preserve">      - 2 すぎて</w:t>
        <w:br/>
        <w:t xml:space="preserve">      - 3 ため</w:t>
        <w:br/>
        <w:t xml:space="preserve">      - 4 けど</w:t>
        <w:br/>
        <w:t xml:space="preserve">    - **Right option:** 3</w:t>
        <w:br/>
        <w:t xml:space="preserve">    - **Student's choice:** 2</w:t>
        <w:br/>
        <w:t xml:space="preserve">    - **Corresponding Knowledge Point:** The phrase "ため" indicates a reason or cause, here explaining why vegetables aren't growing big.</w:t>
        <w:br/>
        <w:br/>
        <w:t>15. **Question:**</w:t>
        <w:br/>
        <w:t xml:space="preserve">    - 子ども 「お母さん、来週　着る　服を　あらって　（  　　　　　 ）。</w:t>
      </w:r>
    </w:p>
    <w:p>
      <w:r>
        <w:t>」</w:t>
        <w:br/>
        <w:t xml:space="preserve">      母 「自分で　あらいなさい。</w:t>
      </w:r>
    </w:p>
    <w:p>
      <w:r>
        <w:t>」</w:t>
        <w:br/>
        <w:t xml:space="preserve">      - 1 おく</w:t>
        <w:br/>
        <w:t xml:space="preserve">      - 2 ある</w:t>
        <w:br/>
        <w:t xml:space="preserve">      - 3 おいて</w:t>
        <w:br/>
        <w:t xml:space="preserve">      - 4 あって</w:t>
        <w:br/>
        <w:t xml:space="preserve">    - **Right option:** 3</w:t>
        <w:br/>
        <w:t xml:space="preserve">    - **Student's choice:** 1</w:t>
        <w:br/>
        <w:t xml:space="preserve">    - **Corresponding Knowledge Point:** The structure "Vておく" indicates preparation or action done in advance, implying washing clothes for next week.</w:t>
        <w:br/>
        <w:br/>
        <w:t>16. **Question:**</w:t>
        <w:br/>
        <w:t xml:space="preserve">    - この　仕事は　（  　　　　　 ）　終わらせなければならない。</w:t>
      </w:r>
    </w:p>
    <w:p>
      <w:r>
        <w:t>- 1 明日まで</w:t>
        <w:br/>
        <w:t xml:space="preserve">      - 2 明日しか</w:t>
        <w:br/>
        <w:t xml:space="preserve">      - 3 今日中に</w:t>
        <w:br/>
        <w:t xml:space="preserve">      - 4 一日中</w:t>
        <w:br/>
        <w:t xml:space="preserve">    - **Right option:** 3</w:t>
        <w:br/>
        <w:t xml:space="preserve">    - **Student's choice:** 1</w:t>
        <w:br/>
        <w:t xml:space="preserve">    - **Corresponding Knowledge Point:** The phrase "今日中に" means "within today," indicating a deadline to finish the work.</w:t>
        <w:br/>
        <w:br/>
        <w:t>17. **Question:**</w:t>
        <w:br/>
        <w:t xml:space="preserve">    - 毎日　（  　　　　　 ）　ため、目が　わるくなってしまった。</w:t>
      </w:r>
    </w:p>
    <w:p>
      <w:r>
        <w:t>- 1 ゲーム</w:t>
        <w:br/>
        <w:t xml:space="preserve">      - 2 ゲームをしない</w:t>
        <w:br/>
        <w:t xml:space="preserve">      - 3 ゲームをした</w:t>
        <w:br/>
        <w:t xml:space="preserve">      - 4 ゲームがしたい</w:t>
        <w:br/>
        <w:t xml:space="preserve">    - **Right option:** 3</w:t>
        <w:br/>
        <w:t xml:space="preserve">    - **Student's choice:** 2</w:t>
        <w:br/>
        <w:t xml:space="preserve">    - **Corresponding Knowledge Point:** The phrase "ため" indicates a cause or reason, here, "because of playing games."</w:t>
        <w:br/>
        <w:br/>
        <w:t>18. **Question:**</w:t>
        <w:br/>
        <w:t xml:space="preserve">    - ケーキの　おいしい　店に　行ったら、お客 (きゃく) は　（  　　　　　 ）　ばかりだった。</w:t>
      </w:r>
    </w:p>
    <w:p>
      <w:r>
        <w:t>- 1 うるさい</w:t>
        <w:br/>
        <w:t xml:space="preserve">      - 2 食べない</w:t>
        <w:br/>
        <w:t xml:space="preserve">      - 3 閉まって</w:t>
        <w:br/>
        <w:t xml:space="preserve">      - 4 女の人</w:t>
        <w:br/>
        <w:t xml:space="preserve">    - **Right option:** 4</w:t>
        <w:br/>
        <w:t xml:space="preserve">    - **Student's choice:** 2</w:t>
        <w:br/>
        <w:t xml:space="preserve">    - **Corresponding Knowledge Point:** The phrase "～ばかり" is used to indicate that there are a lot of one type of thing, in this case, "women."</w:t>
        <w:br/>
        <w:br/>
        <w:t>19. **Question:**</w:t>
        <w:br/>
        <w:t xml:space="preserve">    - サッカーの　試合 (しあい) は　中止になると　思っていたら　（  　　　　　 ）。</w:t>
      </w:r>
    </w:p>
    <w:p>
      <w:r>
        <w:t>- 1 行かなかった</w:t>
        <w:br/>
        <w:t xml:space="preserve">      - 2 行けそうだった</w:t>
        <w:br/>
        <w:t xml:space="preserve">      - 3 することになった</w:t>
        <w:br/>
        <w:t xml:space="preserve">      - 4 中止になった</w:t>
        <w:br/>
        <w:t xml:space="preserve">    - **Right option:** 3</w:t>
        <w:br/>
        <w:t xml:space="preserve">    - **Student's choice:** 1</w:t>
        <w:br/>
        <w:t xml:space="preserve">    - **Corresponding Knowledge Point:** The structure "ことになった" indicates that something has been decided or arranged, in this case, the match being held.</w:t>
        <w:br/>
        <w:br/>
        <w:t>By identifying these specific knowledge points, students can better understand the grammatical or vocabulary concepts being tested.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