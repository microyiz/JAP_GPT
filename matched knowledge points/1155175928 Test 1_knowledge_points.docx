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questions with the corresponding knowledge points identified for each question:</w:t>
        <w:br/>
        <w:br/>
        <w:t>1. **Question**: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このいすに　&lt;u&gt;上着&lt;/u&gt;を　かけてください。</w:t>
      </w:r>
    </w:p>
    <w:p>
      <w:r>
        <w:t>1　うえき</w:t>
        <w:tab/>
        <w:t>2　うえぎ</w:t>
        <w:tab/>
        <w:t>3　うわき</w:t>
        <w:tab/>
        <w:t>4　うわぎ</w:t>
        <w:br/>
        <w:t xml:space="preserve">   - **Right option**: 4</w:t>
        <w:br/>
        <w:t xml:space="preserve">   - **Student choice**: 2</w:t>
        <w:br/>
        <w:t xml:space="preserve">   - **Knowledge Point**: Vocabulary, 「上着」 is read as "うわぎ". </w:t>
        <w:br/>
        <w:br/>
        <w:t>2. **Question**: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紙に　名前と　&lt;u&gt;住所&lt;/u&gt;を　書いて　ください。</w:t>
      </w:r>
    </w:p>
    <w:p>
      <w:r>
        <w:t>1　じゅしょう</w:t>
        <w:tab/>
        <w:t>2　じゅうしょう</w:t>
        <w:tab/>
        <w:t>3　じゅうしょ</w:t>
        <w:tab/>
        <w:t>4　じゅしょ</w:t>
        <w:br/>
        <w:t xml:space="preserve">   - **Right option**: 3</w:t>
        <w:br/>
        <w:t xml:space="preserve">   - **Student choice**: 1</w:t>
        <w:br/>
        <w:t xml:space="preserve">   - **Knowledge Point**: Vocabulary, 「住所」 is read as "じゅうしょ".</w:t>
        <w:br/>
        <w:br/>
        <w:t>3. **Question**: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この人は　わたしの　&lt;u&gt;主人&lt;/u&gt;です。</w:t>
      </w:r>
    </w:p>
    <w:p>
      <w:r>
        <w:t>1　しゅうにん</w:t>
        <w:tab/>
        <w:t>2　しゅにん</w:t>
        <w:tab/>
        <w:t>3　しゅうじん</w:t>
        <w:tab/>
        <w:t>4　しゅじん</w:t>
        <w:br/>
        <w:t xml:space="preserve">   - **Right option**: 4</w:t>
        <w:br/>
        <w:t xml:space="preserve">   - **Student choice**: 3</w:t>
        <w:br/>
        <w:t xml:space="preserve">   - **Knowledge Point**: Vocabulary, 「主人」 is read as "しゅじん".</w:t>
        <w:br/>
        <w:br/>
        <w:t>4. **Question**: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しごとが　おわったら、　じぶんの　つくえの　上を　（  　　　　　 ）。</w:t>
      </w:r>
    </w:p>
    <w:p>
      <w:r>
        <w:t>1　なくす</w:t>
        <w:tab/>
        <w:t>2　ちゅういする</w:t>
        <w:tab/>
        <w:t>3　せわする</w:t>
        <w:tab/>
        <w:t>4　かたづける</w:t>
        <w:br/>
        <w:t xml:space="preserve">   - **Right option**: 4</w:t>
        <w:br/>
        <w:t xml:space="preserve">   - **Student choice**: 3</w:t>
        <w:br/>
        <w:t xml:space="preserve">   - **Knowledge Point**: Vocabulary, 「片付ける」 means "to tidy up" or "to clean up".</w:t>
        <w:br/>
        <w:br/>
        <w:t>5. **Question**: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&lt;u&gt;らいしゅう&lt;/u&gt;&lt;u&gt;、&lt;/u&gt;&lt;u&gt;せんせいに　あいに　いきます。</w:t>
      </w:r>
    </w:p>
    <w:p>
      <w:r>
        <w:t>&lt;/u&gt;</w:t>
        <w:br/>
        <w:t xml:space="preserve">   1　らいしゅう、　せんせいを　くらべます。</w:t>
      </w:r>
    </w:p>
    <w:p>
      <w:r>
        <w:t>2　らいしゅう、　せんせいを　さがします。</w:t>
      </w:r>
    </w:p>
    <w:p>
      <w:r>
        <w:t>3　らいしゅう、　せんせいを　しらべます。</w:t>
      </w:r>
    </w:p>
    <w:p>
      <w:r>
        <w:t>4　らいしゅう、　せんせいを　たずねます。</w:t>
      </w:r>
    </w:p>
    <w:p>
      <w:r>
        <w:t>- **Right option**: 4</w:t>
        <w:br/>
        <w:t xml:space="preserve">   - **Student choice**: 1</w:t>
        <w:br/>
        <w:t xml:space="preserve">   - **Knowledge Point**: Vocabulary, 「訪ねる」 means "to visit" or "to go to see someone".</w:t>
        <w:br/>
        <w:br/>
        <w:t>6. **Question**: ＿＿＿の　ことばは　どう　かきますか。</w:t>
      </w:r>
    </w:p>
    <w:p>
      <w:r>
        <w:t>1・2・3・4から　いちばん　いいものを　ひとつ　えらんで　ください。</w:t>
      </w:r>
    </w:p>
    <w:p>
      <w:r>
        <w:t>&lt;u&gt;こんな　ミスは　はじめてです。</w:t>
      </w:r>
    </w:p>
    <w:p>
      <w:r>
        <w:t>&lt;/u&gt;</w:t>
        <w:br/>
        <w:t xml:space="preserve">   1　こんな　けいけんは　はじめてです。</w:t>
      </w:r>
    </w:p>
    <w:p>
      <w:r>
        <w:t>2　こんな　しっぱいは　はじめてです。</w:t>
      </w:r>
    </w:p>
    <w:p>
      <w:r>
        <w:t>3　こんな　うれしい　ことは　はじめてです。</w:t>
      </w:r>
    </w:p>
    <w:p>
      <w:r>
        <w:t>4　こんな　かなしい　ことは　はじめてです。</w:t>
      </w:r>
    </w:p>
    <w:p>
      <w:r>
        <w:t>- **Right option**: 2</w:t>
        <w:br/>
        <w:t xml:space="preserve">   - **Student choice**: 1</w:t>
        <w:br/>
        <w:t xml:space="preserve">   - **Knowledge Point**: Vocabulary, 「失敗」 means "mistake" or "failure".</w:t>
        <w:br/>
        <w:br/>
        <w:t>7.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日よう日は　道が　こむので　（  　　　　　 ）。</w:t>
      </w:r>
    </w:p>
    <w:p>
      <w:r>
        <w:t>1　月よう日も　こまなかった</w:t>
        <w:tab/>
        <w:t>2　車で　行くことにした</w:t>
        <w:tab/>
        <w:tab/>
        <w:br/>
        <w:t xml:space="preserve">   3　やくそくの　時間に　間に合った</w:t>
        <w:tab/>
        <w:t>4　月よう日に　行くことにした</w:t>
        <w:br/>
        <w:t xml:space="preserve">   - **Right option**: 4</w:t>
        <w:br/>
        <w:t xml:space="preserve">   - **Student choice**: 2</w:t>
        <w:br/>
        <w:t xml:space="preserve">   - **Knowledge Point**: Grammar, ～ことにした indicates a decision made by the speaker.</w:t>
        <w:br/>
        <w:br/>
        <w:t>8.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A　「田中さんは　かのじょが　いますか。</w:t>
      </w:r>
    </w:p>
    <w:p>
      <w:r>
        <w:t>」</w:t>
        <w:br/>
        <w:t xml:space="preserve">   B　「いいえ、田中さんは　前の　かのじょと　別れてから、人を好き　（  　　　　　 ）。</w:t>
      </w:r>
    </w:p>
    <w:p>
      <w:r>
        <w:t>」</w:t>
        <w:br/>
        <w:t xml:space="preserve">   1　ではありませんでした</w:t>
        <w:tab/>
        <w:t>2　にならなくなりました</w:t>
        <w:tab/>
        <w:tab/>
        <w:br/>
        <w:t xml:space="preserve">   3　でもよくなりました</w:t>
        <w:tab/>
        <w:t>4　にしなくなりました</w:t>
        <w:br/>
        <w:t xml:space="preserve">   - **Right option**: 2</w:t>
        <w:br/>
        <w:t xml:space="preserve">   - **Student choice**: 4</w:t>
        <w:br/>
        <w:t xml:space="preserve">   - **Knowledge Point**: Grammar, ～なくなる indicates a change from a previous state to a new state where something no longer happens.</w:t>
        <w:br/>
        <w:br/>
        <w:t>9.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3時間だけ　仕事を　したら　10,000円　（  　　　　　 ）　もらえた。</w:t>
      </w:r>
    </w:p>
    <w:p>
      <w:r>
        <w:t>1　し</w:t>
        <w:tab/>
        <w:t>2　に</w:t>
        <w:tab/>
        <w:t>3　も</w:t>
        <w:tab/>
        <w:t>4　で</w:t>
        <w:br/>
        <w:t xml:space="preserve">   - **Right option**: 3</w:t>
        <w:br/>
        <w:t xml:space="preserve">   - **Student choice**: 4</w:t>
        <w:br/>
        <w:t xml:space="preserve">   - **Knowledge Point**: Grammar, ～も emphasizes a considerable amount or degree, such as "as much as".</w:t>
        <w:br/>
        <w:br/>
        <w:t>10.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11時だ。</w:t>
      </w:r>
    </w:p>
    <w:p>
      <w:r>
        <w:t>明日も　學校なんだから　子どもは　早く　（  　　　　　 ）。</w:t>
      </w:r>
    </w:p>
    <w:p>
      <w:r>
        <w:t>1　ねるな</w:t>
        <w:tab/>
        <w:t>2　ねろ</w:t>
        <w:tab/>
        <w:t>3　ねすぎ</w:t>
        <w:tab/>
        <w:t>4　ねそう</w:t>
        <w:br/>
        <w:t xml:space="preserve">   - **Right option**: 2</w:t>
        <w:br/>
        <w:t xml:space="preserve">   - **Student choice**: 4</w:t>
        <w:br/>
        <w:t xml:space="preserve">   - **Knowledge Point**: Grammar, 命令形 (imperative form) is used to give commands or instructions.</w:t>
        <w:br/>
        <w:br/>
        <w:t>11.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少ない　（  　　　　　 ）、　やさいが　大きくなりません。</w:t>
      </w:r>
    </w:p>
    <w:p>
      <w:r>
        <w:t>1　より</w:t>
        <w:tab/>
        <w:t>2　すぎて</w:t>
        <w:tab/>
        <w:t>3　ため</w:t>
        <w:tab/>
        <w:t>4　けど</w:t>
        <w:br/>
        <w:t xml:space="preserve">   - **Right option**: 3</w:t>
        <w:br/>
        <w:t xml:space="preserve">   - **Student choice**: 4</w:t>
        <w:br/>
        <w:t xml:space="preserve">   - **Knowledge Point**: Grammar, ～ために〈原因〉 indicates the cause of a phenomenon.</w:t>
        <w:br/>
        <w:br/>
        <w:t>12.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A 「しゅんくんの　電話番号 (でんわばんごう) を　知っている？</w:t>
      </w:r>
    </w:p>
    <w:p>
      <w:r>
        <w:t>」</w:t>
        <w:br/>
        <w:t xml:space="preserve">    B 「わたしは　（  　　　　　 ）　けど、はなさんなら　わかるかもしれない。</w:t>
      </w:r>
    </w:p>
    <w:p>
      <w:r>
        <w:t>」</w:t>
        <w:br/>
        <w:t xml:space="preserve">    1　わからなかった</w:t>
        <w:tab/>
        <w:t>2　わかっていない</w:t>
        <w:tab/>
        <w:br/>
        <w:t xml:space="preserve">    3　知らない</w:t>
        <w:tab/>
        <w:t>4　知っていない</w:t>
        <w:br/>
        <w:t xml:space="preserve">   - **Right option**: 3</w:t>
        <w:br/>
        <w:t xml:space="preserve">   - **Student choice**: 4</w:t>
        <w:br/>
        <w:t xml:space="preserve">   - **Knowledge Point**: Grammar, 知っています／知りません expresses the state of knowing or not knowing something.</w:t>
        <w:br/>
        <w:br/>
        <w:t>13.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にもつは　多くて　このかばんに　（  　　　　　 ）　そうもない。</w:t>
      </w:r>
    </w:p>
    <w:p>
      <w:r>
        <w:t>1　入り</w:t>
        <w:tab/>
        <w:t>2　入る</w:t>
        <w:tab/>
        <w:t>3　入ら</w:t>
        <w:tab/>
        <w:t>4　入れない</w:t>
        <w:br/>
        <w:t xml:space="preserve">   - **Right option**: 1</w:t>
        <w:br/>
        <w:t xml:space="preserve">   - **Student choice**: 2</w:t>
        <w:br/>
        <w:t xml:space="preserve">   - **Knowledge Point**: Grammar, Vます＋そうもない indicates that something seems unlikely or impossible.</w:t>
        <w:br/>
        <w:br/>
        <w:t>14. **Question**: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サッカーの　試合 (しあい) は　中止になると　思っていたら　（  　　　　　 ）。</w:t>
      </w:r>
    </w:p>
    <w:p>
      <w:r>
        <w:t>1　行かなかった</w:t>
        <w:tab/>
        <w:t>2　行けそうだった</w:t>
        <w:tab/>
        <w:br/>
        <w:t xml:space="preserve">    3　することになった</w:t>
        <w:tab/>
        <w:t>4　中止になった</w:t>
        <w:br/>
        <w:t xml:space="preserve">   - **Right option**: 3</w:t>
        <w:br/>
        <w:t xml:space="preserve">   - **Student choice**: 4</w:t>
        <w:br/>
        <w:t xml:space="preserve">   - **Knowledge Point**: Grammar, ことになる indicates that something has been decided or determined about future actions.</w:t>
        <w:br/>
        <w:br/>
        <w:t>These question analyses provide specific knowledge points related to vocabulary and grammar that the questions aim to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