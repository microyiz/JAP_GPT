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are the questions, options, and the corresponding knowledge points for each question based on the provided Japanese language test knowledge points:</w:t>
        <w:br/>
        <w:br/>
        <w:t>1. **Question**: はじめて　あう　人と　はなす　ときは　（  　　　　　 ）　する。</w:t>
      </w:r>
    </w:p>
    <w:p>
      <w:r>
        <w:t>- 1　どきどき</w:t>
        <w:br/>
        <w:t xml:space="preserve">   - 2　そろそろ</w:t>
        <w:br/>
        <w:t xml:space="preserve">   - 3　だんだん</w:t>
        <w:br/>
        <w:t xml:space="preserve">   - 4　ときどき</w:t>
        <w:br/>
        <w:br/>
        <w:t xml:space="preserve">   **Right option**: 1</w:t>
        <w:br/>
        <w:t xml:space="preserve">   **Student choice**: 2</w:t>
        <w:br/>
        <w:t xml:space="preserve">   **Knowledge Point**: "どきどき" is used to describe the feeling of nervousness or excitement, especially when meeting someone for the first time. This aligns with the meaning of the word indicating a state of being anxious or excited.</w:t>
        <w:br/>
        <w:br/>
        <w:t>2. **Question**: きょうみ</w:t>
        <w:br/>
        <w:t xml:space="preserve">   - 1　わたしは　えいがを　見るのが　&lt;u&gt;きょうみ&lt;/u&gt;です。</w:t>
      </w:r>
    </w:p>
    <w:p>
      <w:r>
        <w:t>- 2　この　かんじの　&lt;u&gt;きょうみ&lt;/u&gt;は　何ですか。</w:t>
      </w:r>
    </w:p>
    <w:p>
      <w:r>
        <w:t>- 3　5さいの　むすこは、　今、　でんしゃに　&lt;u&gt;きょうみ&lt;/u&gt;を　もっています。</w:t>
      </w:r>
    </w:p>
    <w:p>
      <w:r>
        <w:t>- 4　父は　しゃしんが　&lt;u&gt;きょうみ&lt;/u&gt;で、　カメラを　たくさん　もっています。</w:t>
      </w:r>
    </w:p>
    <w:p>
      <w:r>
        <w:t>**Right option**: 3</w:t>
        <w:br/>
        <w:t xml:space="preserve">   **Student choice**: 1</w:t>
        <w:br/>
        <w:t xml:space="preserve">   **Knowledge Point**: The phrase "きょうみをもっています" is used to express having an interest in something. This matches the usage context of expressing interest or curiosity in a subject, as demonstrated by "興味" (interest).</w:t>
        <w:br/>
        <w:br/>
        <w:t>3. **Question**: ずいぶん</w:t>
        <w:br/>
        <w:t xml:space="preserve">   - 1　てんきが　わるいですね。</w:t>
      </w:r>
    </w:p>
    <w:p>
      <w:r>
        <w:t>あしたは　&lt;u&gt;ずいぶん&lt;/u&gt;　あめでしょう。</w:t>
      </w:r>
    </w:p>
    <w:p>
      <w:r>
        <w:t>- 2　プレゼントを　もらって、　&lt;u&gt;ずいぶん&lt;/u&gt;　うれしかったです。</w:t>
      </w:r>
    </w:p>
    <w:p>
      <w:r>
        <w:t>- 3　まいにち　れんしゅうして　いますが、　&lt;u&gt;ずいぶん&lt;/u&gt;　じょうずに　なりません。</w:t>
      </w:r>
    </w:p>
    <w:p>
      <w:r>
        <w:t>- 4　この　ホテルは　駅から　&lt;u&gt;ずいぶん&lt;/u&gt;　とおいですね。</w:t>
      </w:r>
    </w:p>
    <w:p>
      <w:r>
        <w:t>**Right option**: 4</w:t>
        <w:br/>
        <w:t xml:space="preserve">   **Student choice**: 3</w:t>
        <w:br/>
        <w:t xml:space="preserve">   **Knowledge Point**: "ずいぶん" indicates a significant degree or extent. It is used to express a considerable amount or degree in comparison to a standard, aligning with its meaning of "fairly, quite."</w:t>
        <w:br/>
        <w:br/>
        <w:t>4. **Question**: かれが　手伝って　（  　　　　　 ）　宿題 (しゅくだい) が　終わらなっかった。</w:t>
      </w:r>
    </w:p>
    <w:p>
      <w:r>
        <w:t>- 1　もらったから</w:t>
        <w:br/>
        <w:t xml:space="preserve">   - 2　くれなかったから</w:t>
        <w:br/>
        <w:t xml:space="preserve">   - 3　ほしいから</w:t>
        <w:br/>
        <w:t xml:space="preserve">   - 4　ほしかったから</w:t>
        <w:br/>
        <w:br/>
        <w:t xml:space="preserve">   **Right option**: 2</w:t>
        <w:br/>
        <w:t xml:space="preserve">   **Student choice**: 1</w:t>
        <w:br/>
        <w:t xml:space="preserve">   **Knowledge Point**: The phrase "くれなかったから" is used to express a causal relationship where the lack of an expected action (not helping) resulted in a consequence (homework not completed). This aligns with the structure of indicating cause and effect.</w:t>
        <w:br/>
        <w:br/>
        <w:t>5. **Question**: うちの　子どもは　勉強 (べんきょう) しないで　（  　　　　　 ）　ばかりいる。</w:t>
      </w:r>
    </w:p>
    <w:p>
      <w:r>
        <w:t>- 1　あそび</w:t>
        <w:br/>
        <w:t xml:space="preserve">   - 2　あそぶ</w:t>
        <w:br/>
        <w:t xml:space="preserve">   - 3　あそばない</w:t>
        <w:br/>
        <w:t xml:space="preserve">   - 4　あそんで</w:t>
        <w:br/>
        <w:br/>
        <w:t xml:space="preserve">   **Right option**: 4</w:t>
        <w:br/>
        <w:t xml:space="preserve">   **Student choice**: 2</w:t>
        <w:br/>
        <w:t xml:space="preserve">   **Knowledge Point**: "あそんでばかりいる" indicates a repeated or continuous action of only playing, without studying. This is about the usage of "ばかり" to express doing only one thing repeatedly.</w:t>
        <w:br/>
        <w:br/>
        <w:t>6. **Question**: 日よう日は　道が　こむので　（  　　　　　 ）。</w:t>
      </w:r>
    </w:p>
    <w:p>
      <w:r>
        <w:t>- 1　月よう日も　こまなかった</w:t>
        <w:br/>
        <w:t xml:space="preserve">   - 2　車で　行くことにした</w:t>
        <w:br/>
        <w:t xml:space="preserve">   - 3　やくそくの　時間に　間に合った</w:t>
        <w:br/>
        <w:t xml:space="preserve">   - 4　月よう日に　行くことにした</w:t>
        <w:br/>
        <w:br/>
        <w:t xml:space="preserve">   **Right option**: 4</w:t>
        <w:br/>
        <w:t xml:space="preserve">   **Student choice**: 2</w:t>
        <w:br/>
        <w:t xml:space="preserve">   **Knowledge Point**: "行くことにした" indicates a decision made about future actions. This expression is used to indicate a decision or a plan made based on certain conditions or circumstances.</w:t>
        <w:br/>
        <w:br/>
        <w:t>7. **Question**: 今日は　何も　（  　　　　　 ）　出かけました。</w:t>
      </w:r>
    </w:p>
    <w:p>
      <w:r>
        <w:t>- 1　食べないで</w:t>
        <w:br/>
        <w:t xml:space="preserve">   - 2　食べて</w:t>
        <w:br/>
        <w:t xml:space="preserve">   - 3　食べなくて</w:t>
        <w:br/>
        <w:t xml:space="preserve">   - 4　食べても</w:t>
        <w:br/>
        <w:br/>
        <w:t xml:space="preserve">   **Right option**: 1</w:t>
        <w:br/>
        <w:t xml:space="preserve">   **Student choice**: 2</w:t>
        <w:br/>
        <w:t xml:space="preserve">   **Knowledge Point**: "食べないで" indicates doing the following action without performing the prior action, in this case, leaving without eating. This aligns with the grammatical usage of "ないで" to express doing something without doing something else.</w:t>
        <w:br/>
        <w:br/>
        <w:t>8. **Question**: その　指輪 (ゆびわ) は　星 (ほし) の　（  　　　　　 ）　ひかっていた。</w:t>
      </w:r>
    </w:p>
    <w:p>
      <w:r>
        <w:t>- 1　みたい</w:t>
        <w:br/>
        <w:t xml:space="preserve">   - 2　らしく</w:t>
        <w:br/>
        <w:t xml:space="preserve">   - 3　ほどに</w:t>
        <w:br/>
        <w:t xml:space="preserve">   - 4　ように</w:t>
        <w:br/>
        <w:br/>
        <w:t xml:space="preserve">   **Right option**: 4</w:t>
        <w:br/>
        <w:t xml:space="preserve">   **Student choice**: 2</w:t>
        <w:br/>
        <w:t xml:space="preserve">   **Knowledge Point**: The usage of "ように" here indicates likening the ring's shine to that of a star. It is used for expressing metaphoric comparisons or appearances.</w:t>
        <w:br/>
        <w:br/>
        <w:t>9. **Question**: 家の　前に　3日間　車が　（  　　　　　 ）　ままです。</w:t>
      </w:r>
    </w:p>
    <w:p>
      <w:r>
        <w:t>- 1　止まる</w:t>
        <w:br/>
        <w:t xml:space="preserve">   - 2　止まって</w:t>
        <w:br/>
        <w:t xml:space="preserve">   - 3　止まられて</w:t>
        <w:br/>
        <w:t xml:space="preserve">   - 4　止まった</w:t>
        <w:br/>
        <w:br/>
        <w:t xml:space="preserve">   **Right option**: 4</w:t>
        <w:br/>
        <w:t xml:space="preserve">   **Student choice**: 2</w:t>
        <w:br/>
        <w:t xml:space="preserve">   **Knowledge Point**: "止まったまま" is used to indicate the state of having remained unchanged for a period, in this case, a car staying parked. This aligns with the usage of "まま" to express a continued state.</w:t>
        <w:br/>
        <w:br/>
        <w:t>10. **Question**: 手紙 (てがみ) によると、　田中さんは　（  　　　　　 ）　そうです。</w:t>
      </w:r>
    </w:p>
    <w:p>
      <w:r>
        <w:t>- 1　元気</w:t>
        <w:br/>
        <w:t xml:space="preserve">    - 2　元気な</w:t>
        <w:br/>
        <w:t xml:space="preserve">    - 3　元気だ</w:t>
        <w:br/>
        <w:t xml:space="preserve">    - 4　元気という</w:t>
        <w:br/>
        <w:br/>
        <w:t xml:space="preserve">    **Right option**: 3</w:t>
        <w:br/>
        <w:t xml:space="preserve">    **Student choice**: 2</w:t>
        <w:br/>
        <w:t xml:space="preserve">    **Knowledge Point**: "元気だそうです" is used to express hearsay, conveying that according to the letter, Tanaka-san is well. This aligns with the grammar pattern for conveying information heard from another source.</w:t>
        <w:br/>
        <w:br/>
        <w:t>11. **Question**: すみませんが　父に　何か　あったら　電話を　（  　　　　　 ）。</w:t>
      </w:r>
    </w:p>
    <w:p>
      <w:r>
        <w:t>すぐに　来ますので。</w:t>
      </w:r>
    </w:p>
    <w:p>
      <w:r>
        <w:t>- 1　してくださいませんか</w:t>
        <w:br/>
        <w:t xml:space="preserve">    - 2　してくれてもいいですか</w:t>
        <w:br/>
        <w:t xml:space="preserve">    - 3　してもらいませんか</w:t>
        <w:br/>
        <w:t xml:space="preserve">    - 4　してもらうのがいいですか</w:t>
        <w:br/>
        <w:br/>
        <w:t xml:space="preserve">    **Right option**: 1</w:t>
        <w:br/>
        <w:t xml:space="preserve">    **Student choice**: 3</w:t>
        <w:br/>
        <w:t xml:space="preserve">    **Knowledge Point**: "してくださいませんか" is a polite request form, asking someone to make a phone call in case something happens to the father. This aligns with the usage of "くださいませんか" for polite requests.</w:t>
        <w:br/>
        <w:br/>
        <w:t>12. **Question**: 雨が　少ない　（  　　　　　 ）、　やさいが　大きくなりません。</w:t>
      </w:r>
    </w:p>
    <w:p>
      <w:r>
        <w:t>- 1　より</w:t>
        <w:br/>
        <w:t xml:space="preserve">    - 2　すぎて</w:t>
        <w:br/>
        <w:t xml:space="preserve">    - 3　ため</w:t>
        <w:br/>
        <w:t xml:space="preserve">    - 4　けど</w:t>
        <w:br/>
        <w:br/>
        <w:t xml:space="preserve">    **Right option**: 3</w:t>
        <w:br/>
        <w:t xml:space="preserve">    **Student choice**: 2</w:t>
        <w:br/>
        <w:t xml:space="preserve">    **Knowledge Point**: "ため" indicates cause or reason, explaining why the vegetables are not growing large due to the lack of rain. This aligns with the usage of "ため" for indicating cause.</w:t>
        <w:br/>
        <w:br/>
        <w:t>13. **Question**: あの子は　10さいなのに、赤ちゃんの　（  　　　　　 ）　です。</w:t>
      </w:r>
    </w:p>
    <w:p>
      <w:r>
        <w:t>- 1　ほう</w:t>
        <w:br/>
        <w:t xml:space="preserve">    - 2　よう</w:t>
        <w:br/>
        <w:t xml:space="preserve">    - 3　こと</w:t>
        <w:br/>
        <w:t xml:space="preserve">    - 4　もの</w:t>
        <w:br/>
        <w:br/>
        <w:t xml:space="preserve">    **Right option**: 2</w:t>
        <w:br/>
        <w:t xml:space="preserve">    **Student choice**: 1</w:t>
        <w:br/>
        <w:t xml:space="preserve">    **Knowledge Point**: "赤ちゃんのようです" is used to make a comparison, suggesting the child resembles a baby despite being 10 years old. This aligns with the usage of "よう" for expressing similarities or likeness.</w:t>
        <w:br/>
        <w:br/>
        <w:t>14. **Question**: きょうの　テストは　先週の　テスト　（  　　　　　 ）　むずかしくなかった。</w:t>
      </w:r>
    </w:p>
    <w:p>
      <w:r>
        <w:t>- 1　ほど</w:t>
        <w:br/>
        <w:t xml:space="preserve">    - 2　も</w:t>
        <w:br/>
        <w:t xml:space="preserve">    - 3　までに</w:t>
        <w:br/>
        <w:t xml:space="preserve">    - 4　ばかり</w:t>
        <w:br/>
        <w:br/>
        <w:t xml:space="preserve">    **Right option**: 1</w:t>
        <w:br/>
        <w:t xml:space="preserve">    **Student choice**: 3</w:t>
        <w:br/>
        <w:t xml:space="preserve">    **Knowledge Point**: "ほど" is used to compare degrees, indicating today's test was not as difficult as last week's. This aligns with the usage of "ほど" for expressing the extent or degree of comparison.</w:t>
        <w:br/>
        <w:br/>
        <w:t>15. **Question**: わたしは　来年　国へ　帰る　（  　　　　　 ）。</w:t>
      </w:r>
    </w:p>
    <w:p>
      <w:r>
        <w:t>- 1　そうだ</w:t>
        <w:br/>
        <w:t xml:space="preserve">    - 2　らしい</w:t>
        <w:br/>
        <w:t xml:space="preserve">    - 3　ようになった</w:t>
        <w:br/>
        <w:t xml:space="preserve">    - 4　ことにした</w:t>
        <w:br/>
        <w:br/>
        <w:t xml:space="preserve">    **Right option**: 4</w:t>
        <w:br/>
        <w:t xml:space="preserve">    **Student choice**: 2</w:t>
        <w:br/>
        <w:t xml:space="preserve">    **Knowledge Point**: "ことにした" indicates a decision made about a future action. This aligns with the usage of "ことにする" for expressing decisions or resolutions.</w:t>
        <w:br/>
        <w:br/>
        <w:t>16. **Question**: 何度も　お願いしたのに、かれは　（  　　　　　 ）。</w:t>
      </w:r>
    </w:p>
    <w:p>
      <w:r>
        <w:t>- 1　手伝ってはいけない</w:t>
        <w:br/>
        <w:t xml:space="preserve">    - 2　手伝ってくれなかった</w:t>
        <w:br/>
        <w:t xml:space="preserve">    - 3　手伝ってくれた</w:t>
        <w:br/>
        <w:t xml:space="preserve">    - 4　手伝ってもよかった</w:t>
        <w:br/>
        <w:br/>
        <w:t xml:space="preserve">    **Right option**: 2</w:t>
        <w:br/>
        <w:t xml:space="preserve">    **Student choice**: 3</w:t>
        <w:br/>
        <w:t xml:space="preserve">    **Knowledge Point**: "手伝ってくれなかった" expresses the completion of not receiving the expected help despite repeated requests, aligning with the usage of "てくれない" for unfulfilled expectations.</w:t>
        <w:br/>
        <w:br/>
        <w:t>17. **Question**: この　仕事は　（  　　　　　 ）　終わらせなければならない。</w:t>
      </w:r>
    </w:p>
    <w:p>
      <w:r>
        <w:t>- 1　明日まで</w:t>
        <w:br/>
        <w:t xml:space="preserve">    - 2　明日しか</w:t>
        <w:br/>
        <w:t xml:space="preserve">    - 3　今日中に</w:t>
        <w:br/>
        <w:t xml:space="preserve">    - 4　一日中</w:t>
        <w:br/>
        <w:br/>
        <w:t xml:space="preserve">    **Right option**: 3</w:t>
        <w:br/>
        <w:t xml:space="preserve">    **Student choice**: 1</w:t>
        <w:br/>
        <w:t xml:space="preserve">    **Knowledge Point**: "今日中に" indicates the time limit by which the work must be completed, aligning with the usage of "中に" for expressing deadlines or time limits.</w:t>
        <w:br/>
        <w:br/>
        <w:t>18. **Question**: お金も　ない　（  　　　　　 ）、仕事も　ないです。</w:t>
      </w:r>
    </w:p>
    <w:p>
      <w:r>
        <w:t>これから　どうすればいいですか。</w:t>
      </w:r>
    </w:p>
    <w:p>
      <w:r>
        <w:t>- 1　と</w:t>
        <w:br/>
        <w:t xml:space="preserve">    - 2　か</w:t>
        <w:br/>
        <w:t xml:space="preserve">    - 3　し</w:t>
        <w:br/>
        <w:t xml:space="preserve">    - 4　ば</w:t>
        <w:br/>
        <w:br/>
        <w:t xml:space="preserve">    **Right option**: 3</w:t>
        <w:br/>
        <w:t xml:space="preserve">    **Student choice**: 4</w:t>
        <w:br/>
        <w:t xml:space="preserve">    **Knowledge Point**: "し" is used to list reasons or conditions, indicating the lack of both money and work. This aligns with the usage of "し" for adding reasons or explanations.</w:t>
        <w:br/>
        <w:br/>
        <w:t>19. **Question**: 毎日　（  　　　　　 ）　ため、目が　わるくなってしまった。</w:t>
      </w:r>
    </w:p>
    <w:p>
      <w:r>
        <w:t>- 1　ゲーム</w:t>
        <w:br/>
        <w:t xml:space="preserve">    - 2　ゲームをしない</w:t>
        <w:br/>
        <w:t xml:space="preserve">    - 3　ゲームをした</w:t>
        <w:br/>
        <w:t xml:space="preserve">    - 4　ゲームがしたい</w:t>
        <w:br/>
        <w:br/>
        <w:t xml:space="preserve">    **Right option**: 3</w:t>
        <w:br/>
        <w:t xml:space="preserve">    **Student choice**: 1</w:t>
        <w:br/>
        <w:t xml:space="preserve">    **Knowledge Point**: "ゲームをしたため" expresses the cause for the decline in eyesight, aligning with the usage of "ため" for indicating reasons or causes for an outcome.</w:t>
        <w:br/>
        <w:br/>
        <w:t>20. **Question**: ケーキの　おいしい　店に　行ったら、お客 (きゃく) は　（  　　　　　 ）　ばかりだった。</w:t>
      </w:r>
    </w:p>
    <w:p>
      <w:r>
        <w:t>- 1　うるさい</w:t>
        <w:br/>
        <w:t xml:space="preserve">    - 2　食べない</w:t>
        <w:br/>
        <w:t xml:space="preserve">    - 3　閉まって</w:t>
        <w:br/>
        <w:t xml:space="preserve">    - 4　女の人</w:t>
        <w:br/>
        <w:br/>
        <w:t xml:space="preserve">    **Right option**: 4</w:t>
        <w:br/>
        <w:t xml:space="preserve">    **Student choice**: 1</w:t>
        <w:br/>
        <w:t xml:space="preserve">    **Knowledge Point**: "女の人ばかりだった" indicates that the customers were mostly women, which aligns with the usage of "ばかり" for indicating the predominance or repetition of one thing or type.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