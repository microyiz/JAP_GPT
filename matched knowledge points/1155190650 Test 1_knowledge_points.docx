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are the questions along with their options and the corresponding knowledge points from the provided list:</w:t>
        <w:br/>
        <w:br/>
        <w:t>1. **Question:**</w:t>
        <w:br/>
        <w:t xml:space="preserve">   - はじめて　あう　人と　はなす　ときは　（　　　　　　）　する。</w:t>
      </w:r>
    </w:p>
    <w:p>
      <w:r>
        <w:t>- Options:</w:t>
        <w:br/>
        <w:t xml:space="preserve">     1. どきどき</w:t>
        <w:br/>
        <w:t xml:space="preserve">     2. そろそろ</w:t>
        <w:br/>
        <w:t xml:space="preserve">     3. だんだん</w:t>
        <w:br/>
        <w:t xml:space="preserve">     4. ときどき</w:t>
        <w:br/>
        <w:t xml:space="preserve">   - The right option is: 1</w:t>
        <w:br/>
        <w:t xml:space="preserve">   - The student chooses: 4</w:t>
        <w:br/>
        <w:br/>
        <w:t xml:space="preserve">   **Corresponding Knowledge Point:**</w:t>
        <w:br/>
        <w:t xml:space="preserve">   - どきどき（する） is a vocabulary term that describes the feeling of being nervous or excited, which fits the context of meeting someone for the first time. This is relevant to the emotion and feeling vocabulary section.</w:t>
        <w:br/>
        <w:br/>
        <w:t>2. **Question:**</w:t>
        <w:br/>
        <w:t xml:space="preserve">   - &lt;u&gt;らいしゅう&lt;/u&gt;&lt;u&gt;、&lt;/u&gt;&lt;u&gt;せんせいに　あいに　いきます。</w:t>
      </w:r>
    </w:p>
    <w:p>
      <w:r>
        <w:t>&lt;/u&gt;</w:t>
        <w:br/>
        <w:t xml:space="preserve">   - Options:</w:t>
        <w:br/>
        <w:t xml:space="preserve">     1. らいしゅう、　せんせいを　くらべます。</w:t>
      </w:r>
    </w:p>
    <w:p>
      <w:r>
        <w:t>2. らいしゅう、　せんせいを　さがします。</w:t>
      </w:r>
    </w:p>
    <w:p>
      <w:r>
        <w:t>3. らいしゅう、　せんせいを　しらべます。</w:t>
      </w:r>
    </w:p>
    <w:p>
      <w:r>
        <w:t>4. らいしゅう、　せんせいを　たずねます。</w:t>
      </w:r>
    </w:p>
    <w:p>
      <w:r>
        <w:t>- The right option is: 4</w:t>
        <w:br/>
        <w:t xml:space="preserve">   - The student chooses: 3</w:t>
        <w:br/>
        <w:br/>
        <w:t xml:space="preserve">   **Corresponding Knowledge Point:**</w:t>
        <w:br/>
        <w:t xml:space="preserve">   - たずねる【尋ねる・訪ねる】 is a vocabulary term meaning "to visit" or "to ask," which fits the context of visiting the teacher. This is related to the action and communication verbs.</w:t>
        <w:br/>
        <w:br/>
        <w:t>3. **Question:**</w:t>
        <w:br/>
        <w:t xml:space="preserve">   - &lt;u&gt;たなかさんは　どようび&lt;/u&gt;&lt;u&gt;、&lt;/u&gt;&lt;u&gt;たいてい　しごとを　して　いる。</w:t>
      </w:r>
    </w:p>
    <w:p>
      <w:r>
        <w:t>&lt;/u&gt;</w:t>
        <w:br/>
        <w:t xml:space="preserve">   - Options:</w:t>
        <w:br/>
        <w:t xml:space="preserve">     1. たなかさんは　どようび、　ほとんど　しごとを　して　いる。</w:t>
      </w:r>
    </w:p>
    <w:p>
      <w:r>
        <w:t>2. たなかさんは　どようび、　ときどき　しごとを　して　いる。</w:t>
      </w:r>
    </w:p>
    <w:p>
      <w:r>
        <w:t>3. たなかさんは　どようび、　そろそろ　しごとを　して　いる。</w:t>
      </w:r>
    </w:p>
    <w:p>
      <w:r>
        <w:t>4. たなかさんは　どようび、　きっと　しごとを　して　いる。</w:t>
      </w:r>
    </w:p>
    <w:p>
      <w:r>
        <w:t>**Corresponding Knowledge Point:**</w:t>
        <w:br/>
        <w:t xml:space="preserve">   - たいてい【大抵】 translates to "generally" or "usually," indicating frequency. This aligns with the vocabulary section on expressions of frequency.</w:t>
        <w:br/>
        <w:br/>
        <w:t>4. **Question:**</w:t>
        <w:br/>
        <w:t xml:space="preserve">   - なおる</w:t>
        <w:br/>
        <w:t xml:space="preserve">   - Options:</w:t>
        <w:br/>
        <w:t xml:space="preserve">     1. 先週は　とても　さむかったですが、　今週は　&lt;u&gt;なおりました&lt;/u&gt;。</w:t>
      </w:r>
    </w:p>
    <w:p>
      <w:r>
        <w:t>2. 雨が　ふりはじめたので、　ホテルに　&lt;u&gt;なおりました&lt;/u&gt;。</w:t>
      </w:r>
    </w:p>
    <w:p>
      <w:r>
        <w:t>3. パソコンが　うごかなく　なりましたが、　すぐに　&lt;u&gt;なおりました&lt;/u&gt;。</w:t>
      </w:r>
    </w:p>
    <w:p>
      <w:r>
        <w:t>4. てんきが　&lt;u&gt;なおる&lt;/u&gt;まで　ここで　まちましょう。</w:t>
      </w:r>
    </w:p>
    <w:p>
      <w:r>
        <w:t>- The right option is: 3</w:t>
        <w:br/>
        <w:t xml:space="preserve">   - The student chooses: 4</w:t>
        <w:br/>
        <w:br/>
        <w:t xml:space="preserve">   **Corresponding Knowledge Point:**</w:t>
        <w:br/>
        <w:t xml:space="preserve">   - なおる【治る】 means "to heal" or "to recover," and in this case, it refers to the computer being fixed. This belongs to the vocabulary section on resultative verbs.</w:t>
        <w:br/>
        <w:br/>
        <w:t>5. **Question:**</w:t>
        <w:br/>
        <w:t xml:space="preserve">   - かれが　手伝って　（　　　　　　）　宿題 (しゅくだい) が　終わらなっかった。</w:t>
      </w:r>
    </w:p>
    <w:p>
      <w:r>
        <w:t>- Options:</w:t>
        <w:br/>
        <w:t xml:space="preserve">     1. もらったから</w:t>
        <w:br/>
        <w:t xml:space="preserve">     2. くれなかったから</w:t>
        <w:br/>
        <w:t xml:space="preserve">     3. ほしいから</w:t>
        <w:br/>
        <w:t xml:space="preserve">     4. ほしかったから</w:t>
        <w:br/>
        <w:t xml:space="preserve">   - The right option is: 2</w:t>
        <w:br/>
        <w:t xml:space="preserve">   - The student chooses: 1</w:t>
        <w:br/>
        <w:br/>
        <w:t xml:space="preserve">   **Corresponding Knowledge Point:**</w:t>
        <w:br/>
        <w:t xml:space="preserve">   - くれる【暮れる】 means "to give to me." Used in the context of someone not giving help, which fits the causative forms and expressions of giving/receiving.</w:t>
        <w:br/>
        <w:br/>
        <w:t>6. **Question:**</w:t>
        <w:br/>
        <w:t xml:space="preserve">   - うちの　子どもは　勉強 (べんきょう) しないで　（　　　　　　）　ばかりいる。</w:t>
      </w:r>
    </w:p>
    <w:p>
      <w:r>
        <w:t>- Options:</w:t>
        <w:br/>
        <w:t xml:space="preserve">     1. あそび</w:t>
        <w:br/>
        <w:t xml:space="preserve">     2. あそぶ</w:t>
        <w:br/>
        <w:t xml:space="preserve">     3. あそばない</w:t>
        <w:br/>
        <w:t xml:space="preserve">     4. あそんで</w:t>
        <w:br/>
        <w:t xml:space="preserve">   - The right option is: 4</w:t>
        <w:br/>
        <w:t xml:space="preserve">   - The student chooses: 2</w:t>
        <w:br/>
        <w:br/>
        <w:t xml:space="preserve">   **Corresponding Knowledge Point:**</w:t>
        <w:br/>
        <w:t xml:space="preserve">   - ～てばかりいる【N4】: Indicates repetition of an action, used with the て-form of verbs for actions repeatedly done. From the grammar section on habits and repetition.</w:t>
        <w:br/>
        <w:br/>
        <w:t>7. **Question:**</w:t>
        <w:br/>
        <w:t xml:space="preserve">   - 今日は　何も　（　　　　　　）　出かけました。</w:t>
      </w:r>
    </w:p>
    <w:p>
      <w:r>
        <w:t>- Options:</w:t>
        <w:br/>
        <w:t xml:space="preserve">     1. 食べないで</w:t>
        <w:br/>
        <w:t xml:space="preserve">     2. 食べて</w:t>
        <w:br/>
        <w:t xml:space="preserve">     3. 食べなくて</w:t>
        <w:br/>
        <w:t xml:space="preserve">     4. 食べても</w:t>
        <w:br/>
        <w:t xml:space="preserve">   - The right option is: 1</w:t>
        <w:br/>
        <w:t xml:space="preserve">   - The student chooses: 3</w:t>
        <w:br/>
        <w:br/>
        <w:t xml:space="preserve">   **Corresponding Knowledge Point:**</w:t>
        <w:br/>
        <w:t xml:space="preserve">   - ～ないで: Indicates that the action after ～ないで is done without doing the preceding action. Related to the grammar section on expressing actions done without another action.</w:t>
        <w:br/>
        <w:br/>
        <w:t>8. **Question:**</w:t>
        <w:br/>
        <w:t xml:space="preserve">   - A　「田中さんは　かのじょが　いますか。</w:t>
      </w:r>
    </w:p>
    <w:p>
      <w:r>
        <w:t>」</w:t>
        <w:br/>
        <w:t xml:space="preserve">     B　「いいえ、田中さんは　前の　かのじょと　別れてから、人を好き　（　　　　　　）。</w:t>
      </w:r>
    </w:p>
    <w:p>
      <w:r>
        <w:t>」</w:t>
        <w:br/>
        <w:t xml:space="preserve">   - Options:</w:t>
        <w:br/>
        <w:t xml:space="preserve">     1. ではありませんでした</w:t>
        <w:br/>
        <w:t xml:space="preserve">     2. にならなくなりました</w:t>
        <w:br/>
        <w:t xml:space="preserve">     3. でもよくなりました</w:t>
        <w:br/>
        <w:t xml:space="preserve">     4. にしなくなりました</w:t>
        <w:br/>
        <w:t xml:space="preserve">   - The right option is: 2</w:t>
        <w:br/>
        <w:t xml:space="preserve">   - The student chooses: 4</w:t>
        <w:br/>
        <w:br/>
        <w:t xml:space="preserve">   **Corresponding Knowledge Point:**</w:t>
        <w:br/>
        <w:t xml:space="preserve">   - ～なくなる: Indicates a change in state, specifically not doing something anymore. This is part of the grammar section on changes in state or actions.</w:t>
        <w:br/>
        <w:br/>
        <w:t>9. **Question:**</w:t>
        <w:br/>
        <w:t xml:space="preserve">   - すみませんが　父に　何か　あったら　電話を　（　　　　　　）。</w:t>
      </w:r>
    </w:p>
    <w:p>
      <w:r>
        <w:t>すぐに　来ますので。</w:t>
      </w:r>
    </w:p>
    <w:p>
      <w:r>
        <w:t>- Options:</w:t>
        <w:br/>
        <w:t xml:space="preserve">     1. してくださいませんか</w:t>
        <w:br/>
        <w:t xml:space="preserve">     2. してくれてもいいですか</w:t>
        <w:br/>
        <w:t xml:space="preserve">     3. してもらいませんか</w:t>
        <w:br/>
        <w:t xml:space="preserve">     4. してもらうのがいいですか</w:t>
        <w:br/>
        <w:t xml:space="preserve">   - The right option is: 1</w:t>
        <w:br/>
        <w:t xml:space="preserve">   - The student chooses: 2</w:t>
        <w:br/>
        <w:br/>
        <w:t xml:space="preserve">   **Corresponding Knowledge Point:**</w:t>
        <w:br/>
        <w:t xml:space="preserve">   - ～てくださいませんか【N4】: A polite request form, used for asking someone to do something politely. Part of the grammar section on polite requests.</w:t>
        <w:br/>
        <w:br/>
        <w:t>10. **Question:**</w:t>
        <w:br/>
        <w:t xml:space="preserve">    - 雨が　少ない　（　　　　　　）、　やさいが　大きくなりません。</w:t>
      </w:r>
    </w:p>
    <w:p>
      <w:r>
        <w:t>- Options:</w:t>
        <w:br/>
        <w:t xml:space="preserve">      1. より</w:t>
        <w:br/>
        <w:t xml:space="preserve">      2. すぎて</w:t>
        <w:br/>
        <w:t xml:space="preserve">      3. ため</w:t>
        <w:br/>
        <w:t xml:space="preserve">      4. けど</w:t>
        <w:br/>
        <w:t xml:space="preserve">    - The right option is: 3</w:t>
        <w:br/>
        <w:t xml:space="preserve">    - The student chooses: 4</w:t>
        <w:br/>
        <w:br/>
        <w:t xml:space="preserve">    **Corresponding Knowledge Point:**</w:t>
        <w:br/>
        <w:t xml:space="preserve">    - ～ために〈原因〉【N4】: Used to indicate a cause or reason, as in "because of" a certain condition. This is from the grammar section on causation.</w:t>
        <w:br/>
        <w:br/>
        <w:t>11. **Question:**</w:t>
        <w:br/>
        <w:t xml:space="preserve">    - この　仕事は　（　　　　　　）　終わらせなければならない。</w:t>
      </w:r>
    </w:p>
    <w:p>
      <w:r>
        <w:t>- Options:</w:t>
        <w:br/>
        <w:t xml:space="preserve">      1. 明日まで</w:t>
        <w:br/>
        <w:t xml:space="preserve">      2. 明日しか</w:t>
        <w:br/>
        <w:t xml:space="preserve">      3. 今日中に</w:t>
        <w:br/>
        <w:t xml:space="preserve">      4. 一日中</w:t>
        <w:br/>
        <w:t xml:space="preserve">    - The right option is: 3</w:t>
        <w:br/>
        <w:t xml:space="preserve">    - The student chooses: 1</w:t>
        <w:br/>
        <w:br/>
        <w:t xml:space="preserve">    **Corresponding Knowledge Point:**</w:t>
        <w:br/>
        <w:t xml:space="preserve">    - ～までに【N4】: Indicates a time limit by which an action needs to be completed. Part of the grammar section on time expressions and deadlines.</w:t>
        <w:br/>
        <w:br/>
        <w:t>12. **Question:**</w:t>
        <w:br/>
        <w:t xml:space="preserve">    - にもつは　多くて　このかばんに　（　　　　　　）　そうもない。</w:t>
      </w:r>
    </w:p>
    <w:p>
      <w:r>
        <w:t>- Options:</w:t>
        <w:br/>
        <w:t xml:space="preserve">      1. 入り</w:t>
        <w:br/>
        <w:t xml:space="preserve">      2. 入る</w:t>
        <w:br/>
        <w:t xml:space="preserve">      3. 入ら</w:t>
        <w:br/>
        <w:t xml:space="preserve">      4. 入れない</w:t>
        <w:br/>
        <w:t xml:space="preserve">    - The right option is: 1</w:t>
        <w:br/>
        <w:t xml:space="preserve">    - The student chooses: 2</w:t>
        <w:br/>
        <w:br/>
        <w:t xml:space="preserve">    **Corresponding Knowledge Point:**</w:t>
        <w:br/>
        <w:t xml:space="preserve">    - ～そうもない【N4】: Used to express that something doesn't seem likely to happen, in this case, the luggage fitting into the bag. This is from the grammar section on probability and potential actions.</w:t>
        <w:br/>
        <w:br/>
        <w:t>13. **Question:**</w:t>
        <w:br/>
        <w:t xml:space="preserve">    - ケーキの　おいしい　店に　行ったら、お客 (きゃく) は　（　　　　　　）　ばかりだった。</w:t>
      </w:r>
    </w:p>
    <w:p>
      <w:r>
        <w:t>- Options:</w:t>
        <w:br/>
        <w:t xml:space="preserve">      1. うるさい</w:t>
        <w:br/>
        <w:t xml:space="preserve">      2. 食べない</w:t>
        <w:br/>
        <w:t xml:space="preserve">      3. 閉まって</w:t>
        <w:br/>
        <w:t xml:space="preserve">      4. 女の人</w:t>
        <w:br/>
        <w:t xml:space="preserve">    - The right option is: 4</w:t>
        <w:br/>
        <w:t xml:space="preserve">    - The student chooses: 1</w:t>
        <w:br/>
        <w:br/>
        <w:t xml:space="preserve">    **Corresponding Knowledge Point:**</w:t>
        <w:br/>
        <w:t xml:space="preserve">    - ～ばかり【N4】: Indicates "only" or "just" a certain type of people or things are present. This is from the grammar section on quantity and type expressions.</w:t>
        <w:br/>
        <w:br/>
        <w:t>14. **Question:**</w:t>
        <w:br/>
        <w:t xml:space="preserve">    - サッカーの　試合 (しあい) は　中止になると　思っていたら　（　　　　　　）。</w:t>
      </w:r>
    </w:p>
    <w:p>
      <w:r>
        <w:t>- Options:</w:t>
        <w:br/>
        <w:t xml:space="preserve">      1. 行かなかった</w:t>
        <w:br/>
        <w:t xml:space="preserve">      2. 行けそうだった</w:t>
        <w:br/>
        <w:t xml:space="preserve">      3. することになった</w:t>
        <w:br/>
        <w:t xml:space="preserve">      4. 中止になった</w:t>
        <w:br/>
        <w:t xml:space="preserve">    - The right option is: 3</w:t>
        <w:br/>
        <w:t xml:space="preserve">    - The student chooses: 4</w:t>
        <w:br/>
        <w:br/>
        <w:t xml:space="preserve">    **Corresponding Knowledge Point:**</w:t>
        <w:br/>
        <w:t xml:space="preserve">    - ～ことになる【N4】: This phrase is used to indicate decisions made by external circumstances or third parties. It is part of the grammar section on decisions and outcomes.</w:t>
        <w:br/>
        <w:br/>
        <w:t>15. **Question:**</w:t>
        <w:br/>
        <w:t xml:space="preserve">    - わたしは　明日　仕事で　遅 (おく) れる　（　　　　　　）　から　先に　行ってください。</w:t>
      </w:r>
    </w:p>
    <w:p>
      <w:r>
        <w:t>- Options:</w:t>
        <w:br/>
        <w:t xml:space="preserve">      1. かもしれない</w:t>
        <w:br/>
        <w:t xml:space="preserve">      2. そうだ</w:t>
        <w:br/>
        <w:t xml:space="preserve">      3. らしい</w:t>
        <w:br/>
        <w:t xml:space="preserve">      4. ところだ</w:t>
        <w:br/>
        <w:t xml:space="preserve">    - The right option is: 1</w:t>
        <w:br/>
        <w:t xml:space="preserve">    - The student chooses: 2</w:t>
        <w:br/>
        <w:br/>
        <w:t xml:space="preserve">    **Corresponding Knowledge Point:**</w:t>
        <w:br/>
        <w:t xml:space="preserve">    - ～かもしれない【N4】: Expresses possibility or uncertainty, used to suggest that something might happen. This is found in the grammar section on expressing possibility and uncertainty.</w:t>
        <w:br/>
        <w:br/>
        <w:t>These knowledge points help students understand the context and correct usage of the words or grammar in the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