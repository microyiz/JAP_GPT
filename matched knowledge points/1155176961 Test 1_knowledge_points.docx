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questions along with the correct options and the corresponding knowledge points that each question is testing:</w:t>
        <w:br/>
        <w:br/>
        <w:t>1. **Question**: このいすに　&lt;u&gt;上着&lt;/u&gt;を　かけてください。</w:t>
      </w:r>
    </w:p>
    <w:p>
      <w:r>
        <w:t xml:space="preserve">- **Options**: </w:t>
        <w:br/>
        <w:t xml:space="preserve">     1. うえき  </w:t>
        <w:br/>
        <w:t xml:space="preserve">     2. うえぎ  </w:t>
        <w:br/>
        <w:t xml:space="preserve">     3. うわき  </w:t>
        <w:br/>
        <w:t xml:space="preserve">     4. うわぎ</w:t>
        <w:br/>
        <w:t xml:space="preserve">   - **Right Option**: 4</w:t>
        <w:br/>
        <w:t xml:space="preserve">   - **Student's Choice**: 3</w:t>
        <w:br/>
        <w:t xml:space="preserve">   - **Knowledge Point**: Vocabulary for clothing items—specifically, the word "上着【うわぎ】" meaning "coat or jacket."</w:t>
        <w:br/>
        <w:br/>
        <w:t>2. **Question**: 紙に　名前と　&lt;u&gt;住所&lt;/u&gt;を　書いて　ください。</w:t>
      </w:r>
    </w:p>
    <w:p>
      <w:r>
        <w:t xml:space="preserve">- **Options**: </w:t>
        <w:br/>
        <w:t xml:space="preserve">     1. じゅしょう  </w:t>
        <w:br/>
        <w:t xml:space="preserve">     2. じゅうしょう  </w:t>
        <w:br/>
        <w:t xml:space="preserve">     3. じゅうしょ  </w:t>
        <w:br/>
        <w:t xml:space="preserve">     4. じゅしょ</w:t>
        <w:br/>
        <w:t xml:space="preserve">   - **Right Option**: 3</w:t>
        <w:br/>
        <w:t xml:space="preserve">   - **Student's Choice**: 1</w:t>
        <w:br/>
        <w:t xml:space="preserve">   - **Knowledge Point**: Vocabulary for common terms—specifically, the word "住所【じゅうしょ】" meaning "address."</w:t>
        <w:br/>
        <w:br/>
        <w:t>3. **Question**: この人は　わたしの　&lt;u&gt;主人&lt;/u&gt;です。</w:t>
      </w:r>
    </w:p>
    <w:p>
      <w:r>
        <w:t xml:space="preserve">- **Options**: </w:t>
        <w:br/>
        <w:t xml:space="preserve">     1. しゅうにん  </w:t>
        <w:br/>
        <w:t xml:space="preserve">     2. しゅにん  </w:t>
        <w:br/>
        <w:t xml:space="preserve">     3. しゅうじん  </w:t>
        <w:br/>
        <w:t xml:space="preserve">     4. しゅじん</w:t>
        <w:br/>
        <w:t xml:space="preserve">   - **Right Option**: 4</w:t>
        <w:br/>
        <w:t xml:space="preserve">   - **Student's Choice**: 3</w:t>
        <w:br/>
        <w:t xml:space="preserve">   - **Knowledge Point**: Vocabulary for family members—specifically, the word "主人【しゅじん】" meaning "husband."</w:t>
        <w:br/>
        <w:br/>
        <w:t>4. **Question**: おとうとは　わたしより　せが　&lt;u&gt;ひくい&lt;/u&gt;です。</w:t>
      </w:r>
    </w:p>
    <w:p>
      <w:r>
        <w:t xml:space="preserve">- **Options**: </w:t>
        <w:br/>
        <w:t xml:space="preserve">     1. 抵い  </w:t>
        <w:br/>
        <w:t xml:space="preserve">     2. 邸い  </w:t>
        <w:br/>
        <w:t xml:space="preserve">     3. 低い  </w:t>
        <w:br/>
        <w:t xml:space="preserve">     4. 彽い</w:t>
        <w:br/>
        <w:t xml:space="preserve">   - **Right Option**: 3</w:t>
        <w:br/>
        <w:t xml:space="preserve">   - **Student's Choice**: 1</w:t>
        <w:br/>
        <w:t xml:space="preserve">   - **Knowledge Point**: Vocabulary for adjectives—specifically, the adjective "低い【ひくい】" meaning "short" or "low."</w:t>
        <w:br/>
        <w:br/>
        <w:t>5. **Question**: &lt;u&gt;らいしゅう&lt;/u&gt;&lt;u&gt;、&lt;/u&gt;&lt;u&gt;せんせいに　あいに　いきます。</w:t>
      </w:r>
    </w:p>
    <w:p>
      <w:r>
        <w:t>&lt;/u&gt;</w:t>
        <w:br/>
        <w:t xml:space="preserve">   - **Options**: </w:t>
        <w:br/>
        <w:t xml:space="preserve">     1. らいしゅう、　せんせいを　くらべます。</w:t>
      </w:r>
    </w:p>
    <w:p>
      <w:r>
        <w:t>2. らいしゅう、　せんせいを　さがします。</w:t>
      </w:r>
    </w:p>
    <w:p>
      <w:r>
        <w:t>3. らいしゅう、　せんせいを　しらべます。</w:t>
      </w:r>
    </w:p>
    <w:p>
      <w:r>
        <w:t>4. らいしゅう、　せんせいを　たずねます。</w:t>
      </w:r>
    </w:p>
    <w:p>
      <w:r>
        <w:t>- **Right Option**: 4</w:t>
        <w:br/>
        <w:t xml:space="preserve">   - **Student's Choice**: 2</w:t>
        <w:br/>
        <w:t xml:space="preserve">   - **Knowledge Point**: Vocabulary for verbs—specifically, the verb "たずねる" meaning "to visit or ask."</w:t>
        <w:br/>
        <w:br/>
        <w:t>6. **Question**: &lt;u&gt;たなかさんは　どようび&lt;/u&gt;&lt;u&gt;、&lt;/u&gt;&lt;u&gt;たいてい　しごとを　して　いる。</w:t>
      </w:r>
    </w:p>
    <w:p>
      <w:r>
        <w:t>&lt;/u&gt;</w:t>
        <w:br/>
        <w:t xml:space="preserve">   - **Options**: </w:t>
        <w:br/>
        <w:t xml:space="preserve">     1. たなかさんは　どようび、　ほとんど　しごとを　して　いる。</w:t>
      </w:r>
    </w:p>
    <w:p>
      <w:r>
        <w:t>2. たなかさんは　どようび、　ときどき　しごとを　して　いる。</w:t>
      </w:r>
    </w:p>
    <w:p>
      <w:r>
        <w:t>3. たなかさんは　どようび、　そろそろ　しごとを　して　いる。</w:t>
      </w:r>
    </w:p>
    <w:p>
      <w:r>
        <w:t>4. たなかさんは　どようび、　きっと　しごとを　して　いる。</w:t>
      </w:r>
    </w:p>
    <w:p>
      <w:r>
        <w:t>- **Right Option**: 1</w:t>
        <w:br/>
        <w:t xml:space="preserve">   - **Student's Choice**: 4</w:t>
        <w:br/>
        <w:t xml:space="preserve">   - **Knowledge Point**: Vocabulary for adverbs—specifically, the adverb "たいてい" meaning "usually."</w:t>
        <w:br/>
        <w:br/>
        <w:t>7. **Question**: かれが　手伝って　（  　　　　　 ）　宿題 (しゅくだい) が　終わらなかった。</w:t>
      </w:r>
    </w:p>
    <w:p>
      <w:r>
        <w:t xml:space="preserve">- **Options**: </w:t>
        <w:br/>
        <w:t xml:space="preserve">     1. もらったから  </w:t>
        <w:br/>
        <w:t xml:space="preserve">     2. くれなかったから  </w:t>
        <w:br/>
        <w:t xml:space="preserve">     3. ほしいから  </w:t>
        <w:br/>
        <w:t xml:space="preserve">     4. ほしかったから</w:t>
        <w:br/>
        <w:t xml:space="preserve">   - **Right Option**: 2</w:t>
        <w:br/>
        <w:t xml:space="preserve">   - **Student's Choice**: 1</w:t>
        <w:br/>
        <w:t xml:space="preserve">   - **Knowledge Point**: Grammar for expressing causation—specifically, using "くれる" in the negative form with "から" to mean "because he didn't help."</w:t>
        <w:br/>
        <w:br/>
        <w:t>8. **Question**: 宿題 (しゅくだい) を　したのに、　先生が　（  　　　　　 ）。</w:t>
      </w:r>
    </w:p>
    <w:p>
      <w:r>
        <w:t xml:space="preserve">- **Options**: </w:t>
        <w:br/>
        <w:t xml:space="preserve">     1. 来なかった  </w:t>
        <w:br/>
        <w:t xml:space="preserve">     2. してしまった  </w:t>
        <w:br/>
        <w:t xml:space="preserve">     3. 会わなかった  </w:t>
        <w:br/>
        <w:t xml:space="preserve">     4. するつもりだった</w:t>
        <w:br/>
        <w:t xml:space="preserve">   - **Right Option**: 1</w:t>
        <w:br/>
        <w:t xml:space="preserve">   - **Student's Choice**: 4</w:t>
        <w:br/>
        <w:t xml:space="preserve">   - **Knowledge Point**: Grammar for expressing contrast or unexpected result—using "のに" for "even though."</w:t>
        <w:br/>
        <w:br/>
        <w:t>9. **Question**: 山田さんも　背が　高いが　田中さん　（  　　　　　 ）　高くない。</w:t>
      </w:r>
    </w:p>
    <w:p>
      <w:r>
        <w:t xml:space="preserve">- **Options**: </w:t>
        <w:br/>
        <w:t xml:space="preserve">     1. から  </w:t>
        <w:br/>
        <w:t xml:space="preserve">     2. ほど  </w:t>
        <w:br/>
        <w:t xml:space="preserve">     3. なら  </w:t>
        <w:br/>
        <w:t xml:space="preserve">     4. しか</w:t>
        <w:br/>
        <w:t xml:space="preserve">   - **Right Option**: 2</w:t>
        <w:br/>
        <w:t xml:space="preserve">   - **Student's Choice**: 3</w:t>
        <w:br/>
        <w:t xml:space="preserve">   - **Knowledge Point**: Grammar for comparison—specifically, "ほど" to express "not as...as."</w:t>
        <w:br/>
        <w:br/>
        <w:t>10. **Question**: もし　1000万円　もらったら、　わたしは　いろいろな　国を　（  　　　　　 ）。</w:t>
      </w:r>
    </w:p>
    <w:p>
      <w:r>
        <w:t xml:space="preserve">- **Options**: </w:t>
        <w:br/>
        <w:t xml:space="preserve">      1. 旅行したがる  </w:t>
        <w:br/>
        <w:t xml:space="preserve">      2. 旅行したがっている  </w:t>
        <w:br/>
        <w:t xml:space="preserve">      3. 旅行したい  </w:t>
        <w:br/>
        <w:t xml:space="preserve">      4. 旅行したかった</w:t>
        <w:br/>
        <w:t xml:space="preserve">    - **Right Option**: 3</w:t>
        <w:br/>
        <w:t xml:space="preserve">    - **Student's Choice**: 2</w:t>
        <w:br/>
        <w:t xml:space="preserve">    - **Knowledge Point**: Grammar for expressing desire—specifically, "したい" for "want to travel."</w:t>
        <w:br/>
        <w:br/>
        <w:t>11. **Question**: 今日は　何も　（  　　　　　 ）　出かけました。</w:t>
      </w:r>
    </w:p>
    <w:p>
      <w:r>
        <w:t xml:space="preserve">- **Options**: </w:t>
        <w:br/>
        <w:t xml:space="preserve">      1. 食べないで  </w:t>
        <w:br/>
        <w:t xml:space="preserve">      2. 食べて  </w:t>
        <w:br/>
        <w:t xml:space="preserve">      3. 食べなくて  </w:t>
        <w:br/>
        <w:t xml:space="preserve">      4. 食べても</w:t>
        <w:br/>
        <w:t xml:space="preserve">    - **Right Option**: 1</w:t>
        <w:br/>
        <w:t xml:space="preserve">    - **Student's Choice**: 3</w:t>
        <w:br/>
        <w:t xml:space="preserve">    - **Knowledge Point**: Grammar for expressing actions done without doing something—specifically, using "ないで" for "without eating."</w:t>
        <w:br/>
        <w:br/>
        <w:t>12. **Question**: A　「田中さんは　かのじょが　いますか。</w:t>
      </w:r>
    </w:p>
    <w:p>
      <w:r>
        <w:t xml:space="preserve">」  </w:t>
        <w:br/>
        <w:t xml:space="preserve">    B　「いいえ、田中さんは　前の　かのじょと　別れてから、人を好き　（  　　　　　 ）。</w:t>
      </w:r>
    </w:p>
    <w:p>
      <w:r>
        <w:t>」</w:t>
        <w:br/>
        <w:t xml:space="preserve">    - **Options**: </w:t>
        <w:br/>
        <w:t xml:space="preserve">      1. ではありませんでした  </w:t>
        <w:br/>
        <w:t xml:space="preserve">      2. にならなくなりました  </w:t>
        <w:br/>
        <w:t xml:space="preserve">      3. でもよくなりました  </w:t>
        <w:br/>
        <w:t xml:space="preserve">      4. にしなくなりました</w:t>
        <w:br/>
        <w:t xml:space="preserve">    - **Right Option**: 2</w:t>
        <w:br/>
        <w:t xml:space="preserve">    - **Student's Choice**: 4</w:t>
        <w:br/>
        <w:t xml:space="preserve">    - **Knowledge Point**: Grammar for expressing change in state—specifically, using "なくなりました" to express "stopped liking."</w:t>
        <w:br/>
        <w:br/>
        <w:t>13. **Question**: 3時間だけ　仕事を　したら　10,000円　（  　　　　　 ）　もらえた。</w:t>
      </w:r>
    </w:p>
    <w:p>
      <w:r>
        <w:t xml:space="preserve">- **Options**: </w:t>
        <w:br/>
        <w:t xml:space="preserve">      1. し  </w:t>
        <w:br/>
        <w:t xml:space="preserve">      2. に  </w:t>
        <w:br/>
        <w:t xml:space="preserve">      3. も  </w:t>
        <w:br/>
        <w:t xml:space="preserve">      4. で</w:t>
        <w:br/>
        <w:t xml:space="preserve">    - **Right Option**: 3</w:t>
        <w:br/>
        <w:t xml:space="preserve">    - **Student's Choice**: 4</w:t>
        <w:br/>
        <w:t xml:space="preserve">    - **Knowledge Point**: Grammar for expressing unexpected or impressive degree—specifically, using "も" as in "as much as."</w:t>
        <w:br/>
        <w:br/>
        <w:t>14. **Question**: 家の　前に　3日間　車が　（  　　　　　 ）　ままです。</w:t>
      </w:r>
    </w:p>
    <w:p>
      <w:r>
        <w:t xml:space="preserve">- **Options**: </w:t>
        <w:br/>
        <w:t xml:space="preserve">      1. 止まる  </w:t>
        <w:br/>
        <w:t xml:space="preserve">      2. 止まって  </w:t>
        <w:br/>
        <w:t xml:space="preserve">      3. 止まられて  </w:t>
        <w:br/>
        <w:t xml:space="preserve">      4. 止まった</w:t>
        <w:br/>
        <w:t xml:space="preserve">    - **Right Option**: 4</w:t>
        <w:br/>
        <w:t xml:space="preserve">    - **Student's Choice**: 3</w:t>
        <w:br/>
        <w:t xml:space="preserve">    - **Knowledge Point**: Grammar for expressing a state or condition—specifically, using "まま" to express "left as is."</w:t>
        <w:br/>
        <w:br/>
        <w:t>15. **Question**: 手紙 (てがみ) によると、　田中さんは　（  　　　　　 ）　そうです。</w:t>
      </w:r>
    </w:p>
    <w:p>
      <w:r>
        <w:t xml:space="preserve">- **Options**: </w:t>
        <w:br/>
        <w:t xml:space="preserve">      1. 元気  </w:t>
        <w:br/>
        <w:t xml:space="preserve">      2. 元気な  </w:t>
        <w:br/>
        <w:t xml:space="preserve">      3. 元気だ  </w:t>
        <w:br/>
        <w:t xml:space="preserve">      4. 元気という</w:t>
        <w:br/>
        <w:t xml:space="preserve">    - **Right Option**: 3</w:t>
        <w:br/>
        <w:t xml:space="preserve">    - **Student's Choice**: 2</w:t>
        <w:br/>
        <w:t xml:space="preserve">    - **Knowledge Point**: Grammar for reporting hearsay—specifically, using "そうです" after "だ" to express "it is said."</w:t>
        <w:br/>
        <w:br/>
        <w:t>16. **Question**: すみませんが　父に　何か　あったら　電話を　（  　　　　　 ）。</w:t>
      </w:r>
    </w:p>
    <w:p>
      <w:r>
        <w:t>すぐに　来ますので。</w:t>
      </w:r>
    </w:p>
    <w:p>
      <w:r>
        <w:t xml:space="preserve">- **Options**: </w:t>
        <w:br/>
        <w:t xml:space="preserve">      1. してくださいませんか  </w:t>
        <w:br/>
        <w:t xml:space="preserve">      2. してくれてもいいですか  </w:t>
        <w:br/>
        <w:t xml:space="preserve">      3. してもらいませんか  </w:t>
        <w:br/>
        <w:t xml:space="preserve">      4. してもらうのがいいですか</w:t>
        <w:br/>
        <w:t xml:space="preserve">    - **Right Option**: 1</w:t>
        <w:br/>
        <w:t xml:space="preserve">    - **Student's Choice**: 2</w:t>
        <w:br/>
        <w:t xml:space="preserve">    - **Knowledge Point**: Grammar for polite requests—specifically, using "てくださいませんか" to ask someone to do something politely.</w:t>
        <w:br/>
        <w:br/>
        <w:t>17. **Question**: 雨が　少ない　（  　　　　　 ）、　やさいが　大きくなりません。</w:t>
      </w:r>
    </w:p>
    <w:p>
      <w:r>
        <w:t xml:space="preserve">- **Options**: </w:t>
        <w:br/>
        <w:t xml:space="preserve">      1. より  </w:t>
        <w:br/>
        <w:t xml:space="preserve">      2. すぎて  </w:t>
        <w:br/>
        <w:t xml:space="preserve">      3. ため  </w:t>
        <w:br/>
        <w:t xml:space="preserve">      4. けど</w:t>
        <w:br/>
        <w:t xml:space="preserve">    - **Right Option**: 3</w:t>
        <w:br/>
        <w:t xml:space="preserve">    - **Student's Choice**: 4</w:t>
        <w:br/>
        <w:t xml:space="preserve">    - **Knowledge Point**: Grammar for expressing cause—specifically, using "ため" to express "because."</w:t>
        <w:br/>
        <w:br/>
        <w:t>18. **Question**: となりの　へやに　だれか　いる　（  　　　　　 ）。</w:t>
      </w:r>
    </w:p>
    <w:p>
      <w:r>
        <w:t>女の人が　話す　声が　聞こえる。</w:t>
      </w:r>
    </w:p>
    <w:p>
      <w:r>
        <w:t xml:space="preserve">- **Options**: </w:t>
        <w:br/>
        <w:t xml:space="preserve">      1. しかない  </w:t>
        <w:br/>
        <w:t xml:space="preserve">      2. らしい  </w:t>
        <w:br/>
        <w:t xml:space="preserve">      3. ことだ  </w:t>
        <w:br/>
        <w:t xml:space="preserve">      4. つもりだ</w:t>
        <w:br/>
        <w:t xml:space="preserve">    - **Right Option**: 2</w:t>
        <w:br/>
        <w:t xml:space="preserve">    - **Student's Choice**: 1</w:t>
        <w:br/>
        <w:t xml:space="preserve">    - **Knowledge Point**: Grammar for conjecture—specifically, using "らしい" to express "seems like."</w:t>
        <w:br/>
        <w:br/>
        <w:t>19. **Question**: 子ども</w:t>
        <w:tab/>
        <w:t>「お母さん、来週　着る　服を　あらって　（  　　　　　 ）。</w:t>
      </w:r>
    </w:p>
    <w:p>
      <w:r>
        <w:t>」</w:t>
        <w:br/>
        <w:t xml:space="preserve">    母</w:t>
        <w:tab/>
        <w:t>「自分で　あらいなさい。</w:t>
      </w:r>
    </w:p>
    <w:p>
      <w:r>
        <w:t>」</w:t>
        <w:br/>
        <w:t xml:space="preserve">    - **Options**: </w:t>
        <w:br/>
        <w:t xml:space="preserve">      1. おく  </w:t>
        <w:br/>
        <w:t xml:space="preserve">      2. ある  </w:t>
        <w:br/>
        <w:t xml:space="preserve">      3. おいて  </w:t>
        <w:br/>
        <w:t xml:space="preserve">      4. あって</w:t>
        <w:br/>
        <w:t xml:space="preserve">    - **Right Option**: 3</w:t>
        <w:br/>
        <w:t xml:space="preserve">    - **Student's Choice**: 1</w:t>
        <w:br/>
        <w:t xml:space="preserve">    - **Knowledge Point**: Grammar for expressing preparation or completion—specifically, using "ておく" to express "to do in advance."</w:t>
        <w:br/>
        <w:br/>
        <w:t>20. **Question**: わたしは　来年　国へ　帰る　（  　　　　　 ）。</w:t>
      </w:r>
    </w:p>
    <w:p>
      <w:r>
        <w:t xml:space="preserve">- **Options**: </w:t>
        <w:br/>
        <w:t xml:space="preserve">      1. そうだ  </w:t>
        <w:br/>
        <w:t xml:space="preserve">      2. らしい  </w:t>
        <w:br/>
        <w:t xml:space="preserve">      3. ようになった  </w:t>
        <w:br/>
        <w:t xml:space="preserve">      4. ことにした</w:t>
        <w:br/>
        <w:t xml:space="preserve">    - **Right Option**: 4</w:t>
        <w:br/>
        <w:t xml:space="preserve">    - **Student's Choice**: 2</w:t>
        <w:br/>
        <w:t xml:space="preserve">    - **Knowledge Point**: Grammar for expressing decision—specifically, using "ことにした" to express "decided to."</w:t>
        <w:br/>
        <w:br/>
        <w:t>21. **Question**: 何度も　お願いしたのに、かれは　（  　　　　　 ）。</w:t>
      </w:r>
    </w:p>
    <w:p>
      <w:r>
        <w:t xml:space="preserve">- **Options**: </w:t>
        <w:br/>
        <w:t xml:space="preserve">      1. 手伝ってはいけない  </w:t>
        <w:br/>
        <w:t xml:space="preserve">      2. 手伝ってくれなかった  </w:t>
        <w:br/>
        <w:t xml:space="preserve">      3. 手伝ってくれた  </w:t>
        <w:br/>
        <w:t xml:space="preserve">      4. 手伝ってもよかった</w:t>
        <w:br/>
        <w:t xml:space="preserve">    - **Right Option**: 2</w:t>
        <w:br/>
        <w:t xml:space="preserve">    - **Student's Choice**: 3</w:t>
        <w:br/>
        <w:t xml:space="preserve">    - **Knowledge Point**: Grammar for expressing contrary expectations—specifically, using "のに" for "even though."</w:t>
        <w:br/>
        <w:br/>
        <w:t>22. **Question**: この　仕事は　（  　　　　　 ）　終わらせなければならない。</w:t>
      </w:r>
    </w:p>
    <w:p>
      <w:r>
        <w:t xml:space="preserve">- **Options**: </w:t>
        <w:br/>
        <w:t xml:space="preserve">      1. 明日まで  </w:t>
        <w:br/>
        <w:t xml:space="preserve">      2. 明日しか  </w:t>
        <w:br/>
        <w:t xml:space="preserve">      3. 今日中に  </w:t>
        <w:br/>
        <w:t xml:space="preserve">      4. 一日中</w:t>
        <w:br/>
        <w:t xml:space="preserve">    - **Right Option**: 3</w:t>
        <w:br/>
        <w:t xml:space="preserve">    - **Student's Choice**: 1</w:t>
        <w:br/>
        <w:t xml:space="preserve">    - **Knowledge Point**: Grammar for expressing time limits—specifically, using "中に" for "by today."</w:t>
        <w:br/>
        <w:br/>
        <w:t>23. **Question**: にもつは　多くて　このかばんに　（  　　　　　 ）　そうもない。</w:t>
      </w:r>
    </w:p>
    <w:p>
      <w:r>
        <w:t xml:space="preserve">- **Options**: </w:t>
        <w:br/>
        <w:t xml:space="preserve">      1. 入り  </w:t>
        <w:br/>
        <w:t xml:space="preserve">      2. 入る  </w:t>
        <w:br/>
        <w:t xml:space="preserve">      3. 入ら  </w:t>
        <w:br/>
        <w:t xml:space="preserve">      4. 入れない</w:t>
        <w:br/>
        <w:t xml:space="preserve">    - **Right Option**: 1</w:t>
        <w:br/>
        <w:t xml:space="preserve">    - **Student's Choice**: 2</w:t>
        <w:br/>
        <w:t xml:space="preserve">    - **Knowledge Point**: Grammar for expressing potential or impossibility—specifically, using "そうもない" for "doesn't seem like it could."</w:t>
        <w:br/>
        <w:br/>
        <w:t>24. **Question**: わたしは　明日　仕事で　遅 (おく) れる　（  　　　　　 ）　から　先に　行ってください。</w:t>
      </w:r>
    </w:p>
    <w:p>
      <w:r>
        <w:t xml:space="preserve">- **Options**: </w:t>
        <w:br/>
        <w:t xml:space="preserve">      1. かもしれない  </w:t>
        <w:br/>
        <w:t xml:space="preserve">      2. そうだ  </w:t>
        <w:br/>
        <w:t xml:space="preserve">      3. らしい  </w:t>
        <w:br/>
        <w:t xml:space="preserve">      4. ところだ</w:t>
        <w:br/>
        <w:t xml:space="preserve">    - **Right Option**: 1</w:t>
        <w:br/>
        <w:t xml:space="preserve">    - **Student's Choice**: 4</w:t>
        <w:br/>
        <w:t xml:space="preserve">    - **Knowledge Point**: Grammar for expressing uncertainty—specifically, using "かもしれない" for "might be."</w:t>
        <w:br/>
        <w:br/>
        <w:t>Each question tests specific knowledge points from vocabulary and grammar within the context of the Japanese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