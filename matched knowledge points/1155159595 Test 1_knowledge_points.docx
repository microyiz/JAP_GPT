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match each question to the corresponding Japanese grammar or vocabulary knowledge points, we will identify the grammatical structure or vocabulary usage that each question targets. Here's how each question aligns with the provided knowledge points:</w:t>
        <w:br/>
        <w:br/>
        <w:t>1. **上着** (うわぎ) - This is testing the vocabulary for "coat" or "jacket."</w:t>
        <w:br/>
        <w:t xml:space="preserve">   - Corresponding Knowledge Point: "うわぎ【上着】意味：coat; jacket"</w:t>
        <w:br/>
        <w:br/>
        <w:t>2. **住所** (じゅうしょ) - This is testing the vocabulary for "address."</w:t>
        <w:br/>
        <w:t xml:space="preserve">   - Corresponding Knowledge Point: "じゅうしょ【住所】意味：address, residence"</w:t>
        <w:br/>
        <w:br/>
        <w:t>3. **主人** (しゅじん) - This is testing the vocabulary for "husband."</w:t>
        <w:br/>
        <w:t xml:space="preserve">   - Corresponding Knowledge Point: "しゅじん【主人】意味：husband (the honorific language of 夫)"</w:t>
        <w:br/>
        <w:br/>
        <w:t>4. **夕飯** (ゆうはん) - This is testing the vocabulary for "dinner."</w:t>
        <w:br/>
        <w:t xml:space="preserve">   - Corresponding Knowledge Point: Vocabulary not explicitly listed, but related to meals and times.</w:t>
        <w:br/>
        <w:br/>
        <w:t>5. **袋** (ふくろ) - This is testing the vocabulary for "bag."</w:t>
        <w:br/>
        <w:t xml:space="preserve">   - Corresponding Knowledge Point: "ふくろ【袋】意味：bag"</w:t>
        <w:br/>
        <w:br/>
        <w:t>6. **考えた** (かんがえた) - This is testing the verb form for "thought" (past tense of "think").</w:t>
        <w:br/>
        <w:t xml:space="preserve">   - Corresponding Knowledge Point: "かんがえる【考える】意味：think about; consider"</w:t>
        <w:br/>
        <w:br/>
        <w:t>7. **耳** (みみ) - This is testing the vocabulary for "ear."</w:t>
        <w:br/>
        <w:t xml:space="preserve">   - Corresponding Knowledge Point: "耳【みみ】意味：ear"</w:t>
        <w:br/>
        <w:br/>
        <w:t>8. **だいじな** - This is testing the vocabulary for "important."</w:t>
        <w:br/>
        <w:t xml:space="preserve">   - Corresponding Knowledge Point: "だいじ【大事（な）】意味：important"</w:t>
        <w:br/>
        <w:br/>
        <w:t>9. **かたづける** - This is testing the vocabulary for "to clean up."</w:t>
        <w:br/>
        <w:t xml:space="preserve">   - Corresponding Knowledge Point: "かたづける【片付ける】意味：clean up"</w:t>
        <w:br/>
        <w:br/>
        <w:t>10. **しょうらい** - This is testing the vocabulary for "future."</w:t>
        <w:br/>
        <w:t xml:space="preserve">    - Corresponding Knowledge Point: "しょうらい【将来】意味：future"</w:t>
        <w:br/>
        <w:br/>
        <w:t>11. **にている** - This is testing the vocabulary and expression for "to resemble."</w:t>
        <w:br/>
        <w:t xml:space="preserve">    - Corresponding Knowledge Point: Vocabulary associated with resemblance.</w:t>
        <w:br/>
        <w:br/>
        <w:t>12. **どきどき** - This is testing the expression used for "to feel nervous" or "to be in suspense."</w:t>
        <w:br/>
        <w:t xml:space="preserve">    - Corresponding Knowledge Point: "どきどき（する）意味：to be in suspense"</w:t>
        <w:br/>
        <w:br/>
        <w:t>13. **めしあがって** - This is testing the polite form for "please eat" (honorific).</w:t>
        <w:br/>
        <w:t xml:space="preserve">    - Corresponding Knowledge Point: "召し上がる【めしあがる】意味：to eat"</w:t>
        <w:br/>
        <w:br/>
        <w:t>14. **かんけい** - This is testing the vocabulary for "relationship."</w:t>
        <w:br/>
        <w:t xml:space="preserve">    - Corresponding Knowledge Point: "かんけい【関係】意味：relation; relationship"</w:t>
        <w:br/>
        <w:br/>
        <w:t>15. **おじゃまします** - This is testing the phrase for "Excuse me" when entering someone’s home.</w:t>
        <w:br/>
        <w:t xml:space="preserve">    - Corresponding Knowledge Point: "おじゃまします【お邪魔します】意味：Excuse me. (said when entering another person’s home)"</w:t>
        <w:br/>
        <w:br/>
        <w:t>16. **ねだん** - This is testing the vocabulary for "price."</w:t>
        <w:br/>
        <w:t xml:space="preserve">    - Corresponding Knowledge Point: "ねだん【値段】意味：price"</w:t>
        <w:br/>
        <w:br/>
        <w:t>17. **へんなあじがする** - This is testing the expression for "tastes strange."</w:t>
        <w:br/>
        <w:t xml:space="preserve">    - Corresponding Knowledge Point: "あじ【味】意味：taste"</w:t>
        <w:br/>
        <w:br/>
        <w:t>18. **たずねます** - This is testing the verb form for "ask" or "inquire."</w:t>
        <w:br/>
        <w:t xml:space="preserve">    - Corresponding Knowledge Point: "たずねる【尋ねる・訪ねる】意味：visit; ask, inquire"</w:t>
        <w:br/>
        <w:br/>
        <w:t>19. **しっぱい** - This is testing the vocabulary for "mistake."</w:t>
        <w:br/>
        <w:t xml:space="preserve">    - Corresponding Knowledge Point: "しっぱい（する）【失敗（する）】意味：to fail"</w:t>
        <w:br/>
        <w:br/>
        <w:t>20. **たいてい** - This is testing the vocabulary for "generally."</w:t>
        <w:br/>
        <w:t xml:space="preserve">    - Corresponding Knowledge Point: "たいてい【大抵】意味：generally"</w:t>
        <w:br/>
        <w:br/>
        <w:t>21. **きょうみ** - This is testing the vocabulary for "interest."</w:t>
        <w:br/>
        <w:t xml:space="preserve">    - Corresponding Knowledge Point: "きょうみ【興味】意味：interest"</w:t>
        <w:br/>
        <w:br/>
        <w:t>22. **なおる** - This is testing the verb form for "to be healed."</w:t>
        <w:br/>
        <w:t xml:space="preserve">    - Corresponding Knowledge Point: "なおる【治る】意味：heal"</w:t>
        <w:br/>
        <w:br/>
        <w:t>23. **こまかい** - This is testing the vocabulary for "detailed" or "small."</w:t>
        <w:br/>
        <w:t xml:space="preserve">    - Corresponding Knowledge Point: "こまかい【細かい】意味：detailed, small; meticulous"</w:t>
        <w:br/>
        <w:br/>
        <w:t>24. **かしこまりました** - This is testing the phrase for "Understood" in a polite context.</w:t>
        <w:br/>
        <w:t xml:space="preserve">    - Corresponding Knowledge Point: "かしこまりました意味：Understood. (a polite form of saying わかりました)"</w:t>
        <w:br/>
        <w:br/>
        <w:t>25. **もらったから** - This is testing a grammar point related to causation or reason.</w:t>
        <w:br/>
        <w:t xml:space="preserve">    - Corresponding Knowledge Point: ～から, meaning "because"</w:t>
        <w:br/>
        <w:br/>
        <w:t>26. **してしまった** - This is testing the grammar point for expressing completion or regret.</w:t>
        <w:br/>
        <w:t xml:space="preserve">    - Corresponding Knowledge Point: ～てしまう【N4】Meaning: Expresses an undesirable or unfortunate result.</w:t>
        <w:br/>
        <w:br/>
        <w:t>27. **あそんで** - This is testing the grammar point for ongoing action (te-form).</w:t>
        <w:br/>
        <w:t xml:space="preserve">    - Corresponding Knowledge Point: ～て【N4】, expressing ongoing or habitual actions.</w:t>
        <w:br/>
        <w:br/>
        <w:t>28. **ほど** - This is testing the grammar point for comparison.</w:t>
        <w:br/>
        <w:t xml:space="preserve">    - Corresponding Knowledge Point: ～ほど～ない【N4】Meaning: An expression comparing the degree of the subject with something else.</w:t>
        <w:br/>
        <w:br/>
        <w:t>29. **旅行したい** - This is testing the grammar point for expressing desire.</w:t>
        <w:br/>
        <w:t xml:space="preserve">    - Corresponding Knowledge Point: ～たい【N4】Meaning: Expresses the speaker's desire to do something.</w:t>
        <w:br/>
        <w:br/>
        <w:t>30. **月よう日に行くことにした** - This is testing the grammar point for expressing a decision.</w:t>
        <w:br/>
        <w:t xml:space="preserve">    - Corresponding Knowledge Point: ～ことにする【N4】Meaning: Expresses something you have decided to do in the future.</w:t>
        <w:br/>
        <w:br/>
        <w:t>31. **食べないで** - This is testing the grammar point for "without doing."</w:t>
        <w:br/>
        <w:t xml:space="preserve">    - Corresponding Knowledge Point: ～ないで【N4】Meaning: Expresses that the next action is performed without the described action being performed.</w:t>
        <w:br/>
        <w:br/>
        <w:t>32. **も** - This is testing the grammar point for expressing extent or degree.</w:t>
        <w:br/>
        <w:t xml:space="preserve">    - Corresponding Knowledge Point: ～も【N4】Meaning: Expresses the speaker’s feeling that the amount or degree of something is sufficient.</w:t>
        <w:br/>
        <w:br/>
        <w:t>33. **止まったまま** - This is testing the grammar point for a state of being left unchanged.</w:t>
        <w:br/>
        <w:t xml:space="preserve">    - Corresponding Knowledge Point: ～まま【N4】Meaning: Indicates that a situation is continuing as it is, without changing.</w:t>
        <w:br/>
        <w:br/>
        <w:t>34. **ねろ** - This is testing the imperative form.</w:t>
        <w:br/>
        <w:t xml:space="preserve">    - Corresponding Knowledge Point: 命令形【N4】Expresses a command.</w:t>
        <w:br/>
        <w:br/>
        <w:t>35. **元気だ** - This is testing hearsay or reported speech.</w:t>
        <w:br/>
        <w:t xml:space="preserve">    - Corresponding Knowledge Point: ～そうだ〈伝聞〉【N4】Meaning: An expression of hearsay.</w:t>
        <w:br/>
        <w:br/>
        <w:t>36. **ため** - This is testing the grammar point for expressing reason.</w:t>
        <w:br/>
        <w:t xml:space="preserve">    - Corresponding Knowledge Point: ～ため（に）〈原因〉【N4】Meaning: Indicates the cause of a given phenomenon.</w:t>
        <w:br/>
        <w:br/>
        <w:t>37. **らしい** - This is testing the grammar point for conjecture.</w:t>
        <w:br/>
        <w:t xml:space="preserve">    - Corresponding Knowledge Point: ～らしい〈推量〉【N4】Meaning: An expression used when making a conjecture based on externally-received information.</w:t>
        <w:br/>
        <w:br/>
        <w:t>38. **よう** - This is testing the grammar point for expressing likeness.</w:t>
        <w:br/>
        <w:t xml:space="preserve">    - Corresponding Knowledge Point: ～のよう【N4】Meaning: An expression likening one thing to another similar thing.</w:t>
        <w:br/>
        <w:br/>
        <w:t>39. **ほど** - This is testing the grammar point for comparison.</w:t>
        <w:br/>
        <w:t xml:space="preserve">    - Corresponding Knowledge Point: ～ほど～ない【N4】Meaning: An expression comparing the degree of the subject with something else.</w:t>
        <w:br/>
        <w:br/>
        <w:t>40. **おいて** - This is testing the grammar point for advance preparation.</w:t>
        <w:br/>
        <w:t xml:space="preserve">    - Corresponding Knowledge Point: ～ておく【N4】Meaning: Expresses the making of advance preparations for the future.</w:t>
        <w:br/>
        <w:br/>
        <w:t>41. **知らない** - This is testing the grammar point for non-possession of knowledge.</w:t>
        <w:br/>
        <w:t xml:space="preserve">    - Corresponding Knowledge Point: 知っています／知りません【N4】Meaning: Expresses the end state of coming to learn something.</w:t>
        <w:br/>
        <w:br/>
        <w:t>42. **ことにした** - This is testing the grammar point for expressing a decision.</w:t>
        <w:br/>
        <w:t xml:space="preserve">    - Corresponding Knowledge Point: ～ことにする【N4】Meaning: Expresses something you have decided to do in the future.</w:t>
        <w:br/>
        <w:br/>
        <w:t>43. **手伝ってくれなかった** - This is testing the expression for not receiving an action.</w:t>
        <w:br/>
        <w:t xml:space="preserve">    - Corresponding Knowledge Point: ～てくれる【N4】Meaning: does for (me).</w:t>
        <w:br/>
        <w:br/>
        <w:t>44. **今日中に** - This is testing the expression for time limit.</w:t>
        <w:br/>
        <w:t xml:space="preserve">    - Corresponding Knowledge Point: ～までに【N4】Meaning: Expresses a time limit.</w:t>
        <w:br/>
        <w:br/>
        <w:t>45. **し** - This is testing the conjunctive particle for listing reasons.</w:t>
        <w:br/>
        <w:t xml:space="preserve">    - Corresponding Knowledge Point: ～し【N4】Meaning: A conjunctive particle used to multiple items with similar content.</w:t>
        <w:br/>
        <w:br/>
        <w:t>46. **入り** - This is testing the potential form for expressing capability.</w:t>
        <w:br/>
        <w:t xml:space="preserve">    - Corresponding Knowledge Point: 可能形【N4＆辞典】Meaning: Expresses potential.</w:t>
        <w:br/>
        <w:br/>
        <w:t>47. **女の人** - This is testing the vocabulary for "woman."</w:t>
        <w:br/>
        <w:t xml:space="preserve">    - Corresponding Knowledge Point: "じょせい【女性】意味：female"</w:t>
        <w:br/>
        <w:br/>
        <w:t>48. **することになった** - This is testing the grammar point for something determined by an external factor.</w:t>
        <w:br/>
        <w:t xml:space="preserve">    - Corresponding Knowledge Point: ～ことになる【N4】Meaning: Indicates something determined about future actions.</w:t>
        <w:br/>
        <w:br/>
        <w:t>49. **かもしれない** - This is testing the grammar point for expressing possibility.</w:t>
        <w:br/>
        <w:t xml:space="preserve">    - Corresponding Knowledge Point: ～かもしれない【N4】Meaning: Indicates the possibility of something.</w:t>
        <w:br/>
        <w:br/>
        <w:t>These knowledge points are aligned with the questions and provide a reference for understanding the tested vocabulary or grammar point in each question.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