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identify the specific knowledge points for each question in the exam based on the provided Japanese language test knowledge points.</w:t>
        <w:br/>
        <w:br/>
        <w:t xml:space="preserve">1. **Question:**  </w:t>
        <w:br/>
        <w:t xml:space="preserve">   紙に　名前と　&lt;u&gt;住所&lt;/u&gt;を　書いて　ください。</w:t>
      </w:r>
    </w:p>
    <w:p>
      <w:r>
        <w:t xml:space="preserve">1　じゅしょう  2　じゅうしょう  3　じゅうしょ  4　じゅしょ  </w:t>
        <w:br/>
        <w:t xml:space="preserve">   **Right Option:** 3  </w:t>
        <w:br/>
        <w:t xml:space="preserve">   **Student's Choice:** 2  </w:t>
        <w:br/>
        <w:t xml:space="preserve">   **Knowledge Point:** Vocabulary - 住所 (じゅうしょ): Address, residence.</w:t>
        <w:br/>
        <w:br/>
        <w:t xml:space="preserve">2. **Question:**  </w:t>
        <w:br/>
        <w:t xml:space="preserve">   この人は　わたしの　&lt;u&gt;主人&lt;/u&gt;です。</w:t>
      </w:r>
    </w:p>
    <w:p>
      <w:r>
        <w:t xml:space="preserve">1　しゅうにん  2　しゅにん  3　しゅうじん  4　しゅじん  </w:t>
        <w:br/>
        <w:t xml:space="preserve">   **Right Option:** 4  </w:t>
        <w:br/>
        <w:t xml:space="preserve">   **Student's Choice:** 3  </w:t>
        <w:br/>
        <w:t xml:space="preserve">   **Knowledge Point:** Vocabulary - 主人 (しゅじん): Husband.</w:t>
        <w:br/>
        <w:br/>
        <w:t xml:space="preserve">3. **Question:**  </w:t>
        <w:br/>
        <w:t xml:space="preserve">   わたしは、きょうの　かいぎに　（  　　　　　 ）　できません。</w:t>
      </w:r>
    </w:p>
    <w:p>
      <w:r>
        <w:t xml:space="preserve">1　しつれい  2　しゅっせき  3　そうだん  4　せいさん  </w:t>
        <w:br/>
        <w:t xml:space="preserve">   **Right Option:** 2  </w:t>
        <w:br/>
        <w:t xml:space="preserve">   **Student's Choice:** 4  </w:t>
        <w:br/>
        <w:t xml:space="preserve">   **Knowledge Point:** Vocabulary - 出席 (しゅっせき): Attend.</w:t>
        <w:br/>
        <w:br/>
        <w:t xml:space="preserve">4. **Question:**  </w:t>
        <w:br/>
        <w:t xml:space="preserve">   &lt;u&gt;らいしゅう&lt;/u&gt;&lt;u&gt;、&lt;/u&gt;&lt;u&gt;せんせいに　あいに　いきます。</w:t>
      </w:r>
    </w:p>
    <w:p>
      <w:r>
        <w:t xml:space="preserve">&lt;/u&gt;  </w:t>
        <w:br/>
        <w:t xml:space="preserve">   1　らいしゅう、　せんせいを　くらべます。</w:t>
      </w:r>
    </w:p>
    <w:p>
      <w:r>
        <w:t>2　らいしゅう、　せんせいを　さがします。</w:t>
      </w:r>
    </w:p>
    <w:p>
      <w:r>
        <w:t>3　らいしゅう、　せんせいを　しらべます。</w:t>
      </w:r>
    </w:p>
    <w:p>
      <w:r>
        <w:t>4　らいしゅう、　せんせいを　たずねます。</w:t>
      </w:r>
    </w:p>
    <w:p>
      <w:r>
        <w:t xml:space="preserve">**Right Option:** 4  </w:t>
        <w:br/>
        <w:t xml:space="preserve">   **Student's Choice:** 2  </w:t>
        <w:br/>
        <w:t xml:space="preserve">   **Knowledge Point:** Vocabulary - 訪ねる (たずねる): Visit.</w:t>
        <w:br/>
        <w:br/>
        <w:t xml:space="preserve">5. **Question:**  </w:t>
        <w:br/>
        <w:t xml:space="preserve">   なおる  </w:t>
        <w:br/>
        <w:t xml:space="preserve">   1　先週は　とても　さむかったですが、　今週は　&lt;u&gt;なおりました&lt;/u&gt;。</w:t>
      </w:r>
    </w:p>
    <w:p>
      <w:r>
        <w:t>2　雨が　ふりはじめたので、　ホテルに　&lt;u&gt;なおりました&lt;/u&gt;。</w:t>
      </w:r>
    </w:p>
    <w:p>
      <w:r>
        <w:t>3　パソコンが　うごかなく　なりましたが、　すぐに　&lt;u&gt;なおりました&lt;/u&gt;。</w:t>
      </w:r>
    </w:p>
    <w:p>
      <w:r>
        <w:t>4　てんきが　&lt;u&gt;なおる&lt;/u&gt;まで　ここで　まちましょう。</w:t>
      </w:r>
    </w:p>
    <w:p>
      <w:r>
        <w:t xml:space="preserve">**Right Option:** 3  </w:t>
        <w:br/>
        <w:t xml:space="preserve">   **Student's Choice:** 2  </w:t>
        <w:br/>
        <w:t xml:space="preserve">   **Knowledge Point:** Vocabulary - 直りました (なおりました): Recovered, fixed.</w:t>
        <w:br/>
        <w:br/>
        <w:t xml:space="preserve">6. **Question:**  </w:t>
        <w:br/>
        <w:t xml:space="preserve">   こまかい  </w:t>
        <w:br/>
        <w:t xml:space="preserve">   1　この　みちは　&lt;u&gt;こまかい&lt;/u&gt;ので、　あぶないです。</w:t>
      </w:r>
    </w:p>
    <w:p>
      <w:r>
        <w:t>2　あの　人は　足が　&lt;u&gt;こまかくて&lt;/u&gt;、　きれいです。</w:t>
      </w:r>
    </w:p>
    <w:p>
      <w:r>
        <w:t>3　わたしの　家は　へやが　2つ　しかなく、　&lt;u&gt;こまかい&lt;/u&gt;です。</w:t>
      </w:r>
    </w:p>
    <w:p>
      <w:r>
        <w:t>4　&lt;u&gt;こまかい&lt;/u&gt;　おかねが　ないので、　1万円で　はらっても　いいですか。</w:t>
      </w:r>
    </w:p>
    <w:p>
      <w:r>
        <w:t xml:space="preserve">**Right Option:** 4  </w:t>
        <w:br/>
        <w:t xml:space="preserve">   **Student's Choice:** 2  </w:t>
        <w:br/>
        <w:t xml:space="preserve">   **Knowledge Point:** Vocabulary - 細かい (こまかい): Detailed, small.</w:t>
        <w:br/>
        <w:br/>
        <w:t xml:space="preserve">7. **Question:**  </w:t>
        <w:br/>
        <w:t xml:space="preserve">   かしこまりました  </w:t>
        <w:br/>
        <w:t xml:space="preserve">   1　「今の　せつめいで　わかりましたか。</w:t>
      </w:r>
    </w:p>
    <w:p>
      <w:r>
        <w:t>」　「はい、　&lt;u&gt;かしこまりました&lt;/u&gt;。</w:t>
      </w:r>
    </w:p>
    <w:p>
      <w:r>
        <w:t xml:space="preserve">」  </w:t>
        <w:br/>
        <w:t xml:space="preserve">   2　「コーヒーを　おねがいします。</w:t>
      </w:r>
    </w:p>
    <w:p>
      <w:r>
        <w:t>」　「はい、　&lt;u&gt;かしこまりました&lt;/u&gt;。</w:t>
      </w:r>
    </w:p>
    <w:p>
      <w:r>
        <w:t xml:space="preserve">」  </w:t>
        <w:br/>
        <w:t xml:space="preserve">   3　「このペン、　かりても　いいですか。</w:t>
      </w:r>
    </w:p>
    <w:p>
      <w:r>
        <w:t>」　「はい、　&lt;u&gt;かしこまりました&lt;/u&gt;。</w:t>
      </w:r>
    </w:p>
    <w:p>
      <w:r>
        <w:t xml:space="preserve">」  </w:t>
        <w:br/>
        <w:t xml:space="preserve">   4　「では、　おだいじに。</w:t>
      </w:r>
    </w:p>
    <w:p>
      <w:r>
        <w:t>」　「はい、　&lt;u&gt;かしこまりました&lt;/u&gt;。</w:t>
      </w:r>
    </w:p>
    <w:p>
      <w:r>
        <w:t xml:space="preserve">」  </w:t>
        <w:br/>
        <w:t xml:space="preserve">   **Right Option:** 2  </w:t>
        <w:br/>
        <w:t xml:space="preserve">   **Student's Choice:** 1  </w:t>
        <w:br/>
        <w:t xml:space="preserve">   **Knowledge Point:** Vocabulary - かしこまりました: Understood (polite form).</w:t>
        <w:br/>
        <w:br/>
        <w:t xml:space="preserve">8. **Question:**  </w:t>
        <w:br/>
        <w:t xml:space="preserve">   うちの　子どもは　勉強 (べんきょう) しないで　（  　　　　　 ）　ばかりいる。</w:t>
      </w:r>
    </w:p>
    <w:p>
      <w:r>
        <w:t xml:space="preserve">1　あそび  2　あそぶ  3　あそばない  4　あそんで  </w:t>
        <w:br/>
        <w:t xml:space="preserve">   **Right Option:** 4  </w:t>
        <w:br/>
        <w:t xml:space="preserve">   **Student's Choice:** 2  </w:t>
        <w:br/>
        <w:t xml:space="preserve">   **Knowledge Point:** Grammar - ～てばかりいる: Continuously doing only one thing.</w:t>
        <w:br/>
        <w:br/>
        <w:t xml:space="preserve">9. **Question:**  </w:t>
        <w:br/>
        <w:t xml:space="preserve">   日よう日は　道が　こむので　（  　　　　　 ）。</w:t>
      </w:r>
    </w:p>
    <w:p>
      <w:r>
        <w:t xml:space="preserve">1　月よう日も　こまなかった  2　車で　行くことにした  </w:t>
        <w:br/>
        <w:t xml:space="preserve">   3　やくそくの　時間に　間に合った  4　月よう日に　行くことにした  </w:t>
        <w:br/>
        <w:t xml:space="preserve">   **Right Option:** 4  </w:t>
        <w:br/>
        <w:t xml:space="preserve">   **Student's Choice:** 1  </w:t>
        <w:br/>
        <w:t xml:space="preserve">   **Knowledge Point:** Grammar - ～ことにする: Decide to do something.</w:t>
        <w:br/>
        <w:br/>
        <w:t xml:space="preserve">10. **Question:**  </w:t>
        <w:br/>
        <w:t xml:space="preserve">    今日は　何も　（  　　　　　 ）　出かけました。</w:t>
      </w:r>
    </w:p>
    <w:p>
      <w:r>
        <w:t xml:space="preserve">1　食べないで  2　食べて  3　食べなくて  4　食べても  </w:t>
        <w:br/>
        <w:t xml:space="preserve">    **Right Option:** 1  </w:t>
        <w:br/>
        <w:t xml:space="preserve">    **Student's Choice:** 3  </w:t>
        <w:br/>
        <w:t xml:space="preserve">    **Knowledge Point:** Grammar - ～ないで: Without doing something.</w:t>
        <w:br/>
        <w:br/>
        <w:t xml:space="preserve">11. **Question:**  </w:t>
        <w:br/>
        <w:t xml:space="preserve">    3時間だけ　仕事を　したら　10,000円　（  　　　　　 ）　もらえた。</w:t>
      </w:r>
    </w:p>
    <w:p>
      <w:r>
        <w:t xml:space="preserve">1　し  2　に  3　も  4　で  </w:t>
        <w:br/>
        <w:t xml:space="preserve">    **Right Option:** 3  </w:t>
        <w:br/>
        <w:t xml:space="preserve">    **Student's Choice:** 2  </w:t>
        <w:br/>
        <w:t xml:space="preserve">    **Knowledge Point:** Grammar - ～も: Emphasizing an unexpected amount or degree.</w:t>
        <w:br/>
        <w:br/>
        <w:t xml:space="preserve">12. **Question:**  </w:t>
        <w:br/>
        <w:t xml:space="preserve">    すみませんが　父に　何か　あったら　電話を　（  　　　　　 ）。</w:t>
      </w:r>
    </w:p>
    <w:p>
      <w:r>
        <w:t>すぐに　来ますので。</w:t>
      </w:r>
    </w:p>
    <w:p>
      <w:r>
        <w:t xml:space="preserve">1　してくださいませんか  2　してくれてもいいですか  </w:t>
        <w:br/>
        <w:t xml:space="preserve">    3　してもらいませんか  4　してもらうのがいいですか  </w:t>
        <w:br/>
        <w:t xml:space="preserve">    **Right Option:** 1  </w:t>
        <w:br/>
        <w:t xml:space="preserve">    **Student's Choice:** 3  </w:t>
        <w:br/>
        <w:t xml:space="preserve">    **Knowledge Point:** Grammar - ～てくださいませんか: Polite request.</w:t>
        <w:br/>
        <w:br/>
        <w:t xml:space="preserve">13. **Question:**  </w:t>
        <w:br/>
        <w:t xml:space="preserve">    雨が　少ない　（  　　　　　 ）、　やさいが　大きくなりません。</w:t>
      </w:r>
    </w:p>
    <w:p>
      <w:r>
        <w:t xml:space="preserve">1　より  2　すぎて  3　ため  4　けど  </w:t>
        <w:br/>
        <w:t xml:space="preserve">    **Right Option:** 3  </w:t>
        <w:br/>
        <w:t xml:space="preserve">    **Student's Choice:** 4  </w:t>
        <w:br/>
        <w:t xml:space="preserve">    **Knowledge Point:** Grammar - ～ため: Cause or reason.</w:t>
        <w:br/>
        <w:br/>
        <w:t xml:space="preserve">14. **Question:**  </w:t>
        <w:br/>
        <w:t xml:space="preserve">    この　仕事は　（  　　　　　 ）　終わらせなければならない。</w:t>
      </w:r>
    </w:p>
    <w:p>
      <w:r>
        <w:t xml:space="preserve">1　明日まで  2　明日しか  3　今日中に  4　一日中  </w:t>
        <w:br/>
        <w:t xml:space="preserve">    **Right Option:** 3  </w:t>
        <w:br/>
        <w:t xml:space="preserve">    **Student's Choice:** 1  </w:t>
        <w:br/>
        <w:t xml:space="preserve">    **Knowledge Point:** Grammar - ～中に: Within a given period.</w:t>
        <w:br/>
        <w:br/>
        <w:t xml:space="preserve">15. **Question:**  </w:t>
        <w:br/>
        <w:t xml:space="preserve">    にもつは　多くて　このかばんに　（  　　　　　 ）　そうもない。</w:t>
      </w:r>
    </w:p>
    <w:p>
      <w:r>
        <w:t xml:space="preserve">1　入り  2　入る  3　入ら  4　入れない  </w:t>
        <w:br/>
        <w:t xml:space="preserve">    **Right Option:** 1  </w:t>
        <w:br/>
        <w:t xml:space="preserve">    **Student's Choice:** 2  </w:t>
        <w:br/>
        <w:t xml:space="preserve">    **Knowledge Point:** Grammar - ～そうもない: It seems unlikely that something will fit or happen.</w:t>
        <w:br/>
        <w:br/>
        <w:t xml:space="preserve">16. **Question:**  </w:t>
        <w:br/>
        <w:t xml:space="preserve">    毎日　（  　　　　　 ）　ため、目が　わるくなってしまった。</w:t>
      </w:r>
    </w:p>
    <w:p>
      <w:r>
        <w:t xml:space="preserve">1　ゲーム  2　ゲームをしない  </w:t>
        <w:br/>
        <w:t xml:space="preserve">    3　ゲームをした  4　ゲームがしたい  </w:t>
        <w:br/>
        <w:t xml:space="preserve">    **Right Option:** 3  </w:t>
        <w:br/>
        <w:t xml:space="preserve">    **Student's Choice:** 2  </w:t>
        <w:br/>
        <w:t xml:space="preserve">    **Knowledge Point:** Grammar - ～ために: Expressing the reason for an action.</w:t>
        <w:br/>
        <w:br/>
        <w:t xml:space="preserve">17. **Question:**  </w:t>
        <w:br/>
        <w:t xml:space="preserve">    サッカーの　試合 (しあい) は　中止になると　思っていたら　（  　　　　　 ）。</w:t>
      </w:r>
    </w:p>
    <w:p>
      <w:r>
        <w:t xml:space="preserve">1　行かなかった  2　行けそうだった  </w:t>
        <w:br/>
        <w:t xml:space="preserve">    3　することになった  4　中止になった  </w:t>
        <w:br/>
        <w:t xml:space="preserve">    **Right Option:** 3  </w:t>
        <w:br/>
        <w:t xml:space="preserve">    **Student's Choice:** 4  </w:t>
        <w:br/>
        <w:t xml:space="preserve">    **Knowledge Point:** Grammar - ～ことになる: Indicates a decision made by someone else or an outcome.</w:t>
        <w:br/>
        <w:br/>
        <w:t xml:space="preserve">18. **Question:**  </w:t>
        <w:br/>
        <w:t xml:space="preserve">    わたしは　明日　仕事で　遅 (おく) れる　（  　　　　　 ）　から　先に　行ってください。</w:t>
      </w:r>
    </w:p>
    <w:p>
      <w:r>
        <w:t xml:space="preserve">1　かもしれない  2　そうだ  </w:t>
        <w:br/>
        <w:t xml:space="preserve">    3　らしい  4　ところだ  </w:t>
        <w:br/>
        <w:t xml:space="preserve">    **Right Option:** 1  </w:t>
        <w:br/>
        <w:t xml:space="preserve">    **Student's Choice:** 2  </w:t>
        <w:br/>
        <w:t xml:space="preserve">    **Knowledge Point:** Grammar - ～かもしれない: Indicating possibility or uncertainty.</w:t>
        <w:br/>
        <w:br/>
        <w:t>These knowledge points align with the vocabulary and grammar concepts from the provided knowledge list for the Japanese language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