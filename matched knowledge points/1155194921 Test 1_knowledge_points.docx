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I'll match each question to the relevant knowledge point based on the provided list of grammar and vocabulary knowledge from the Japanese language test.</w:t>
        <w:br/>
        <w:br/>
        <w:t>1. **Question:** 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 xml:space="preserve">   - **Options:**</w:t>
        <w:br/>
        <w:t xml:space="preserve">     1. いただいて</w:t>
        <w:br/>
        <w:t xml:space="preserve">     2. ごらんになって</w:t>
        <w:br/>
        <w:t xml:space="preserve">     3. さしあげて</w:t>
        <w:br/>
        <w:t xml:space="preserve">     4. めしあがって</w:t>
        <w:br/>
        <w:t xml:space="preserve">   - **Correct Answer:** 4</w:t>
        <w:br/>
        <w:t xml:space="preserve">   - **Knowledge Point:** ～てくださいませんか (N4) - A polite expression of request. In this context, いただく is the humble form of もらう, and めしあがる is the honorific form of たべる.</w:t>
        <w:br/>
        <w:br/>
        <w:t>2. **Question:** Ａ　「よく　　いらっしゃいました。</w:t>
      </w:r>
    </w:p>
    <w:p>
      <w:r>
        <w:t>どうぞ。</w:t>
      </w:r>
    </w:p>
    <w:p>
      <w:r>
        <w:t>」 Ｂ　「（  　　　　　 ）。</w:t>
      </w:r>
    </w:p>
    <w:p>
      <w:r>
        <w:t>」</w:t>
        <w:br/>
        <w:t xml:space="preserve">   - **Options:**</w:t>
        <w:br/>
        <w:t xml:space="preserve">     1. いただきます</w:t>
        <w:br/>
        <w:t xml:space="preserve">     2. どういたしまして</w:t>
        <w:br/>
        <w:t xml:space="preserve">     3. おじゃまします</w:t>
        <w:br/>
        <w:t xml:space="preserve">     4. こちらこそ</w:t>
        <w:br/>
        <w:t xml:space="preserve">   - **Correct Answer:** 3</w:t>
        <w:br/>
        <w:t xml:space="preserve">   - **Knowledge Point:** おじゃまします is a polite phrase used when entering a place, meaning "Excuse me."</w:t>
        <w:br/>
        <w:br/>
        <w:t>3. **Question:** &lt;u&gt;この　おちゃは&lt;/u&gt;&lt;u&gt;、&lt;/u&gt;&lt;u&gt;へんな　あじが　&lt;/u&gt;&lt;u&gt;する。</w:t>
      </w:r>
    </w:p>
    <w:p>
      <w:r>
        <w:t>&lt;/u&gt;</w:t>
        <w:br/>
        <w:t xml:space="preserve">   - **Options:**</w:t>
        <w:br/>
        <w:t xml:space="preserve"> 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</w:t>
        <w:br/>
        <w:t xml:space="preserve">   - **Knowledge Point:** ～のに (N4) - Although, despite. Here, the phrase means "has a strange taste," which fits with option 2.</w:t>
        <w:br/>
        <w:br/>
        <w:t>4. **Question:** きょうみ</w:t>
        <w:br/>
        <w:t xml:space="preserve">   - **Options:**</w:t>
        <w:br/>
        <w:t xml:space="preserve">     1. わたしは　えいがを　見るのが　&lt;u&gt;きょうみ&lt;/u&gt;です。</w:t>
      </w:r>
    </w:p>
    <w:p>
      <w:r>
        <w:t>2. この　かんじの　&lt;u&gt;きょうみ&lt;/u&gt;は　何ですか。</w:t>
      </w:r>
    </w:p>
    <w:p>
      <w:r>
        <w:t>3. 5さいの　むすこは、　今、　でんしゃに　&lt;u&gt;きょうみ&lt;/u&gt;を　もっています。</w:t>
      </w:r>
    </w:p>
    <w:p>
      <w:r>
        <w:t>4. 父は　しゃしんが　&lt;u&gt;きょうみ&lt;/u&gt;で、　カメラを　たくさん　もっています。</w:t>
      </w:r>
    </w:p>
    <w:p>
      <w:r>
        <w:t>- **Correct Answer:** 3</w:t>
        <w:br/>
        <w:t xml:space="preserve">   - **Knowledge Point:** きょうみ【興味】 - Interest. Used with "がある" to express having interest in something.</w:t>
        <w:br/>
        <w:br/>
        <w:t>5.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ずいぶん</w:t>
        <w:br/>
        <w:t xml:space="preserve">   - **Options:**</w:t>
        <w:br/>
        <w:t xml:space="preserve">     1. てんきが　わるいですね。</w:t>
      </w:r>
    </w:p>
    <w:p>
      <w:r>
        <w:t>あしたは　&lt;u&gt;ずいぶん&lt;/u&gt;　あめでしょう。</w:t>
      </w:r>
    </w:p>
    <w:p>
      <w:r>
        <w:t>2. プレゼントを　もらって、　&lt;u&gt;ずいぶん&lt;/u&gt;　うれしかったです。</w:t>
      </w:r>
    </w:p>
    <w:p>
      <w:r>
        <w:t>3. まいにち　れんしゅうして　いますが、　&lt;u&gt;ずいぶん&lt;/u&gt;　じょうずに　なりません。</w:t>
      </w:r>
    </w:p>
    <w:p>
      <w:r>
        <w:t>4. この　ホテルは　駅から　&lt;u&gt;ずいぶん&lt;/u&gt;　とおいですね。</w:t>
      </w:r>
    </w:p>
    <w:p>
      <w:r>
        <w:t>- **Correct Answer:** 2</w:t>
        <w:br/>
        <w:t xml:space="preserve">   - **Knowledge Point:** ずいぶん - Fairly, quite. Used to express a high degree of something.</w:t>
        <w:br/>
        <w:br/>
        <w:t>6. **Question:** 宿題 (しゅくだい) を　したのに、　先生が　（  　　　　　 ）。</w:t>
      </w:r>
    </w:p>
    <w:p>
      <w:r>
        <w:t>- **Options:**</w:t>
        <w:br/>
        <w:t xml:space="preserve">     1. 来なかった</w:t>
        <w:br/>
        <w:t xml:space="preserve">     2. してしまった</w:t>
        <w:br/>
        <w:t xml:space="preserve">     3. 会わなかった</w:t>
        <w:br/>
        <w:t xml:space="preserve">     4. するつもりだった</w:t>
        <w:br/>
        <w:t xml:space="preserve">   - **Correct Answer:** 1</w:t>
        <w:br/>
        <w:t xml:space="preserve">   - **Knowledge Point:** ～のに (N4) - Indicates a result contrary to expectations, used here to show contrast between doing homework and the teacher not coming.</w:t>
        <w:br/>
        <w:br/>
        <w:t>7. **Question:** うちの　子どもは　勉強 (べんきょう) しないで　（  　　　　　 ）　ばかりいる。</w:t>
      </w:r>
    </w:p>
    <w:p>
      <w:r>
        <w:t>- **Options:**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</w:t>
        <w:br/>
        <w:t xml:space="preserve">   - **Correct Answer:** 4</w:t>
        <w:br/>
        <w:t xml:space="preserve">   - **Knowledge Point:** ～てばかりいる (N4) - Used to describe someone doing only one activity repeatedly.</w:t>
        <w:br/>
        <w:br/>
        <w:t>8. **Question:** 山田さんも　背が　高いが　田中さん　（  　　　　　 ）　高くない。</w:t>
      </w:r>
    </w:p>
    <w:p>
      <w:r>
        <w:t>- **Options:**</w:t>
        <w:br/>
        <w:t xml:space="preserve">     1. から</w:t>
        <w:br/>
        <w:t xml:space="preserve">     2. ほど</w:t>
        <w:br/>
        <w:t xml:space="preserve">     3. なら</w:t>
        <w:br/>
        <w:t xml:space="preserve">     4. しか</w:t>
        <w:br/>
        <w:t xml:space="preserve">   - **Correct Answer:** 2</w:t>
        <w:br/>
        <w:t xml:space="preserve">   - **Knowledge Point:** ～ほど～ない (N4) - Used for comparing the degree of one thing to another.</w:t>
        <w:br/>
        <w:br/>
        <w:t>9. **Question:** もし　1000万円　もらったら、　わたしは　いろいろな　国を　（  　　　　　 ）。</w:t>
      </w:r>
    </w:p>
    <w:p>
      <w:r>
        <w:t>- **Options:**</w:t>
        <w:br/>
        <w:t xml:space="preserve">     1. 旅行したがる</w:t>
        <w:br/>
        <w:t xml:space="preserve">     2. 旅行したがっている</w:t>
        <w:br/>
        <w:t xml:space="preserve">     3. 旅行したい</w:t>
        <w:br/>
        <w:t xml:space="preserve">     4. 旅行したかった</w:t>
        <w:br/>
        <w:t xml:space="preserve">   - **Correct Answer:** 3</w:t>
        <w:br/>
        <w:t xml:space="preserve">   - **Knowledge Point:** ～たい (N4) - Expresses one's desire to do something.</w:t>
        <w:br/>
        <w:br/>
        <w:t>10. **Question:** 日よう日は　道が　こむので　（  　　　　　 ）。</w:t>
      </w:r>
    </w:p>
    <w:p>
      <w:r>
        <w:t>- **Options:**</w:t>
        <w:br/>
        <w:t xml:space="preserve">      1. 月よう日も　こまなかった</w:t>
        <w:br/>
        <w:t xml:space="preserve">      2. 車で　行くことにした</w:t>
        <w:br/>
        <w:t xml:space="preserve">      3. やくそくの　時間に　間に合った</w:t>
        <w:br/>
        <w:t xml:space="preserve">      4. 月よう日に　行くことにした</w:t>
        <w:br/>
        <w:t xml:space="preserve">    - **Correct Answer:** 4</w:t>
        <w:br/>
        <w:t xml:space="preserve">    - **Knowledge Point:** ～ことにする (N4) - Indicates making a decision about future actions.</w:t>
        <w:br/>
        <w:br/>
        <w:t>11. **Question:** 3時間だけ　仕事を　したら　10,000円　（  　　　　　 ）　もらえた。</w:t>
      </w:r>
    </w:p>
    <w:p>
      <w:r>
        <w:t>- **Options:**</w:t>
        <w:br/>
        <w:t xml:space="preserve">      1. し</w:t>
        <w:br/>
        <w:t xml:space="preserve">      2. に</w:t>
        <w:br/>
        <w:t xml:space="preserve">      3. も</w:t>
        <w:br/>
        <w:t xml:space="preserve">      4. で</w:t>
        <w:br/>
        <w:t xml:space="preserve">    - **Correct Answer:** 3</w:t>
        <w:br/>
        <w:t xml:space="preserve">    - **Knowledge Point:** ～も (N4) - Expresses the speaker's feeling that the amount or degree of something is sufficient.</w:t>
        <w:br/>
        <w:br/>
        <w:t>12. **Question:** 家の　前に　3日間　車が　（  　　　　　 ）　ままです。</w:t>
      </w:r>
    </w:p>
    <w:p>
      <w:r>
        <w:t>- **Options:**</w:t>
        <w:br/>
        <w:t xml:space="preserve">      1. 止まる</w:t>
        <w:br/>
        <w:t xml:space="preserve">      2. 止まって</w:t>
        <w:br/>
        <w:t xml:space="preserve">      3. 止まられて</w:t>
        <w:br/>
        <w:t xml:space="preserve">      4. 止まった</w:t>
        <w:br/>
        <w:t xml:space="preserve">    - **Correct Answer:** 4</w:t>
        <w:br/>
        <w:t xml:space="preserve">    - **Knowledge Point:** ～まま (N4) - Indicates a situation is continuing as it is, without changing.</w:t>
        <w:br/>
        <w:br/>
        <w:t>13. **Question:** 手紙 (てがみ) によると、　田中さんは　（  　　　　　 ）　そうです。</w:t>
      </w:r>
    </w:p>
    <w:p>
      <w:r>
        <w:t>- **Options:**</w:t>
        <w:br/>
        <w:t xml:space="preserve">      1. 元気</w:t>
        <w:br/>
        <w:t xml:space="preserve">      2. 元気な</w:t>
        <w:br/>
        <w:t xml:space="preserve">      3. 元気だ</w:t>
        <w:br/>
        <w:t xml:space="preserve">      4. 元気という</w:t>
        <w:br/>
        <w:t xml:space="preserve">    - **Correct Answer:** 3</w:t>
        <w:br/>
        <w:t xml:space="preserve">    - **Knowledge Point:** ～そうだ〈伝聞〉 (N4) - An expression of hearsay.</w:t>
        <w:br/>
        <w:br/>
        <w:t>14. **Question:**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  1. してくださいませんか</w:t>
        <w:br/>
        <w:t xml:space="preserve">      2. してくれてもいいですか</w:t>
        <w:br/>
        <w:t xml:space="preserve">      3. してもらいませんか</w:t>
        <w:br/>
        <w:t xml:space="preserve">      4. してもらうのがいいですか</w:t>
        <w:br/>
        <w:t xml:space="preserve">    - **Correct Answer:** 1</w:t>
        <w:br/>
        <w:t xml:space="preserve">    - **Knowledge Point:** ～てくださいませんか (N4) - A polite expression of request.</w:t>
        <w:br/>
        <w:br/>
        <w:t>15. **Question:** 雨が　少ない　（  　　　　　 ）、　やさいが　大きくなりません。</w:t>
      </w:r>
    </w:p>
    <w:p>
      <w:r>
        <w:t>- **Options:**</w:t>
        <w:br/>
        <w:t xml:space="preserve">      1. より</w:t>
        <w:br/>
        <w:t xml:space="preserve">      2. すぎて</w:t>
        <w:br/>
        <w:t xml:space="preserve">      3. ため</w:t>
        <w:br/>
        <w:t xml:space="preserve">      4. けど</w:t>
        <w:br/>
        <w:t xml:space="preserve">    - **Correct Answer:** 3</w:t>
        <w:br/>
        <w:t xml:space="preserve">    - **Knowledge Point:** ～ため（に）〈原因〉 (N4) - Indicates the cause of a given phenomenon.</w:t>
        <w:br/>
        <w:br/>
        <w:t>16. **Question:** 子ども</w:t>
        <w:tab/>
        <w:t>「お母さん、来週　着る　服を　あらって　（  　　　　　 ）。</w:t>
      </w:r>
    </w:p>
    <w:p>
      <w:r>
        <w:t>」</w:t>
        <w:br/>
        <w:t xml:space="preserve">     母</w:t>
        <w:tab/>
        <w:t>「自分で　あらいなさい。</w:t>
      </w:r>
    </w:p>
    <w:p>
      <w:r>
        <w:t>」</w:t>
        <w:br/>
        <w:t xml:space="preserve">    - **Options:**</w:t>
        <w:br/>
        <w:t xml:space="preserve">      1. おく</w:t>
        <w:br/>
        <w:t xml:space="preserve">      2. ある</w:t>
        <w:br/>
        <w:t xml:space="preserve">      3. おいて</w:t>
        <w:br/>
        <w:t xml:space="preserve">      4. あって</w:t>
        <w:br/>
        <w:t xml:space="preserve">    - **Correct Answer:** 3</w:t>
        <w:br/>
        <w:t xml:space="preserve">    - **Knowledge Point:** ～ておく (N4) - Expresses the making of advance preparations for the future.</w:t>
        <w:br/>
        <w:br/>
        <w:t>17. **Question:** 何度も　お願いしたのに、かれは　（  　　　　　 ）。</w:t>
      </w:r>
    </w:p>
    <w:p>
      <w:r>
        <w:t>- **Options:**</w:t>
        <w:br/>
        <w:t xml:space="preserve">      1. 手伝ってはいけない</w:t>
        <w:br/>
        <w:t xml:space="preserve">      2. 手伝ってくれなかった</w:t>
        <w:br/>
        <w:t xml:space="preserve">      3. 手伝ってくれた</w:t>
        <w:br/>
        <w:t xml:space="preserve">      4. 手伝ってもよかった</w:t>
        <w:br/>
        <w:t xml:space="preserve">    - **Correct Answer:** 2</w:t>
        <w:br/>
        <w:t xml:space="preserve">    - **Knowledge Point:** ～てくれる (N4) - Expresses a favor done by someone else.</w:t>
        <w:br/>
        <w:br/>
        <w:t>18. **Question:** この　仕事は　（  　　　　　 ）　終わらせなければならない。</w:t>
      </w:r>
    </w:p>
    <w:p>
      <w:r>
        <w:t>- **Options:**</w:t>
        <w:br/>
        <w:t xml:space="preserve">      1. 明日まで</w:t>
        <w:br/>
        <w:t xml:space="preserve">      2. 明日しか</w:t>
        <w:br/>
        <w:t xml:space="preserve">      3. 今日中に</w:t>
        <w:br/>
        <w:t xml:space="preserve">      4. 一日中</w:t>
        <w:br/>
        <w:t xml:space="preserve">    - **Correct Answer:** 3</w:t>
        <w:br/>
        <w:t xml:space="preserve">    - **Knowledge Point:** ～までに (N4) - Expresses a time limit.</w:t>
        <w:br/>
        <w:br/>
        <w:t>19. **Question:** にもつは　多くて　このかばんに　（  　　　　　 ）　そうもない。</w:t>
      </w:r>
    </w:p>
    <w:p>
      <w:r>
        <w:t>- **Options:**</w:t>
        <w:br/>
        <w:t xml:space="preserve">      1. 入り</w:t>
        <w:br/>
        <w:t xml:space="preserve">      2. 入る</w:t>
        <w:br/>
        <w:t xml:space="preserve">      3. 入ら</w:t>
        <w:br/>
        <w:t xml:space="preserve">      4. 入れない</w:t>
        <w:br/>
        <w:t xml:space="preserve">    - **Correct Answer:** 1</w:t>
        <w:br/>
        <w:t xml:space="preserve">    - **Knowledge Point:** ～そうだ〈様子〉 (N4) - Expresses the speaker’s judgment based on seeing or hearing something.</w:t>
        <w:br/>
        <w:br/>
        <w:t>20. **Question:** ケーキの　おいしい　店に　行ったら、お客 (きゃく) は　（  　　　　　 ）　ばかりだった。</w:t>
      </w:r>
    </w:p>
    <w:p>
      <w:r>
        <w:t>- **Options:**</w:t>
        <w:br/>
        <w:t xml:space="preserve">      1. うるさい</w:t>
        <w:br/>
        <w:t xml:space="preserve">      2. 食べない</w:t>
        <w:br/>
        <w:t xml:space="preserve">      3. 閉まって</w:t>
        <w:br/>
        <w:t xml:space="preserve">      4. 女の人</w:t>
        <w:br/>
        <w:t xml:space="preserve">    - **Correct Answer:** 4</w:t>
        <w:br/>
        <w:t xml:space="preserve">    - **Knowledge Point:** ～てばかりいる (N4) - Used to describe someone doing only one activity repeatedly.</w:t>
        <w:br/>
        <w:br/>
        <w:t>21. **Question:** サッカーの　試合 (しあい) は　中止になると　思っていたら　（  　　　　　 ）。</w:t>
      </w:r>
    </w:p>
    <w:p>
      <w:r>
        <w:t>- **Options:**</w:t>
        <w:br/>
        <w:t xml:space="preserve">      1. 行かなかった</w:t>
        <w:br/>
        <w:t xml:space="preserve">      2. 行けそうだった</w:t>
        <w:br/>
        <w:t xml:space="preserve">      3. することになった</w:t>
        <w:br/>
        <w:t xml:space="preserve">      4. 中止になった</w:t>
        <w:br/>
        <w:t xml:space="preserve">    - **Correct Answer:** 3</w:t>
        <w:br/>
        <w:t xml:space="preserve">    - **Knowledge Point:** ～ことになる (N4) - Indicates something determined about future actions.</w:t>
        <w:br/>
        <w:br/>
        <w:t>22. **Question:** 1か月　（  　　　　　 ）　5本　映画を　見ます。</w:t>
      </w:r>
    </w:p>
    <w:p>
      <w:r>
        <w:t>- **Options:**</w:t>
        <w:br/>
        <w:t xml:space="preserve">      1. か</w:t>
        <w:br/>
        <w:t xml:space="preserve">      2. を</w:t>
        <w:br/>
        <w:t xml:space="preserve">      3. に</w:t>
        <w:br/>
        <w:t xml:space="preserve">      4. と</w:t>
        <w:br/>
        <w:t xml:space="preserve">    - **Correct Answer:** 3</w:t>
        <w:br/>
        <w:t xml:space="preserve">    - **Knowledge Point:** ～に～ (N4) - A particle that expresses the frequency of an action over a period.</w:t>
        <w:br/>
        <w:br/>
        <w:t>By matching each question to the relevant grammar or vocabulary knowledge point, I hope this helps the student understand the reasoning behind each correct answer and where they may have gone wrong with their chosen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