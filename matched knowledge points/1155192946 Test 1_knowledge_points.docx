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the questions with the specific knowledge points they test, I'll provide the relevant grammar or vocabulary knowledge points for each question. The answers reflect the knowledge points as per the provided list. Here's how they correspond:</w:t>
        <w:br/>
        <w:br/>
        <w:t>1. **Question 1**</w:t>
        <w:br/>
        <w:t xml:space="preserve">   - **Original Question**: </w:t>
        <w:br/>
        <w:t xml:space="preserve">     このいすに　&lt;u&gt;上着&lt;/u&gt;を　かけてください。</w:t>
      </w:r>
    </w:p>
    <w:p>
      <w:r>
        <w:t>1　うえき  2　うえぎ  3　うわき  4　うわぎ</w:t>
        <w:br/>
        <w:t xml:space="preserve">   - **Knowledge Point**: The correct reading of "上着" is うわぎ (Vocabulary: 上着 - coat; jacket).</w:t>
        <w:br/>
        <w:t xml:space="preserve">   </w:t>
        <w:br/>
        <w:t>2. **Question 2**</w:t>
        <w:br/>
        <w:t xml:space="preserve">   - **Original Question**: </w:t>
        <w:br/>
        <w:t xml:space="preserve">     紙に　名前と　&lt;u&gt;住所&lt;/u&gt;を　書いて　ください。</w:t>
      </w:r>
    </w:p>
    <w:p>
      <w:r>
        <w:t>1　じゅしょう  2　じゅうしょう  3　じゅうしょ  4　じゅしょ</w:t>
        <w:br/>
        <w:t xml:space="preserve">   - **Knowledge Point**: The correct reading of "住所" is じゅうしょ (Vocabulary: 住所 - address, residence).</w:t>
        <w:br/>
        <w:br/>
        <w:t>3. **Question 3**</w:t>
        <w:br/>
        <w:t xml:space="preserve">   - **Original Question**: </w:t>
        <w:br/>
        <w:t xml:space="preserve">     これは　&lt;u&gt;区&lt;/u&gt;の　博物館 (はくぶつかん) です。</w:t>
      </w:r>
    </w:p>
    <w:p>
      <w:r>
        <w:t>1　けん  2　く  3　し  4　まち</w:t>
        <w:br/>
        <w:t xml:space="preserve">   - **Knowledge Point**: The correct reading of "区" is く (Vocabulary: 区 - district; ward).</w:t>
        <w:br/>
        <w:br/>
        <w:t>4. **Question 4**</w:t>
        <w:br/>
        <w:t xml:space="preserve">   - **Original Question**: </w:t>
        <w:br/>
        <w:t xml:space="preserve">     この人は　わたしの　&lt;u&gt;主人&lt;/u&gt;です。</w:t>
      </w:r>
    </w:p>
    <w:p>
      <w:r>
        <w:t>1　しゅうにん  2　しゅにん  3　しゅうじん  4　しゅじん</w:t>
        <w:br/>
        <w:t xml:space="preserve">   - **Knowledge Point**: The correct reading of "主人" is しゅじん (Vocabulary: 主人 - husband).</w:t>
        <w:br/>
        <w:br/>
        <w:t>5. **Question 5**</w:t>
        <w:br/>
        <w:t xml:space="preserve">   - **Original Question**: </w:t>
        <w:br/>
        <w:t xml:space="preserve">     &lt;u&gt;夕飯&lt;/u&gt;は　何時に　しますか。</w:t>
      </w:r>
    </w:p>
    <w:p>
      <w:r>
        <w:t>1　ごはん  2　ちょうはん  3　ばんはん  4　ゆうはん</w:t>
        <w:br/>
        <w:t xml:space="preserve">   - **Knowledge Point**: The correct reading of "夕飯" is ゆうはん (Vocabulary: 夕飯 - dinner).</w:t>
        <w:br/>
        <w:br/>
        <w:t>6. **Question 6**</w:t>
        <w:br/>
        <w:t xml:space="preserve">   - **Original Question**: </w:t>
        <w:br/>
        <w:t xml:space="preserve">     よく　&lt;u&gt;かんがえた&lt;/u&gt;けど、　わかりませんでした。</w:t>
      </w:r>
    </w:p>
    <w:p>
      <w:r>
        <w:t>1　考えた  2　老えた  3　考がえた  4　老がえた</w:t>
        <w:br/>
        <w:t xml:space="preserve">   - **Knowledge Point**: The correct kanji for "かんがえた" is 考えた (Grammar: Vた形 - past tense).</w:t>
        <w:br/>
        <w:br/>
        <w:t>7. **Question 7**</w:t>
        <w:br/>
        <w:t xml:space="preserve">   - **Original Question**: </w:t>
        <w:br/>
        <w:t xml:space="preserve">     わたしは　魚より　&lt;u&gt;にく&lt;/u&gt;の　ほうが　好きです。</w:t>
      </w:r>
    </w:p>
    <w:p>
      <w:r>
        <w:t>1　内  2　肉  3　冏  4　丙</w:t>
        <w:br/>
        <w:t xml:space="preserve">   - **Knowledge Point**: The correct kanji for "にく" is 肉 (Vocabulary: 肉 - meat).</w:t>
        <w:br/>
        <w:br/>
        <w:t>8. **Question 8**</w:t>
        <w:br/>
        <w:t xml:space="preserve">   - **Original Question**: </w:t>
        <w:br/>
        <w:t xml:space="preserve">     さいふや　ケータイなど　（  　　　　　 ）　ものは、　いつも　かばんに　いれて　いる。</w:t>
      </w:r>
    </w:p>
    <w:p>
      <w:r>
        <w:t>1　すばらしい  2　すごい  3　だいじな  4　じゃまな</w:t>
        <w:br/>
        <w:t xml:space="preserve">   - **Knowledge Point**: The correct word is だいじな (Vocabulary: 大事 - important).</w:t>
        <w:br/>
        <w:br/>
        <w:t>9. **Question 9**</w:t>
        <w:br/>
        <w:t xml:space="preserve">   - **Original Question**: </w:t>
        <w:br/>
        <w:t xml:space="preserve">     しごとが　おわったら、　じぶんの　つくえの　上を　（  　　　　　 ）。</w:t>
      </w:r>
    </w:p>
    <w:p>
      <w:r>
        <w:t>1　なくす  2　ちゅういする  3　せわする  4　かたづける</w:t>
        <w:br/>
        <w:t xml:space="preserve">   - **Knowledge Point**: The correct word is かたづける (Vocabulary: 片付ける - clean up).</w:t>
        <w:br/>
        <w:br/>
        <w:t>10. **Question 10**</w:t>
        <w:br/>
        <w:t xml:space="preserve">    - **Original Question**: </w:t>
        <w:br/>
        <w:t xml:space="preserve">      （  　　　　　 ）　は、　がいこくで　はたらきたいです。</w:t>
      </w:r>
    </w:p>
    <w:p>
      <w:r>
        <w:t>1　この　あいだ  2　さいご  3　じたい  4　しょうらい</w:t>
        <w:br/>
        <w:t xml:space="preserve">    - **Knowledge Point**: The correct word is しょうらい (Vocabulary: 将来 - future).</w:t>
        <w:br/>
        <w:br/>
        <w:t>11. **Question 11**</w:t>
        <w:br/>
        <w:t xml:space="preserve">    - **Original Question**: </w:t>
        <w:br/>
        <w:t xml:space="preserve">      たんじょうびに　はなを　もらって　（  　　　　　 ）。</w:t>
      </w:r>
    </w:p>
    <w:p>
      <w:r>
        <w:t>1　かなしかった  2　こわかった  3　うれしかった  4　さびしかった</w:t>
        <w:br/>
        <w:t xml:space="preserve">    - **Knowledge Point**: The correct word is うれしかった (Vocabulary: 嬉しい - happy).</w:t>
        <w:br/>
        <w:br/>
        <w:t>12. **Question 12**</w:t>
        <w:br/>
        <w:t xml:space="preserve">    - **Original Question**: </w:t>
        <w:br/>
        <w:t xml:space="preserve">      わたしは、きょうの　かいぎに</w:t>
        <w:tab/>
        <w:t>（  　　　　　 ）　できません。</w:t>
      </w:r>
    </w:p>
    <w:p>
      <w:r>
        <w:t>1　しつれい  2　しゅっせき  3　そうだん  4　せいさん</w:t>
        <w:br/>
        <w:t xml:space="preserve">    - **Knowledge Point**: The correct word is しゅっせき (Vocabulary: 出席 - attend).</w:t>
        <w:br/>
        <w:br/>
        <w:t>13. **Question 13**</w:t>
        <w:br/>
        <w:t xml:space="preserve">    - **Original Question**: </w:t>
        <w:br/>
        <w:t xml:space="preserve">      わたしと　あねは、　かおが　とても　（  　　　　　 ）。</w:t>
      </w:r>
    </w:p>
    <w:p>
      <w:r>
        <w:t>1　よって　いる  2　にて　いる  3　つづいて　いる  4　つたえて　いる</w:t>
        <w:br/>
        <w:t xml:space="preserve">    - **Knowledge Point**: The correct word is にている (Vocabulary: 似ている - resemble).</w:t>
        <w:br/>
        <w:br/>
        <w:t>14. **Question 14**</w:t>
        <w:br/>
        <w:t xml:space="preserve">    - **Original Question**: </w:t>
        <w:br/>
        <w:t xml:space="preserve">      はじめて　あう　人と　はなす　ときは　（  　　　　　 ）　する。</w:t>
      </w:r>
    </w:p>
    <w:p>
      <w:r>
        <w:t>1　どきどき  2　そろそろ  3　だんだん  4　ときどき</w:t>
        <w:br/>
        <w:t xml:space="preserve">    - **Knowledge Point**: The correct word is どきどき (Vocabulary: ドキドキ - to be in suspense).</w:t>
        <w:br/>
        <w:br/>
        <w:t>15. **Question 15**</w:t>
        <w:br/>
        <w:t xml:space="preserve">    - **Original Question**: </w:t>
        <w:br/>
        <w:t xml:space="preserve">      Ａ　「たなかさんと　きむらさんは　どういう　（  　　　　　 ）　ですか。</w:t>
      </w:r>
    </w:p>
    <w:p>
      <w:r>
        <w:t>」</w:t>
        <w:br/>
        <w:t xml:space="preserve">      Ｂ　「あの　ふたりは　きょうだいですよ。</w:t>
      </w:r>
    </w:p>
    <w:p>
      <w:r>
        <w:t>」</w:t>
        <w:br/>
        <w:t xml:space="preserve">      1　よやく  2　きそく  3　やくそく  4　かんけい</w:t>
        <w:br/>
        <w:t xml:space="preserve">    - **Knowledge Point**: The correct word is かんけい (Vocabulary: 関係 - relationship).</w:t>
        <w:br/>
        <w:br/>
        <w:t>16. **Question 16**</w:t>
        <w:br/>
        <w:t xml:space="preserve">    - **Original Question**: </w:t>
        <w:br/>
        <w:t xml:space="preserve">      Ａ　「よく　　いらっしゃいました。</w:t>
      </w:r>
    </w:p>
    <w:p>
      <w:r>
        <w:t>どうぞ。</w:t>
      </w:r>
    </w:p>
    <w:p>
      <w:r>
        <w:t>」</w:t>
        <w:br/>
        <w:t xml:space="preserve">      Ｂ　「（  　　　　　 ）。</w:t>
      </w:r>
    </w:p>
    <w:p>
      <w:r>
        <w:t>」</w:t>
        <w:br/>
        <w:t xml:space="preserve">      1　いただきます  2　どういたしまして  3　おじゃまします  4　こちらこそ</w:t>
        <w:br/>
        <w:t xml:space="preserve">    - **Knowledge Point**: The correct word is おじゃまします (Vocabulary: お邪魔します - Excuse me. (entering)).</w:t>
        <w:br/>
        <w:br/>
        <w:t>17. **Question 17**</w:t>
        <w:br/>
        <w:t xml:space="preserve">    - **Original Question**: </w:t>
        <w:br/>
        <w:t xml:space="preserve">      &lt;u&gt;ねだんは　わかりますか。</w:t>
      </w:r>
    </w:p>
    <w:p>
      <w:r>
        <w:t>&lt;/u&gt;</w:t>
        <w:br/>
        <w:t xml:space="preserve">      1　いくらか　知って　いますか。</w:t>
      </w:r>
    </w:p>
    <w:p>
      <w:r>
        <w:t>2　いつ　やるか　知って　いますか。</w:t>
      </w:r>
    </w:p>
    <w:p>
      <w:r>
        <w:t>3　どこで　やるか　知って　いますか。</w:t>
      </w:r>
    </w:p>
    <w:p>
      <w:r>
        <w:t>4　どんな　ものか　知って　いますか。</w:t>
      </w:r>
    </w:p>
    <w:p>
      <w:r>
        <w:t>- **Knowledge Point**: The correct phrase is いくらか知っていますか (Vocabulary: いくら - how much).</w:t>
        <w:br/>
        <w:br/>
        <w:t>18. **Question 18**</w:t>
        <w:br/>
        <w:t xml:space="preserve">    - **Original Question**: </w:t>
        <w:br/>
        <w:t xml:space="preserve">      &lt;u&gt;この　おちゃは&lt;/u&gt;&lt;u&gt;、&lt;/u&gt;&lt;u&gt;へんな　あじが　&lt;/u&gt;&lt;u&gt;する。</w:t>
      </w:r>
    </w:p>
    <w:p>
      <w:r>
        <w:t>&lt;/u&gt;</w:t>
        <w:br/>
        <w:t xml:space="preserve">      1　この　おちゃは、　あじが　いいです。</w:t>
      </w:r>
    </w:p>
    <w:p>
      <w:r>
        <w:t>2　この　おちゃは、　あじが　おかしいです。</w:t>
      </w:r>
    </w:p>
    <w:p>
      <w:r>
        <w:t>3　この　おちゃは、　とても　おいしいです。</w:t>
      </w:r>
    </w:p>
    <w:p>
      <w:r>
        <w:t>4　この　おちゃは、　あまり　おいしくないです。</w:t>
      </w:r>
    </w:p>
    <w:p>
      <w:r>
        <w:t>- **Knowledge Point**: The correct phrase is あじがおかしいです (Vocabulary: 味 - taste; おかしい - strange).</w:t>
        <w:br/>
        <w:br/>
        <w:t>19. **Question 19**</w:t>
        <w:br/>
        <w:t xml:space="preserve">    - **Original Question**: </w:t>
        <w:br/>
        <w:t xml:space="preserve">      &lt;u&gt;らいしゅう&lt;/u&gt;&lt;u&gt;、&lt;/u&gt;&lt;u&gt;せんせいに　あいに　いきます。</w:t>
      </w:r>
    </w:p>
    <w:p>
      <w:r>
        <w:t>&lt;/u&gt;</w:t>
        <w:br/>
        <w:t xml:space="preserve">      1　らいしゅう、　せんせいを　くらべます。</w:t>
      </w:r>
    </w:p>
    <w:p>
      <w:r>
        <w:t>2　らいしゅう、　せんせいを　さがします。</w:t>
      </w:r>
    </w:p>
    <w:p>
      <w:r>
        <w:t>3　らいしゅう、　せんせいを　しらべます。</w:t>
      </w:r>
    </w:p>
    <w:p>
      <w:r>
        <w:t>4　らいしゅう、　せんせいを　たずねます。</w:t>
      </w:r>
    </w:p>
    <w:p>
      <w:r>
        <w:t>- **Knowledge Point**: The correct phrase is せんせいをたずねます (Vocabulary: 訪ねる - visit).</w:t>
        <w:br/>
        <w:br/>
        <w:t>20. **Question 20**</w:t>
        <w:br/>
        <w:t xml:space="preserve">    - **Original Question**: </w:t>
        <w:br/>
        <w:t xml:space="preserve">      &lt;u&gt;たなかさんは　どようび&lt;/u&gt;&lt;u&gt;、&lt;/u&gt;&lt;u&gt;たいてい　しごとを　して　いる。</w:t>
      </w:r>
    </w:p>
    <w:p>
      <w:r>
        <w:t>&lt;/u&gt;</w:t>
        <w:br/>
        <w:t xml:space="preserve">      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 **Knowledge Point**: The correct phrase is ほとんどしごとをしている (Vocabulary: ほとんど - mostly).</w:t>
        <w:br/>
        <w:br/>
        <w:t>Please let me know if you need further breakdowns of the rest of the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