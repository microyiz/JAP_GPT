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Let's match the questions with the corresponding knowledge points from the list provided. I'll attach the relevant grammar or vocabulary points to each question to clarify what is being tested.</w:t>
        <w:br/>
        <w:br/>
        <w:t>1. **Question:**</w:t>
        <w:br/>
        <w:t xml:space="preserve">   ```plaintext</w:t>
        <w:br/>
        <w:t xml:space="preserve">   ＿＿＿の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紙に　名前と　&lt;u&gt;住所&lt;/u&gt;を　書いて　ください。</w:t>
      </w:r>
    </w:p>
    <w:p>
      <w:r>
        <w:t>1　じゅしょう</w:t>
        <w:tab/>
        <w:tab/>
        <w:t>2　じゅうしょう</w:t>
        <w:tab/>
        <w:tab/>
        <w:t>3　じゅうしょ</w:t>
        <w:tab/>
        <w:tab/>
        <w:t>4　じゅしょ</w:t>
        <w:br/>
        <w:t xml:space="preserve">   the right option is: 3</w:t>
        <w:br/>
        <w:t xml:space="preserve">   the student choose: 1</w:t>
        <w:br/>
        <w:t xml:space="preserve">   ```</w:t>
        <w:br/>
        <w:t xml:space="preserve">   - **Knowledge Point:** Vocabulary - "住所" means "address", and the correct reading is "じゅうしょ".</w:t>
        <w:br/>
        <w:br/>
        <w:t>2. **Question:**</w:t>
        <w:br/>
        <w:t xml:space="preserve">   ```plaintext</w:t>
        <w:br/>
        <w:t xml:space="preserve">   ＿＿＿の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この人は　わたしの　&lt;u&gt;主人&lt;/u&gt;です。</w:t>
      </w:r>
    </w:p>
    <w:p>
      <w:r>
        <w:t>1　しゅうにん</w:t>
        <w:tab/>
        <w:tab/>
        <w:t>2　しゅにん</w:t>
        <w:tab/>
        <w:tab/>
        <w:t>3　しゅうじん</w:t>
        <w:tab/>
        <w:tab/>
        <w:t>4　しゅじん</w:t>
        <w:br/>
        <w:t xml:space="preserve">   the right option is: 4</w:t>
        <w:br/>
        <w:t xml:space="preserve">   the student choose: 3</w:t>
        <w:br/>
        <w:t xml:space="preserve">   ```</w:t>
        <w:br/>
        <w:t xml:space="preserve">   - **Knowledge Point:** Vocabulary - "主人" means "husband", and the correct reading is "しゅじん".</w:t>
        <w:br/>
        <w:br/>
        <w:t>3. **Question:**</w:t>
        <w:br/>
        <w:t xml:space="preserve">   ```plaintext</w:t>
        <w:br/>
        <w:t xml:space="preserve">   ＿＿＿の　ことばは　どう　かきますか。</w:t>
      </w:r>
    </w:p>
    <w:p>
      <w:r>
        <w:t>1・2・3・4から　いちばん　いいものを　ひとつ　えらんで　ください。</w:t>
      </w:r>
    </w:p>
    <w:p>
      <w:r>
        <w:t>なおる</w:t>
        <w:br/>
        <w:t xml:space="preserve">   1　先週は　とても　さむかったですが、　今週は　&lt;u&gt;なおりました&lt;/u&gt;。</w:t>
      </w:r>
    </w:p>
    <w:p>
      <w:r>
        <w:t>2　雨が　ふりはじめたので、　ホテルに　&lt;u&gt;なおりました&lt;/u&gt;。</w:t>
      </w:r>
    </w:p>
    <w:p>
      <w:r>
        <w:t>3　パソコンが　うごかなく　なりましたが、　すぐに　&lt;u&gt;なおりました&lt;/u&gt;。</w:t>
      </w:r>
    </w:p>
    <w:p>
      <w:r>
        <w:t>4　てんきが　&lt;u&gt;なおる&lt;/u&gt;まで　ここで　まちましょう。</w:t>
      </w:r>
    </w:p>
    <w:p>
      <w:r>
        <w:t>the right option is: 3</w:t>
        <w:br/>
        <w:t xml:space="preserve">   the student choose: 4</w:t>
        <w:br/>
        <w:t xml:space="preserve">   ```</w:t>
        <w:br/>
        <w:t xml:space="preserve">   - **Knowledge Point:** Vocabulary - "なおる" means "to heal, to be fixed", and it's used correctly in context 3.</w:t>
        <w:br/>
        <w:br/>
        <w:t>4. **Question:**</w:t>
        <w:br/>
        <w:t xml:space="preserve">   ```plaintext</w:t>
        <w:br/>
        <w:t xml:space="preserve">   ＿＿＿の　ことばは　どう　かきますか。</w:t>
      </w:r>
    </w:p>
    <w:p>
      <w:r>
        <w:t>1・2・3・4から　いちばん　いいものを　ひとつ　えらんで　ください。</w:t>
      </w:r>
    </w:p>
    <w:p>
      <w:r>
        <w:t>こまかい</w:t>
        <w:br/>
        <w:t xml:space="preserve">   1　この　みちは　&lt;u&gt;こまかい&lt;/u&gt;ので、　あぶないです。</w:t>
      </w:r>
    </w:p>
    <w:p>
      <w:r>
        <w:t>2　あの　人は　足が　&lt;u&gt;こまかくて&lt;/u&gt;、　きれいです。</w:t>
      </w:r>
    </w:p>
    <w:p>
      <w:r>
        <w:t>3　わたしの　家は　へやが　2つ　しかなく、　&lt;u&gt;こまかい&lt;/u&gt;です。</w:t>
      </w:r>
    </w:p>
    <w:p>
      <w:r>
        <w:t>4　&lt;u&gt;こまかい&lt;/u&gt;　おかねが　ないので、　1万円で　はらっても　いいですか。</w:t>
      </w:r>
    </w:p>
    <w:p>
      <w:r>
        <w:t>the right option is: 4</w:t>
        <w:br/>
        <w:t xml:space="preserve">   the student choose: 2</w:t>
        <w:br/>
        <w:t xml:space="preserve">   ```</w:t>
        <w:br/>
        <w:t xml:space="preserve">   - **Knowledge Point:** Vocabulary - "こまかい" means "detailed, small", correctly used in context 4.</w:t>
        <w:br/>
        <w:br/>
        <w:t>5. **Question:**</w:t>
        <w:br/>
        <w:t xml:space="preserve">   ```plaintext</w:t>
        <w:br/>
        <w:t xml:space="preserve">   ＿＿＿の　ことばは　どう　かきますか。</w:t>
      </w:r>
    </w:p>
    <w:p>
      <w:r>
        <w:t>1・2・3・4から　いちばん　いいものを　ひとつ　えらんで　ください。</w:t>
      </w:r>
    </w:p>
    <w:p>
      <w:r>
        <w:t>うちの　子どもは　勉強 (べんきょう) しないで　（  　　　　　 ）　ばかりいる。</w:t>
      </w:r>
    </w:p>
    <w:p>
      <w:r>
        <w:t>1　あそび</w:t>
        <w:tab/>
        <w:tab/>
        <w:t>2　あそぶ</w:t>
        <w:tab/>
        <w:tab/>
        <w:t>3　あそばない</w:t>
        <w:tab/>
        <w:tab/>
        <w:t>4　あそんで</w:t>
        <w:br/>
        <w:t xml:space="preserve">   the right option is: 4</w:t>
        <w:br/>
        <w:t xml:space="preserve">   the student choose: 1</w:t>
        <w:br/>
        <w:t xml:space="preserve">   ```</w:t>
        <w:br/>
        <w:t xml:space="preserve">   - **Knowledge Point:** Grammar - "～てばかりいる" indicates repetition of the action. "あそんでばかりいる" means "only playing".</w:t>
        <w:br/>
        <w:br/>
        <w:t>6. **Question:**</w:t>
        <w:br/>
        <w:t xml:space="preserve">   ```plaintext</w:t>
        <w:br/>
        <w:t xml:space="preserve">  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日よう日は　道が　こむので　（  　　　　　 ）。</w:t>
      </w:r>
    </w:p>
    <w:p>
      <w:r>
        <w:t>1　月よう日も　こまなかった</w:t>
        <w:tab/>
        <w:tab/>
        <w:tab/>
        <w:t>2　車で　行くことにした</w:t>
        <w:tab/>
        <w:tab/>
        <w:br/>
        <w:t xml:space="preserve">   3　やくそくの　時間に　間に合った</w:t>
        <w:tab/>
        <w:tab/>
        <w:t>4　月よう日に　行くことにした</w:t>
        <w:br/>
        <w:t xml:space="preserve">   the right option is: 4</w:t>
        <w:br/>
        <w:t xml:space="preserve">   the student choose: 3</w:t>
        <w:br/>
        <w:t xml:space="preserve">   ```</w:t>
        <w:br/>
        <w:t xml:space="preserve">   - **Knowledge Point:** Grammar - "～ことにする" indicates a decision. "月よう日に　行くことにした" means "decided to go on Monday".</w:t>
        <w:br/>
        <w:br/>
        <w:t>7. **Question:**</w:t>
        <w:br/>
        <w:t xml:space="preserve">   ```plaintext</w:t>
        <w:br/>
        <w:t xml:space="preserve">  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今日は　何も　（  　　　　　 ）　出かけました。</w:t>
      </w:r>
    </w:p>
    <w:p>
      <w:r>
        <w:t>1　食べないで</w:t>
        <w:tab/>
        <w:tab/>
        <w:t>2　食べて</w:t>
        <w:tab/>
        <w:tab/>
        <w:t>3　食べなくて</w:t>
        <w:tab/>
        <w:tab/>
        <w:t>4　食べても</w:t>
        <w:br/>
        <w:t xml:space="preserve">   the right option is: 1</w:t>
        <w:br/>
        <w:t xml:space="preserve">   the student choose: 3</w:t>
        <w:br/>
        <w:t xml:space="preserve">   ```</w:t>
        <w:br/>
        <w:t xml:space="preserve">   - **Knowledge Point:** Grammar - "～ないで" indicates doing something without doing another action. "食べないで出かけました" means "went out without eating".</w:t>
        <w:br/>
        <w:br/>
        <w:t>8. **Question:**</w:t>
        <w:br/>
        <w:t xml:space="preserve">   ```plaintext</w:t>
        <w:br/>
        <w:t xml:space="preserve">  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11時だ。</w:t>
      </w:r>
    </w:p>
    <w:p>
      <w:r>
        <w:t>明日も　學校なんだから　子どもは　早く　（  　　　　　 ）。</w:t>
      </w:r>
    </w:p>
    <w:p>
      <w:r>
        <w:t>1　ねるな</w:t>
        <w:tab/>
        <w:tab/>
        <w:t>2　ねろ</w:t>
        <w:tab/>
        <w:tab/>
        <w:t>3　ねすぎ</w:t>
        <w:tab/>
        <w:tab/>
        <w:t>4　ねそう</w:t>
        <w:br/>
        <w:t xml:space="preserve">   the right option is: 2</w:t>
        <w:br/>
        <w:t xml:space="preserve">   the student choose: 4</w:t>
        <w:br/>
        <w:t xml:space="preserve">   ```</w:t>
        <w:br/>
        <w:t xml:space="preserve">   - **Knowledge Point:** Grammar - "命令形" (imperative form) is used for commands. "ねろ" means "go to bed".</w:t>
        <w:br/>
        <w:br/>
        <w:t>9. **Question:**</w:t>
        <w:br/>
        <w:t xml:space="preserve">   ```plaintext</w:t>
        <w:br/>
        <w:t xml:space="preserve">  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すみませんが　父に　何か　あったら　電話を　（  　　　　　 ）。</w:t>
      </w:r>
    </w:p>
    <w:p>
      <w:r>
        <w:t>すぐに　来ますので。</w:t>
      </w:r>
    </w:p>
    <w:p>
      <w:r>
        <w:t>1　してくださいませんか</w:t>
        <w:tab/>
        <w:tab/>
        <w:t>2　してくれてもいいですか</w:t>
        <w:tab/>
        <w:tab/>
        <w:br/>
        <w:t xml:space="preserve">   3　してもらいませんか</w:t>
        <w:tab/>
        <w:tab/>
        <w:t>4　してもらうのがいいですか</w:t>
        <w:br/>
        <w:t xml:space="preserve">   the right option is: 1</w:t>
        <w:br/>
        <w:t xml:space="preserve">   the student choose: 2</w:t>
        <w:br/>
        <w:t xml:space="preserve">   ```</w:t>
        <w:br/>
        <w:t xml:space="preserve">   - **Knowledge Point:** Grammar - "～てくださいませんか" indicates a polite request. "電話をしてくださいませんか" means "Could you please call?".</w:t>
        <w:br/>
        <w:br/>
        <w:t>10. **Question:**</w:t>
        <w:br/>
        <w:t xml:space="preserve">    ```plaintext</w:t>
        <w:br/>
        <w:t xml:space="preserve">   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この　仕事は　（  　　　　　 ）　終わらせなければならない。</w:t>
      </w:r>
    </w:p>
    <w:p>
      <w:r>
        <w:t>1　明日まで</w:t>
        <w:tab/>
        <w:tab/>
        <w:t>2　明日しか</w:t>
        <w:tab/>
        <w:tab/>
        <w:t>3　今日中に</w:t>
        <w:tab/>
        <w:tab/>
        <w:t>4　一日中</w:t>
        <w:br/>
        <w:t xml:space="preserve">    the right option is: 3</w:t>
        <w:br/>
        <w:t xml:space="preserve">    the student choose: 1</w:t>
        <w:br/>
        <w:t xml:space="preserve">    ```</w:t>
        <w:br/>
        <w:t xml:space="preserve">    - **Knowledge Point:** Vocabulary - "中" in "今日中に" signifies "within", meaning "by the end of today".</w:t>
        <w:br/>
        <w:br/>
        <w:t>11. **Question:**</w:t>
        <w:br/>
        <w:t xml:space="preserve">    ```plaintext</w:t>
        <w:br/>
        <w:t xml:space="preserve">   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サッカーの　試合 (しあい) は　中止になると　思っていたら　（  　　　　　 ）。</w:t>
      </w:r>
    </w:p>
    <w:p>
      <w:r>
        <w:t>1　行かなかった</w:t>
        <w:tab/>
        <w:tab/>
        <w:tab/>
        <w:t>2　行けそうだった</w:t>
        <w:tab/>
        <w:br/>
        <w:t xml:space="preserve">    3　することになった</w:t>
        <w:tab/>
        <w:tab/>
        <w:tab/>
        <w:t>4　中止になった</w:t>
        <w:br/>
        <w:t xml:space="preserve">    the right option is: 3</w:t>
        <w:br/>
        <w:t xml:space="preserve">    the student choose: 1</w:t>
        <w:br/>
        <w:t xml:space="preserve">    ```</w:t>
        <w:br/>
        <w:t xml:space="preserve">    - **Knowledge Point:** Grammar - "～ことになる" indicates something determined about future actions. "することになった" means "it was decided to happen".</w:t>
        <w:br/>
        <w:br/>
        <w:t>12. **Question:**</w:t>
        <w:br/>
        <w:t xml:space="preserve">    ```plaintext</w:t>
        <w:br/>
        <w:t xml:space="preserve">   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わたしは　明日　仕事で　遅 (おく) れる　（  　　　　　 ）　から　先に　行ってください。</w:t>
      </w:r>
    </w:p>
    <w:p>
      <w:r>
        <w:t>1　かもしれない</w:t>
        <w:tab/>
        <w:tab/>
        <w:tab/>
        <w:t>2　そうだ</w:t>
        <w:tab/>
        <w:br/>
        <w:t xml:space="preserve">    3　らしい</w:t>
        <w:tab/>
        <w:tab/>
        <w:tab/>
        <w:tab/>
        <w:t>4　ところだ</w:t>
        <w:br/>
        <w:t xml:space="preserve">    the right option is: 1</w:t>
        <w:br/>
        <w:t xml:space="preserve">    the student choose: 2</w:t>
        <w:br/>
        <w:t xml:space="preserve">    ```</w:t>
        <w:br/>
        <w:t xml:space="preserve">    - **Knowledge Point:** Grammar - "～かもしれない" indicates possibility or uncertainty. "遅れるかもしれない" means "might be late".</w:t>
        <w:br/>
        <w:br/>
        <w:t>By aligning each question with its relevant knowledge point, we can better understand the specific focus of each question.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