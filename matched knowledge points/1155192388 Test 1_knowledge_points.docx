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I'll align the questions from the Japanese test with the relevant grammar and vocabulary knowledge points based on the provided information:</w:t>
        <w:br/>
        <w:br/>
        <w:t xml:space="preserve">1. **Question**: The word "住所" is written in hiragana. Choose the best option.  </w:t>
        <w:br/>
        <w:t xml:space="preserve">   Options: 1 じゅしょう 2 じゅうしょう 3 じゅうしょ 4 じゅしょ  </w:t>
        <w:br/>
        <w:t xml:space="preserve">   - **Correct Answer**: 3 (じゅうしょ)  </w:t>
        <w:br/>
        <w:t xml:space="preserve">   - **Knowledge Point**: Vocabulary - 住所 (じゅうしょ) means "address."</w:t>
        <w:br/>
        <w:br/>
        <w:t>2. **Question**: Choose how to respond to "よく いらっしゃいました。</w:t>
      </w:r>
    </w:p>
    <w:p>
      <w:r>
        <w:t>どうぞ。</w:t>
      </w:r>
    </w:p>
    <w:p>
      <w:r>
        <w:t xml:space="preserve">"  </w:t>
        <w:br/>
        <w:t xml:space="preserve">   Options: 1 いただきます 2 どういたしまして 3 おじゃまします 4 こちらこそ  </w:t>
        <w:br/>
        <w:t xml:space="preserve">   - **Correct Answer**: 4 (こちらこそ)  </w:t>
        <w:br/>
        <w:t xml:space="preserve">   - **Knowledge Point**: Vocabulary - "こちらこそ" is used to respond to a greeting or a polite expression, meaning "I should be saying that."</w:t>
        <w:br/>
        <w:br/>
        <w:t>3. **Question**: The sentence "この おちゃは、へんな あじが する。</w:t>
      </w:r>
    </w:p>
    <w:p>
      <w:r>
        <w:t xml:space="preserve">" has a similar meaning to which of the following?  </w:t>
        <w:br/>
        <w:t xml:space="preserve">   Options: 1 この おちゃは、あじが いいです。</w:t>
      </w:r>
    </w:p>
    <w:p>
      <w:r>
        <w:t>2 この おちゃは、あじが おかしいです。</w:t>
      </w:r>
    </w:p>
    <w:p>
      <w:r>
        <w:t>3 この おちゃは、とても おいしいです。</w:t>
      </w:r>
    </w:p>
    <w:p>
      <w:r>
        <w:t>4 この おちゃは、あまり おいしくないです。</w:t>
      </w:r>
    </w:p>
    <w:p>
      <w:r>
        <w:t>- **Correct Answer**: 2 (この おちゃは、あじが おかしいです。</w:t>
      </w:r>
    </w:p>
    <w:p>
      <w:r>
        <w:t xml:space="preserve">)  </w:t>
        <w:br/>
        <w:t xml:space="preserve">   - **Knowledge Point**: Vocabulary - "へんな あじ" means "strange taste," aligning with "あじが おかしい" (taste is strange).</w:t>
        <w:br/>
        <w:br/>
        <w:t xml:space="preserve">4. **Question**: Choose what fits in the blank. (ずいぶん)  </w:t>
        <w:br/>
        <w:t xml:space="preserve">   Options: 1 てんきが わるいですね。</w:t>
      </w:r>
    </w:p>
    <w:p>
      <w:r>
        <w:t>あしたは ずいぶん あめでしょう。</w:t>
      </w:r>
    </w:p>
    <w:p>
      <w:r>
        <w:t>2 プレゼントを もらって、ずいぶん うれしかったです。</w:t>
      </w:r>
    </w:p>
    <w:p>
      <w:r>
        <w:t>3 まいにち れんしゅうして いますが、ずいぶん じょうずに なりません。</w:t>
      </w:r>
    </w:p>
    <w:p>
      <w:r>
        <w:t>4 この ホテルは 駅から ずいぶん とおいですね。</w:t>
      </w:r>
    </w:p>
    <w:p>
      <w:r>
        <w:t>- **Correct Answer**: 2 (プレゼントを もらって、ずいぶん うれしかったです。</w:t>
      </w:r>
    </w:p>
    <w:p>
      <w:r>
        <w:t xml:space="preserve">)  </w:t>
        <w:br/>
        <w:t xml:space="preserve">   - **Knowledge Point**: Vocabulary - "ずいぶん" indicates a high degree or extent, fitting contexts expressing notable change or emphasis on magnitude.</w:t>
        <w:br/>
        <w:br/>
        <w:t>5. **Question**: Fill in the blank. (かれが 手伝って ＿＿＿ 宿題が 終わらなかった。</w:t>
      </w:r>
    </w:p>
    <w:p>
      <w:r>
        <w:t xml:space="preserve">)  </w:t>
        <w:br/>
        <w:t xml:space="preserve">   Options: 1 もらったから 2 くれなかったから 3 ほしいから 4 ほしかったから  </w:t>
        <w:br/>
        <w:t xml:space="preserve">   - **Correct Answer**: 2 (くれなかったから)  </w:t>
        <w:br/>
        <w:t xml:space="preserve">   - **Knowledge Point**: Grammar - ～てくれる indicates receiving a favor/action from someone, used here in negative past form.</w:t>
        <w:br/>
        <w:br/>
        <w:t>6. **Question**: Fill in the blank. (今日は 何も ＿＿＿ 出かけました。</w:t>
      </w:r>
    </w:p>
    <w:p>
      <w:r>
        <w:t xml:space="preserve">)  </w:t>
        <w:br/>
        <w:t xml:space="preserve">   Options: 1 食べないで 2 食べて 3 食べなくて 4 食べても  </w:t>
        <w:br/>
        <w:t xml:space="preserve">   - **Correct Answer**: 1 (食べないで)  </w:t>
        <w:br/>
        <w:t xml:space="preserve">   - **Knowledge Point**: Grammar - ～ないで indicates performing an action without doing something else first.</w:t>
        <w:br/>
        <w:br/>
        <w:t>7. **Question**: Fill in the blank. (田中さんは 前の かのじょと 別れてから、人を好き ＿＿＿ 。</w:t>
      </w:r>
    </w:p>
    <w:p>
      <w:r>
        <w:t xml:space="preserve">)  </w:t>
        <w:br/>
        <w:t xml:space="preserve">   Options: 1 ではありませんでした 2 にならなくなりました 3 でもよくなりました 4 にしなくなりました  </w:t>
        <w:br/>
        <w:t xml:space="preserve">   - **Correct Answer**: 2 (にならなくなりました)  </w:t>
        <w:br/>
        <w:t xml:space="preserve">   - **Knowledge Point**: Grammar - ～なくなる indicates a change to no longer doing or being something.</w:t>
        <w:br/>
        <w:br/>
        <w:t>8. **Question**: Fill in the blank. (11時だ。</w:t>
      </w:r>
    </w:p>
    <w:p>
      <w:r>
        <w:t>明日も 學校なんだから 子どもは 早く ＿＿＿ 。</w:t>
      </w:r>
    </w:p>
    <w:p>
      <w:r>
        <w:t xml:space="preserve">)  </w:t>
        <w:br/>
        <w:t xml:space="preserve">   Options: 1 ねるな 2 ねろ 3 ねすぎ 4 ねそう  </w:t>
        <w:br/>
        <w:t xml:space="preserve">   - **Correct Answer**: 2 (ねろ)  </w:t>
        <w:br/>
        <w:t xml:space="preserve">   - **Knowledge Point**: Grammar - 命令形 (imperative form) is used to give direct commands.</w:t>
        <w:br/>
        <w:br/>
        <w:t>9. **Question**: Fill in the blank. (すみませんが 父に 何か あったら 電話を ＿＿＿ 。</w:t>
      </w:r>
    </w:p>
    <w:p>
      <w:r>
        <w:t>すぐに 来ますので。</w:t>
      </w:r>
    </w:p>
    <w:p>
      <w:r>
        <w:t xml:space="preserve">)  </w:t>
        <w:br/>
        <w:t xml:space="preserve">   Options: 1 してくださいませんか 2 してくれてもいいですか 3 してもらいませんか 4 してもらうのがいいですか  </w:t>
        <w:br/>
        <w:t xml:space="preserve">   - **Correct Answer**: 1 (してくださいませんか)  </w:t>
        <w:br/>
        <w:t xml:space="preserve">   - **Knowledge Point**: Grammar - ～てくださいませんか is a polite request form.</w:t>
        <w:br/>
        <w:br/>
        <w:t>10. **Question**: Fill in the blank. (雨が 少ない ＿＿＿ 、やさいが 大きくなりません。</w:t>
      </w:r>
    </w:p>
    <w:p>
      <w:r>
        <w:t xml:space="preserve">)  </w:t>
        <w:br/>
        <w:t xml:space="preserve">    Options: 1 より 2 すぎて 3 ため 4 けど  </w:t>
        <w:br/>
        <w:t xml:space="preserve">    - **Correct Answer**: 3 (ため)  </w:t>
        <w:br/>
        <w:t xml:space="preserve">    - **Knowledge Point**: Grammar - ～ため（に） indicates a reason or cause.</w:t>
        <w:br/>
        <w:br/>
        <w:t>11. **Question**: Fill in the blank. (子ども「お母さん、来週 着る 服を あらって ＿＿＿。</w:t>
      </w:r>
    </w:p>
    <w:p>
      <w:r>
        <w:t>」母「自分で あらいなさい。</w:t>
      </w:r>
    </w:p>
    <w:p>
      <w:r>
        <w:t xml:space="preserve">」)  </w:t>
        <w:br/>
        <w:t xml:space="preserve">    Options: 1 おく 2 ある 3 おいて 4 あって  </w:t>
        <w:br/>
        <w:t xml:space="preserve">    - **Correct Answer**: 3 (おいて)  </w:t>
        <w:br/>
        <w:t xml:space="preserve">    - **Knowledge Point**: Grammar - ～ておく indicates doing something in advance or preparing.</w:t>
        <w:br/>
        <w:br/>
        <w:t>12. **Question**: Fill in the blank. (ケーキの おいしい 店に 行ったら、お客 は ＿＿＿ ばかりだった。</w:t>
      </w:r>
    </w:p>
    <w:p>
      <w:r>
        <w:t xml:space="preserve">)  </w:t>
        <w:br/>
        <w:t xml:space="preserve">    Options: 1 うるさい 2 食べない 3 閉まって 4 女の人  </w:t>
        <w:br/>
        <w:t xml:space="preserve">    - **Correct Answer**: 4 (女の人)  </w:t>
        <w:br/>
        <w:t xml:space="preserve">    - **Knowledge Point**: Vocabulary - 女の人 (women) used with ～ばかり to indicate many of the same kind.</w:t>
        <w:br/>
        <w:br/>
        <w:t>13. **Question**: Fill in the blank. (サッカーの 試合 は 中止になると 思っていたら ＿＿＿ 。</w:t>
      </w:r>
    </w:p>
    <w:p>
      <w:r>
        <w:t xml:space="preserve">)  </w:t>
        <w:br/>
        <w:t xml:space="preserve">    Options: 1 行かなかった 2 行けそうだった 3 することになった 4 中止になった  </w:t>
        <w:br/>
        <w:t xml:space="preserve">    - **Correct Answer**: 3 (することになった)  </w:t>
        <w:br/>
        <w:t xml:space="preserve">    - **Knowledge Point**: Grammar - ～ことになる indicates a decision made or a result determined by external factors.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