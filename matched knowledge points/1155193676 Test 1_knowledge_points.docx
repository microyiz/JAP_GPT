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Let's analyze each question and attach the corresponding knowledge points from the Japanese language test to them:</w:t>
        <w:br/>
        <w:br/>
        <w:t>1. **Question:**</w:t>
        <w:br/>
        <w:t xml:space="preserve">   *Paper に 名前 と 住所 を 書いて ください。</w:t>
      </w:r>
    </w:p>
    <w:p>
      <w:r>
        <w:t>*</w:t>
        <w:br/>
        <w:t xml:space="preserve">   </w:t>
        <w:br/>
        <w:t xml:space="preserve">   **Options:**</w:t>
        <w:br/>
        <w:t xml:space="preserve">   1. じゅしょう</w:t>
        <w:br/>
        <w:t xml:space="preserve">   2. じゅうしょう</w:t>
        <w:br/>
        <w:t xml:space="preserve">   3. じゅうしょ</w:t>
        <w:br/>
        <w:t xml:space="preserve">   4. じゅしょ</w:t>
        <w:br/>
        <w:t xml:space="preserve">   </w:t>
        <w:br/>
        <w:t xml:space="preserve">   **Right Answer:** 3</w:t>
        <w:br/>
        <w:t xml:space="preserve">   </w:t>
        <w:br/>
        <w:t xml:space="preserve">   **Student's Choice:** 1</w:t>
        <w:br/>
        <w:t xml:space="preserve">   </w:t>
        <w:br/>
        <w:t xml:space="preserve">   **Knowledge Point:** This question tests vocabulary knowledge. Specifically, it examines the ability to recognize and write the kanji 住所 (じゅうしょ) correctly in hiragana. The correct reading is じゅうしょ (address).</w:t>
        <w:br/>
        <w:br/>
        <w:t>2. **Question:**</w:t>
        <w:br/>
        <w:t xml:space="preserve">   *A:「よく いらっしゃいました。</w:t>
      </w:r>
    </w:p>
    <w:p>
      <w:r>
        <w:t>どうぞ。</w:t>
      </w:r>
    </w:p>
    <w:p>
      <w:r>
        <w:t>」*</w:t>
        <w:br/>
        <w:t xml:space="preserve">   *B:「（     ）。</w:t>
      </w:r>
    </w:p>
    <w:p>
      <w:r>
        <w:t>」*</w:t>
        <w:br/>
        <w:t xml:space="preserve">   </w:t>
        <w:br/>
        <w:t xml:space="preserve">   **Options:**</w:t>
        <w:br/>
        <w:t xml:space="preserve">   1. いただきます</w:t>
        <w:br/>
        <w:t xml:space="preserve">   2. どういたしまして</w:t>
        <w:br/>
        <w:t xml:space="preserve">   3. おじゃまします</w:t>
        <w:br/>
        <w:t xml:space="preserve">   4. こちらこそ</w:t>
        <w:br/>
        <w:t xml:space="preserve">   </w:t>
        <w:br/>
        <w:t xml:space="preserve">   **Right Answer:** 3</w:t>
        <w:br/>
        <w:t xml:space="preserve">   </w:t>
        <w:br/>
        <w:t xml:space="preserve">   **Student's Choice:** N/A</w:t>
        <w:br/>
        <w:t xml:space="preserve">   </w:t>
        <w:br/>
        <w:t xml:space="preserve">   **Knowledge Point:** This question tests understanding of polite expressions used when entering someone's home. The correct response in this context is おじゃまします, which is a polite phrase used when entering someone's home, meaning "Excuse me for disturbing you."</w:t>
        <w:br/>
        <w:br/>
        <w:t>3. **Question:**</w:t>
        <w:br/>
        <w:t xml:space="preserve">   *わたしは えいがを 見るのが きょうみです。</w:t>
      </w:r>
    </w:p>
    <w:p>
      <w:r>
        <w:t>*</w:t>
        <w:br/>
        <w:t xml:space="preserve">   </w:t>
        <w:br/>
        <w:t xml:space="preserve">   **Options:**</w:t>
        <w:br/>
        <w:t xml:space="preserve">   1. わたしは えいがを 見るのが きょうみです。</w:t>
      </w:r>
    </w:p>
    <w:p>
      <w:r>
        <w:t>2. この かんじの きょうみは 何ですか。</w:t>
      </w:r>
    </w:p>
    <w:p>
      <w:r>
        <w:t>3. 5さいの むすこは、 今、 でんしゃに きょうみを もっています。</w:t>
      </w:r>
    </w:p>
    <w:p>
      <w:r>
        <w:t>4. 父は しゃしんが きょうみで、 カメラを たくさん もっています。</w:t>
      </w:r>
    </w:p>
    <w:p>
      <w:r>
        <w:t>**Right Answer:** 3</w:t>
        <w:br/>
        <w:t xml:space="preserve">   </w:t>
        <w:br/>
        <w:t xml:space="preserve">   **Student's Choice:** 1</w:t>
        <w:br/>
        <w:t xml:space="preserve">   </w:t>
        <w:br/>
        <w:t xml:space="preserve">   **Knowledge Point:** This question tests vocabulary and context understanding. It examines the correct use of 興味 (きょうみ), meaning "interest." The correct sentence is 5歳の息子は、今、電車に興味を持っています。</w:t>
      </w:r>
    </w:p>
    <w:p>
      <w:r>
        <w:t>(My 5-year-old son is currently interested in trains.), which uses the term correctly.</w:t>
        <w:br/>
        <w:br/>
        <w:t>4. **Question:**</w:t>
        <w:br/>
        <w:t xml:space="preserve">   *うちの 子どもは 勉強 (べんきょう) しないで （     ）ばかりいる。</w:t>
      </w:r>
    </w:p>
    <w:p>
      <w:r>
        <w:t>*</w:t>
        <w:br/>
        <w:t xml:space="preserve">   </w:t>
        <w:br/>
        <w:t xml:space="preserve">   **Options:**</w:t>
        <w:br/>
        <w:t xml:space="preserve">   1. あそび</w:t>
        <w:br/>
        <w:t xml:space="preserve">   2. あそぶ</w:t>
        <w:br/>
        <w:t xml:space="preserve">   3. あそばない</w:t>
        <w:br/>
        <w:t xml:space="preserve">   4. あそんで</w:t>
        <w:br/>
        <w:t xml:space="preserve">   </w:t>
        <w:br/>
        <w:t xml:space="preserve">   **Right Answer:** 4</w:t>
        <w:br/>
        <w:t xml:space="preserve">   </w:t>
        <w:br/>
        <w:t xml:space="preserve">   **Student's Choice:** 2</w:t>
        <w:br/>
        <w:t xml:space="preserve">   </w:t>
        <w:br/>
        <w:t xml:space="preserve">   **Knowledge Point:** This question tests grammar concerning verb forms. Specifically, it examines the use of て-form with ばかり to indicate continuously doing something. The correct form is 遊んで (あそんで), which is the て-form of 遊ぶ (あそぶ).</w:t>
        <w:br/>
        <w:br/>
        <w:t>5. **Question:**</w:t>
        <w:br/>
        <w:t xml:space="preserve">   *手紙 (てがみ) によると、 田中さんは （     ）そうです。</w:t>
      </w:r>
    </w:p>
    <w:p>
      <w:r>
        <w:t>*</w:t>
        <w:br/>
        <w:t xml:space="preserve">   </w:t>
        <w:br/>
        <w:t xml:space="preserve">   **Options:**</w:t>
        <w:br/>
        <w:t xml:space="preserve">   1. 元気</w:t>
        <w:br/>
        <w:t xml:space="preserve">   2. 元気な</w:t>
        <w:br/>
        <w:t xml:space="preserve">   3. 元気だ</w:t>
        <w:br/>
        <w:t xml:space="preserve">   4. 元気という</w:t>
        <w:br/>
        <w:t xml:space="preserve">   </w:t>
        <w:br/>
        <w:t xml:space="preserve">   **Right Answer:** 3</w:t>
        <w:br/>
        <w:t xml:space="preserve">   </w:t>
        <w:br/>
        <w:t xml:space="preserve">   **Student's Choice:** 1</w:t>
        <w:br/>
        <w:t xml:space="preserve">   </w:t>
        <w:br/>
        <w:t xml:space="preserve">   **Knowledge Point:** This question tests grammar regarding hearsay. The use of ～そうです requires the plain form before it, making 元気だ (げんきだ) the correct choice to mean "I heard Tanaka-san is well."</w:t>
        <w:br/>
        <w:br/>
        <w:t>6. **Question:**</w:t>
        <w:br/>
        <w:t xml:space="preserve">   *すみませんが 父に 何か あったら 電話を （     ）。</w:t>
      </w:r>
    </w:p>
    <w:p>
      <w:r>
        <w:t>すぐに 来ますので。</w:t>
      </w:r>
    </w:p>
    <w:p>
      <w:r>
        <w:t>*</w:t>
        <w:br/>
        <w:t xml:space="preserve">   </w:t>
        <w:br/>
        <w:t xml:space="preserve">   **Options:**</w:t>
        <w:br/>
        <w:t xml:space="preserve">   1. してくださいませんか</w:t>
        <w:br/>
        <w:t xml:space="preserve">   2. してくれてもいいですか</w:t>
        <w:br/>
        <w:t xml:space="preserve">   3. してもらいませんか</w:t>
        <w:br/>
        <w:t xml:space="preserve">   4. してもらうのがいいですか</w:t>
        <w:br/>
        <w:t xml:space="preserve">   </w:t>
        <w:br/>
        <w:t xml:space="preserve">   **Right Answer:** 1</w:t>
        <w:br/>
        <w:t xml:space="preserve">   </w:t>
        <w:br/>
        <w:t xml:space="preserve">   **Student's Choice:** 2</w:t>
        <w:br/>
        <w:t xml:space="preserve">   </w:t>
        <w:br/>
        <w:t xml:space="preserve">   **Knowledge Point:** This question tests polite request expressions. The correct option is してくださいませんか, which is a polite way to request someone to make a phone call.</w:t>
        <w:br/>
        <w:br/>
        <w:t>7. **Question:**</w:t>
        <w:br/>
        <w:t xml:space="preserve">   *子ども:「お母さん、来週 着る 服を あらって （     ）。</w:t>
      </w:r>
    </w:p>
    <w:p>
      <w:r>
        <w:t>」*</w:t>
        <w:br/>
        <w:t xml:space="preserve">   *母:「自分で あらいなさい。</w:t>
      </w:r>
    </w:p>
    <w:p>
      <w:r>
        <w:t>」*</w:t>
        <w:br/>
        <w:t xml:space="preserve">   </w:t>
        <w:br/>
        <w:t xml:space="preserve">   **Options:**</w:t>
        <w:br/>
        <w:t xml:space="preserve">   1. おく</w:t>
        <w:br/>
        <w:t xml:space="preserve">   2. ある</w:t>
        <w:br/>
        <w:t xml:space="preserve">   3. おいて</w:t>
        <w:br/>
        <w:t xml:space="preserve">   4. あって</w:t>
        <w:br/>
        <w:t xml:space="preserve">   </w:t>
        <w:br/>
        <w:t xml:space="preserve">   **Right Answer:** 3</w:t>
        <w:br/>
        <w:t xml:space="preserve">   </w:t>
        <w:br/>
        <w:t xml:space="preserve">   **Student's Choice:** 1</w:t>
        <w:br/>
        <w:t xml:space="preserve">   </w:t>
        <w:br/>
        <w:t xml:space="preserve">   **Knowledge Point:** This question tests grammar involving the て-form. The て-form おいて (from おく) is used to indicate leaving something in a particular state or preparing in advance.</w:t>
        <w:br/>
        <w:br/>
        <w:t>8. **Question:**</w:t>
        <w:br/>
        <w:t xml:space="preserve">   *サッカーの 試合 (しあい) は 中止になると 思っていたら （     ）。</w:t>
      </w:r>
    </w:p>
    <w:p>
      <w:r>
        <w:t>*</w:t>
        <w:br/>
        <w:t xml:space="preserve">   </w:t>
        <w:br/>
        <w:t xml:space="preserve">   **Options:**</w:t>
        <w:br/>
        <w:t xml:space="preserve">   1. 行かなかった</w:t>
        <w:br/>
        <w:t xml:space="preserve">   2. 行けそうだった</w:t>
        <w:br/>
        <w:t xml:space="preserve">   3. することになった</w:t>
        <w:br/>
        <w:t xml:space="preserve">   4. 中止になった</w:t>
        <w:br/>
        <w:t xml:space="preserve">   </w:t>
        <w:br/>
        <w:t xml:space="preserve">   **Right Answer:** 3</w:t>
        <w:br/>
        <w:t xml:space="preserve">   </w:t>
        <w:br/>
        <w:t xml:space="preserve">   **Student's Choice:** 2</w:t>
        <w:br/>
        <w:t xml:space="preserve">   </w:t>
        <w:br/>
        <w:t xml:space="preserve">   **Knowledge Point:** This question tests understanding of expressions indicating decisions or outcomes. The phrase することになった indicates that the decision was made to hold the match instead of being canceled.</w:t>
        <w:br/>
        <w:br/>
        <w:t>These analyses and references to the knowledge points should help students better understand the grammatical and vocabulary concepts being tested in each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