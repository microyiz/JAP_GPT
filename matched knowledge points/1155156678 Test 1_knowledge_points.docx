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Sure, let's map each question to the specific knowledge point it is testing. We will reference the knowledge points for Japanese language N4 grammar and vocabulary based on the context provided:</w:t>
        <w:br/>
        <w:br/>
        <w:t xml:space="preserve">1. **住所** (じゅうしょ): The question is testing vocabulary writing (hiragana reading) for the word "住所". </w:t>
        <w:br/>
        <w:t xml:space="preserve">   - **Knowledge Point**: Vocabulary (住所 - じゅうしょ)</w:t>
        <w:br/>
        <w:br/>
        <w:t>2. **区** (く): The question is testing vocabulary writing (hiragana reading) for the word "区".</w:t>
        <w:br/>
        <w:t xml:space="preserve">   - **Knowledge Point**: Vocabulary (区 - く)</w:t>
        <w:br/>
        <w:br/>
        <w:t>3. **研究** (けんきゅう): The question is testing vocabulary writing (hiragana reading) for the word "研究".</w:t>
        <w:br/>
        <w:t xml:space="preserve">   - **Knowledge Point**: Vocabulary (研究 - けんきゅう)</w:t>
        <w:br/>
        <w:br/>
        <w:t>4. **袋** (ふくろ): The question is testing vocabulary writing (hiragana reading) for the word "袋".</w:t>
        <w:br/>
        <w:t xml:space="preserve">   - **Knowledge Point**: Vocabulary (袋 - ふくろ)</w:t>
        <w:br/>
        <w:br/>
        <w:t>5. **かたづける** (片付ける): The question is testing vocabulary understanding for the action of tidying up.</w:t>
        <w:br/>
        <w:t xml:space="preserve">   - **Knowledge Point**: Vocabulary (片付ける - かたづける)</w:t>
        <w:br/>
        <w:br/>
        <w:t>6. **うれしかった** (嬉しかった): The question is testing vocabulary understanding for expressing happiness.</w:t>
        <w:br/>
        <w:t xml:space="preserve">   - **Knowledge Point**: Vocabulary (うれしい - 嬉しい)</w:t>
        <w:br/>
        <w:br/>
        <w:t>7. **しゅっせき** (出席): The question is testing vocabulary understanding for attendance.</w:t>
        <w:br/>
        <w:t xml:space="preserve">   - **Knowledge Point**: Vocabulary (出席 - しゅっせき)</w:t>
        <w:br/>
        <w:br/>
        <w:t>8. **めしあがって** (召し上がって): The question is testing vocabulary understanding for the polite form of eating.</w:t>
        <w:br/>
        <w:t xml:space="preserve">   - **Knowledge Point**: Vocabulary (召し上がる - めしあがる)</w:t>
        <w:br/>
        <w:br/>
        <w:t>9. **かんけい** (関係): The question is testing vocabulary understanding for relationship.</w:t>
        <w:br/>
        <w:t xml:space="preserve">   - **Knowledge Point**: Vocabulary (関係 - かんけい)</w:t>
        <w:br/>
        <w:br/>
        <w:t>10. **おじゃまします** (お邪魔します): The question is testing vocabulary understanding for expressing a courteous entrance.</w:t>
        <w:br/>
        <w:t xml:space="preserve">    - **Knowledge Point**: Vocabulary (お邪魔します - おじゃまします)</w:t>
        <w:br/>
        <w:br/>
        <w:t>11. **変な味がする**: The question is testing understanding of the expression "strange taste".</w:t>
        <w:br/>
        <w:t xml:space="preserve">    - **Knowledge Point**: Vocabulary (変な - へんな)</w:t>
        <w:br/>
        <w:br/>
        <w:t>12. **たずねます** (尋ねます): The question is testing vocabulary understanding for visiting or asking.</w:t>
        <w:br/>
        <w:t xml:space="preserve">    - **Knowledge Point**: Vocabulary (尋ねる - たずねる)</w:t>
        <w:br/>
        <w:br/>
        <w:t>13. **きょうみ** (興味): The question is testing vocabulary understanding for interest.</w:t>
        <w:br/>
        <w:t xml:space="preserve">    - **Knowledge Point**: Vocabulary (興味 - きょうみ)</w:t>
        <w:br/>
        <w:br/>
        <w:t>14. **なおる** (治る): The question is testing vocabulary understanding for recovering or getting fixed.</w:t>
        <w:br/>
        <w:t xml:space="preserve">    - **Knowledge Point**: Vocabulary (治る - なおる)</w:t>
        <w:br/>
        <w:br/>
        <w:t>15. **かしこまりました**: The question is testing understanding of the polite expression for "understood".</w:t>
        <w:br/>
        <w:t xml:space="preserve">    - **Knowledge Point**: Vocabulary (かしこまりました)</w:t>
        <w:br/>
        <w:br/>
        <w:t>16. **ずいぶん**: The question is testing grammar for expressing degree or extent.</w:t>
        <w:br/>
        <w:t xml:space="preserve">    - **Knowledge Point**: Vocabulary/Grammar (ずいぶん)</w:t>
        <w:br/>
        <w:br/>
        <w:t>17. **来なかった**: The question is testing grammar for expressing a situation despite expectations (のに).</w:t>
        <w:br/>
        <w:t xml:space="preserve">    - **Knowledge Point**: Grammar (～のに)</w:t>
        <w:br/>
        <w:br/>
        <w:t>18. **あそんで** (遊んで): The question is testing grammar for repetitive actions (ばかりいる).</w:t>
        <w:br/>
        <w:t xml:space="preserve">    - **Knowledge Point**: Grammar (～てばかりいる)</w:t>
        <w:br/>
        <w:br/>
        <w:t>19. **月よう日に 行くことにした**: The question is testing grammar for expressing a decision or plan (ことにする).</w:t>
        <w:br/>
        <w:t xml:space="preserve">    - **Knowledge Point**: Grammar (～ことにする)</w:t>
        <w:br/>
        <w:br/>
        <w:t>20. **も**: The question is testing grammar for expressing sufficiency or amount (も).</w:t>
        <w:br/>
        <w:t xml:space="preserve">    - **Knowledge Point**: Grammar (～も)</w:t>
        <w:br/>
        <w:br/>
        <w:t>21. **止まった**: The question is testing passive voice grammar (まま).</w:t>
        <w:br/>
        <w:t xml:space="preserve">    - **Knowledge Point**: Grammar (～まま)</w:t>
        <w:br/>
        <w:br/>
        <w:t>22. **ねろ**: The question is testing command form grammar (命令形).</w:t>
        <w:br/>
        <w:t xml:space="preserve">    - **Knowledge Point**: Grammar (命令形)</w:t>
        <w:br/>
        <w:br/>
        <w:t>23. **元気だ**: The question is testing hearsay grammar (そうです).</w:t>
        <w:br/>
        <w:t xml:space="preserve">    - **Knowledge Point**: Grammar (～そうだ〈伝聞〉)</w:t>
        <w:br/>
        <w:br/>
        <w:t>24. **してくださいませんか**: The question is testing polite request grammar (～てくださいませんか).</w:t>
        <w:br/>
        <w:t xml:space="preserve">    - **Knowledge Point**: Grammar (～てくださいませんか)</w:t>
        <w:br/>
        <w:br/>
        <w:t>25. **ため**: The question is testing grammar for expressing cause (ため).</w:t>
        <w:br/>
        <w:t xml:space="preserve">    - **Knowledge Point**: Grammar (～ため（に）〈原因〉)</w:t>
        <w:br/>
        <w:br/>
        <w:t>26. **知らない**: The question is testing negative form grammar (知らない).</w:t>
        <w:br/>
        <w:t xml:space="preserve">    - **Knowledge Point**: Grammar (～ない)</w:t>
        <w:br/>
        <w:br/>
        <w:t>27. **今日中に**: The question is testing grammar for deadlines or completion by a specific time (までに).</w:t>
        <w:br/>
        <w:t xml:space="preserve">    - **Knowledge Point**: Grammar (～までに)</w:t>
        <w:br/>
        <w:br/>
        <w:t>28. **入り**: The question is testing potential form grammar (入りそうもない).</w:t>
        <w:br/>
        <w:t xml:space="preserve">    - **Knowledge Point**: Grammar (～そうもない〈様子〉)</w:t>
        <w:br/>
        <w:br/>
        <w:t>29. **ゲームをした**: The question is testing grammar for expressing purpose (ため).</w:t>
        <w:br/>
        <w:t xml:space="preserve">    - **Knowledge Point**: Grammar (～ために〈目的〉)</w:t>
        <w:br/>
        <w:br/>
        <w:t>30. **女の人**: The question is testing grammar for expressing the action of being the only thing happening (ばかり).</w:t>
        <w:br/>
        <w:t xml:space="preserve">    - **Knowledge Point**: Grammar (～ばかり)</w:t>
        <w:br/>
        <w:br/>
        <w:t>31. **することになった**: The question is testing grammar for expressing determination by others (ことになる).</w:t>
        <w:br/>
        <w:t xml:space="preserve">    - **Knowledge Point**: Grammar (～ことになる)</w:t>
        <w:br/>
        <w:br/>
        <w:t>32. **かもしれない**: The question is testing grammar for expressing possibility (かもしれない).</w:t>
        <w:br/>
        <w:t xml:space="preserve">    - **Knowledge Point**: Grammar (～かもしれない)</w:t>
        <w:br/>
        <w:br/>
        <w:t>These mappings associate each question with its specific vocabulary or grammar point, providing the context needed for a student to understand why a particular choice is correct.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