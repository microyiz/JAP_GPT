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analyze each question and match them with the appropriate knowledge points from the provided list:</w:t>
        <w:br/>
        <w:br/>
        <w:t>### Question 1</w:t>
        <w:br/>
        <w:t xml:space="preserve">選択肢:  </w:t>
        <w:br/>
        <w:t xml:space="preserve">1. しゅうにん  </w:t>
        <w:br/>
        <w:t xml:space="preserve">2. しゅにん  </w:t>
        <w:br/>
        <w:t xml:space="preserve">3. しゅうじん  </w:t>
        <w:br/>
        <w:t>4. しゅじん (correct)</w:t>
        <w:br/>
        <w:br/>
        <w:t xml:space="preserve">**Knowledge Point:**  </w:t>
        <w:br/>
        <w:t>This question tests the vocabulary and kanji reading skill. The word "主人" is correctly read as "しゅじん." It refers to a "husband" (your own in a humble form) as mentioned in the vocabulary list: ごしゅじん【ご主人】 meaning: husband (the honorific language of 夫).</w:t>
        <w:br/>
        <w:br/>
        <w:t>### Question 2</w:t>
        <w:br/>
        <w:t xml:space="preserve">選択肢:  </w:t>
        <w:br/>
        <w:t>1. このみちはこまかいので、あぶないです。</w:t>
      </w:r>
    </w:p>
    <w:p>
      <w:r>
        <w:t>2. あの人は足がこまかくて、きれいです。</w:t>
      </w:r>
    </w:p>
    <w:p>
      <w:r>
        <w:t>3. わたしの家はへやが2つしかなく、こまかいです。</w:t>
      </w:r>
    </w:p>
    <w:p>
      <w:r>
        <w:t>4. こまかいおかねがないので、1万円ではらってもいいですか。</w:t>
      </w:r>
    </w:p>
    <w:p>
      <w:r>
        <w:t>(correct)</w:t>
        <w:br/>
        <w:br/>
        <w:t xml:space="preserve">**Knowledge Point:**  </w:t>
        <w:br/>
        <w:t>This question tests the vocabulary and context understanding of the word "こまかい," which means "detailed" or "small" when referring to things like "small change" for money. It matches the vocabulary: こまかい【細かい】 meaning: detailed, small; meticulous.</w:t>
        <w:br/>
        <w:br/>
        <w:t>### Question 3</w:t>
        <w:br/>
        <w:t xml:space="preserve">選択肢:  </w:t>
        <w:br/>
        <w:t>1. 今のせつめいでわかりましたか。</w:t>
      </w:r>
    </w:p>
    <w:p>
      <w:r>
        <w:t>はい、かしこまりました。</w:t>
      </w:r>
    </w:p>
    <w:p>
      <w:r>
        <w:t>2. コーヒーをおねがいします。</w:t>
      </w:r>
    </w:p>
    <w:p>
      <w:r>
        <w:t>はい、かしこまりました。</w:t>
      </w:r>
    </w:p>
    <w:p>
      <w:r>
        <w:t xml:space="preserve">(correct)  </w:t>
        <w:br/>
        <w:t>3. このペン、かりてもいいですか。</w:t>
      </w:r>
    </w:p>
    <w:p>
      <w:r>
        <w:t>はい、かしこまりました。</w:t>
      </w:r>
    </w:p>
    <w:p>
      <w:r>
        <w:t>4. では、おだいじに。</w:t>
      </w:r>
    </w:p>
    <w:p>
      <w:r>
        <w:t>はい、かしこまりました。</w:t>
      </w:r>
    </w:p>
    <w:p>
      <w:r>
        <w:t xml:space="preserve">**Knowledge Point:**  </w:t>
        <w:br/>
        <w:t>This question tests polite expressions. The phrase "かしこまりました" is used as a polite form of acknowledgment, typically used by staff in service settings when they accept a customer's request. It's related to the vocabulary: かしこまりました meaning: Understood.</w:t>
        <w:br/>
        <w:br/>
        <w:t>### Question 4</w:t>
        <w:br/>
        <w:t xml:space="preserve">選択肢:  </w:t>
        <w:br/>
        <w:t>1. てんきがわるいですね。</w:t>
      </w:r>
    </w:p>
    <w:p>
      <w:r>
        <w:t>あしたはずいぶんあめでしょう。</w:t>
      </w:r>
    </w:p>
    <w:p>
      <w:r>
        <w:t>2. プレゼントをもらって、ずいぶんうれしかったです。</w:t>
      </w:r>
    </w:p>
    <w:p>
      <w:r>
        <w:t xml:space="preserve">(correct)  </w:t>
        <w:br/>
        <w:t>3. まいにちれんしゅうしていますが、ずいぶんじょうずになりません。</w:t>
      </w:r>
    </w:p>
    <w:p>
      <w:r>
        <w:t>4. このホテルは駅からずいぶんとおいですね。</w:t>
      </w:r>
    </w:p>
    <w:p>
      <w:r>
        <w:t xml:space="preserve">**Knowledge Point:**  </w:t>
        <w:br/>
        <w:t>This question tests the usage of the adverb "ずいぶん," which means "fairly" or "considerably," often used to emphasize a significant degree or extent. It aligns with the vocabulary: ずいぶん【随分】 meaning: fairly, quite.</w:t>
        <w:br/>
        <w:br/>
        <w:t>### Question 5</w:t>
        <w:br/>
        <w:t xml:space="preserve">選択肢:  </w:t>
        <w:br/>
        <w:t xml:space="preserve">1. ではありませんでした  </w:t>
        <w:br/>
        <w:t xml:space="preserve">2. にならなくなりました (correct)  </w:t>
        <w:br/>
        <w:t xml:space="preserve">3. でもよくなりました  </w:t>
        <w:br/>
        <w:t>4. にしなくなりました</w:t>
        <w:br/>
        <w:br/>
        <w:t xml:space="preserve">**Knowledge Point:**  </w:t>
        <w:br/>
        <w:t>This question tests the grammar point related to change of state: ～ようになる・なくなる, which indicates that an action or custom has changed from the way it once was.</w:t>
        <w:br/>
        <w:br/>
        <w:t>### Question 6</w:t>
        <w:br/>
        <w:t xml:space="preserve">選択肢:  </w:t>
        <w:br/>
        <w:t xml:space="preserve">1. してくださいませんか (correct)  </w:t>
        <w:br/>
        <w:t xml:space="preserve">2. してくれてもいいですか  </w:t>
        <w:br/>
        <w:t xml:space="preserve">3. してもらいませんか  </w:t>
        <w:br/>
        <w:t>4. してもらうのがいいですか</w:t>
        <w:br/>
        <w:br/>
        <w:t xml:space="preserve">**Knowledge Point:**  </w:t>
        <w:br/>
        <w:t>This question tests polite request expressions, specifically ～てくださいませんか, which is a polite form of requesting someone to do something.</w:t>
        <w:br/>
        <w:br/>
        <w:t>### Question 7</w:t>
        <w:br/>
        <w:t xml:space="preserve">選択肢:  </w:t>
        <w:br/>
        <w:t xml:space="preserve">1. より  </w:t>
        <w:br/>
        <w:t xml:space="preserve">2. すぎて  </w:t>
        <w:br/>
        <w:t xml:space="preserve">3. ため (correct)  </w:t>
        <w:br/>
        <w:t>4. けど</w:t>
        <w:br/>
        <w:br/>
        <w:t xml:space="preserve">**Knowledge Point:**  </w:t>
        <w:br/>
        <w:t>This question tests the grammar point ～ために〈原因〉, which indicates the cause of a given phenomenon.</w:t>
        <w:br/>
        <w:br/>
        <w:t>### Question 8</w:t>
        <w:br/>
        <w:t xml:space="preserve">選択肢:  </w:t>
        <w:br/>
        <w:t xml:space="preserve">1. おく  </w:t>
        <w:br/>
        <w:t xml:space="preserve">2. ある  </w:t>
        <w:br/>
        <w:t xml:space="preserve">3. おいて (correct)  </w:t>
        <w:br/>
        <w:t>4. あって</w:t>
        <w:br/>
        <w:br/>
        <w:t xml:space="preserve">**Knowledge Point:**  </w:t>
        <w:br/>
        <w:t>This question tests the grammar point ～ておく, which means to make advance preparations for the future.</w:t>
        <w:br/>
        <w:br/>
        <w:t>### Question 9</w:t>
        <w:br/>
        <w:t xml:space="preserve">選択肢:  </w:t>
        <w:br/>
        <w:t xml:space="preserve">1. 行かなかった  </w:t>
        <w:br/>
        <w:t xml:space="preserve">2. 行けそうだった  </w:t>
        <w:br/>
        <w:t xml:space="preserve">3. することになった (correct)  </w:t>
        <w:br/>
        <w:t>4. 中止になった</w:t>
        <w:br/>
        <w:br/>
        <w:t xml:space="preserve">**Knowledge Point:**  </w:t>
        <w:br/>
        <w:t>This question tests the grammar point ～ことになった, which indicates something determined about future actions or something determined by a third party.</w:t>
        <w:br/>
        <w:br/>
        <w:t>### Question 10</w:t>
        <w:br/>
        <w:t xml:space="preserve">選択肢:  </w:t>
        <w:br/>
        <w:t xml:space="preserve">1. か  </w:t>
        <w:br/>
        <w:t xml:space="preserve">2. を  </w:t>
        <w:br/>
        <w:t xml:space="preserve">3. に (correct)  </w:t>
        <w:br/>
        <w:t>4. と</w:t>
        <w:br/>
        <w:br/>
        <w:t xml:space="preserve">**Knowledge Point:**  </w:t>
        <w:br/>
        <w:t>This question tests the grammar point ～に～, which expresses a period or frequency of an action that takes place over time.</w:t>
        <w:br/>
        <w:br/>
        <w:t>These knowledge points closely relate to the provided questions and reflect the understanding needed to answer them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