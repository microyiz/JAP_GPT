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analysis of each question with the corresponding knowledge points referenced from the Japanese language test knowledge points:</w:t>
        <w:br/>
        <w:br/>
        <w:t>1. **上着 (うわぎ)**</w:t>
        <w:br/>
        <w:t xml:space="preserve">   - Right option: 4</w:t>
        <w:br/>
        <w:t xml:space="preserve">   - Student choice: 3</w:t>
        <w:br/>
        <w:t xml:space="preserve">   - Knowledge Point: Vocabulary - うわぎ【上着】meaning: coat; jacket.</w:t>
        <w:br/>
        <w:br/>
        <w:t>2. **住所 (じゅうしょ)**</w:t>
        <w:br/>
        <w:t xml:space="preserve">   - Right option: 3</w:t>
        <w:br/>
        <w:t xml:space="preserve">   - Student choice: 1</w:t>
        <w:br/>
        <w:t xml:space="preserve">   - Knowledge Point: Vocabulary - じゅうしょ【住所】meaning: address, residence.</w:t>
        <w:br/>
        <w:br/>
        <w:t>3. **主人 (しゅじん)**</w:t>
        <w:br/>
        <w:t xml:space="preserve">   - Right option: 4</w:t>
        <w:br/>
        <w:t xml:space="preserve">   - Student choice: 3</w:t>
        <w:br/>
        <w:t xml:space="preserve">   - Knowledge Point: Vocabulary - しゅじん【主人】meaning: husband (the honorific language of 夫).</w:t>
        <w:br/>
        <w:br/>
        <w:t>4. **ひくい (低い)**</w:t>
        <w:br/>
        <w:t xml:space="preserve">   - Right option: 3</w:t>
        <w:br/>
        <w:t xml:space="preserve">   - Student choice: 1</w:t>
        <w:br/>
        <w:t xml:space="preserve">   - Knowledge Point: Vocabulary - ひくい【低い】meaning: low, short.</w:t>
        <w:br/>
        <w:br/>
        <w:t>5. **かんがえた (考えた)**</w:t>
        <w:br/>
        <w:t xml:space="preserve">   - Right option: 1</w:t>
        <w:br/>
        <w:t xml:space="preserve">   - Student choice: 3</w:t>
        <w:br/>
        <w:t xml:space="preserve">   - Knowledge Point: Vocabulary - かんがえる【考える】meaning: think about; consider.</w:t>
        <w:br/>
        <w:br/>
        <w:t>6. **みみ (耳)**</w:t>
        <w:br/>
        <w:t xml:space="preserve">   - Right option: 3</w:t>
        <w:br/>
        <w:t xml:space="preserve">   - Student choice: 4</w:t>
        <w:br/>
        <w:t xml:space="preserve">   - Knowledge Point: Vocabulary - みみ【耳】meaning: ear.</w:t>
        <w:br/>
        <w:br/>
        <w:t>7. **だいじな (大事な)**</w:t>
        <w:br/>
        <w:t xml:space="preserve">   - Right option: 3</w:t>
        <w:br/>
        <w:t xml:space="preserve">   - Student choice: 2</w:t>
        <w:br/>
        <w:t xml:space="preserve">   - Knowledge Point: Vocabulary - だいじ（な）【大事（な）】meaning: important.</w:t>
        <w:br/>
        <w:br/>
        <w:t>8. **かたづける (片付ける)**</w:t>
        <w:br/>
        <w:t xml:space="preserve">   - Right option: 4</w:t>
        <w:br/>
        <w:t xml:space="preserve">   - Student choice: 3</w:t>
        <w:br/>
        <w:t xml:space="preserve">   - Knowledge Point: Vocabulary - かたづける【片付ける】meaning: clean up.</w:t>
        <w:br/>
        <w:br/>
        <w:t>9. **しょうらい (将来)**</w:t>
        <w:br/>
        <w:t xml:space="preserve">   - Right option: 4</w:t>
        <w:br/>
        <w:t xml:space="preserve">   - Student choice: 1</w:t>
        <w:br/>
        <w:t xml:space="preserve">   - Knowledge Point: Vocabulary - しょうらい【将来】meaning: future.</w:t>
        <w:br/>
        <w:br/>
        <w:t>10. **しゅっせき (出席)**</w:t>
        <w:br/>
        <w:t xml:space="preserve">    - Right option: 2</w:t>
        <w:br/>
        <w:t xml:space="preserve">    - Student choice: 3</w:t>
        <w:br/>
        <w:t xml:space="preserve">    - Knowledge Point: Vocabulary - しゅっせき（する）【出席（する）】meaning: to attend.</w:t>
        <w:br/>
        <w:br/>
        <w:t>11. **にている (似ている)**</w:t>
        <w:br/>
        <w:t xml:space="preserve">    - Right option: 2</w:t>
        <w:br/>
        <w:t xml:space="preserve">    - Student choice: 3</w:t>
        <w:br/>
        <w:t xml:space="preserve">    - Knowledge Point: Grammar - ～ている〈習慣・反復・職業・身分〉【N4】meaning: Expresses a habitual or repeated action.</w:t>
        <w:br/>
        <w:br/>
        <w:t>12. **どきどき (ドキドキ)**</w:t>
        <w:br/>
        <w:t xml:space="preserve">    - Right option: 1</w:t>
        <w:br/>
        <w:t xml:space="preserve">    - Student choice: 3</w:t>
        <w:br/>
        <w:t xml:space="preserve">    - Knowledge Point: Vocabulary - どきどき（する）meaning: to be in suspense.</w:t>
        <w:br/>
        <w:br/>
        <w:t>13. **めしあがって (召し上がって)**</w:t>
        <w:br/>
        <w:t xml:space="preserve">    - Right option: 4</w:t>
        <w:br/>
        <w:t xml:space="preserve">    - Student choice: 1</w:t>
        <w:br/>
        <w:t xml:space="preserve">    - Knowledge Point: Vocabulary - めしあがる【召し上がる】meaning: to eat.</w:t>
        <w:br/>
        <w:br/>
        <w:t>14. **こちらこそ**</w:t>
        <w:br/>
        <w:t xml:space="preserve">    - Right option: Not provided in the analysis</w:t>
        <w:br/>
        <w:t xml:space="preserve">    - Student choice: Not provided in the analysis</w:t>
        <w:br/>
        <w:t xml:space="preserve">    - Knowledge Point: Vocabulary - こちらこそ meaning: I should be saying that.</w:t>
        <w:br/>
        <w:br/>
        <w:t>15. **ねだん (値段)**</w:t>
        <w:br/>
        <w:t xml:space="preserve">    - Right option: 1</w:t>
        <w:br/>
        <w:t xml:space="preserve">    - Student choice: 3</w:t>
        <w:br/>
        <w:t xml:space="preserve">    - Knowledge Point: Vocabulary - ねだん【値段】meaning: price.</w:t>
        <w:br/>
        <w:br/>
        <w:t>16. **このおちゃは、へんなあじがする。</w:t>
      </w:r>
    </w:p>
    <w:p>
      <w:r>
        <w:t>**</w:t>
        <w:br/>
        <w:t xml:space="preserve">    - Right option: 2</w:t>
        <w:br/>
        <w:t xml:space="preserve">    - Student choice: 4</w:t>
        <w:br/>
        <w:t xml:space="preserve">    - Knowledge Point: Vocabulary - あじ【味】meaning: taste.</w:t>
        <w:br/>
        <w:br/>
        <w:t>17. **せんせいに あいに いきます**</w:t>
        <w:br/>
        <w:t xml:space="preserve">    - Right option: 4</w:t>
        <w:br/>
        <w:t xml:space="preserve">    - Student choice: 3</w:t>
        <w:br/>
        <w:t xml:space="preserve">    - Knowledge Point: Vocabulary - たずねる【訪ねる】meaning: visit.</w:t>
        <w:br/>
        <w:br/>
        <w:t>18. **こんなミスははじめてです。</w:t>
      </w:r>
    </w:p>
    <w:p>
      <w:r>
        <w:t>**</w:t>
        <w:br/>
        <w:t xml:space="preserve">    - Right option: 2</w:t>
        <w:br/>
        <w:t xml:space="preserve">    - Student choice: 1</w:t>
        <w:br/>
        <w:t xml:space="preserve">    - Knowledge Point: Vocabulary - しっぱい（する）【失敗（する）】meaning: to fail.</w:t>
        <w:br/>
        <w:br/>
        <w:t>19. **たいてい しごとを して いる。</w:t>
      </w:r>
    </w:p>
    <w:p>
      <w:r>
        <w:t>**</w:t>
        <w:br/>
        <w:t xml:space="preserve">    - Right option: 1</w:t>
        <w:br/>
        <w:t xml:space="preserve">    - Student choice: Not provided</w:t>
        <w:br/>
        <w:t xml:space="preserve">    - Knowledge Point: Vocabulary - たいてい【大抵】meaning: generally.</w:t>
        <w:br/>
        <w:br/>
        <w:t>20. **きょうみ (興味)**</w:t>
        <w:br/>
        <w:t xml:space="preserve">    - Right option: 3</w:t>
        <w:br/>
        <w:t xml:space="preserve">    - Student choice: 1</w:t>
        <w:br/>
        <w:t xml:space="preserve">    - Knowledge Point: Vocabulary - きょうみ【興味】meaning: interest.</w:t>
        <w:br/>
        <w:br/>
        <w:t>21. **なおる (治る)**</w:t>
        <w:br/>
        <w:t xml:space="preserve">    - Right option: 3</w:t>
        <w:br/>
        <w:t xml:space="preserve">    - Student choice: 1</w:t>
        <w:br/>
        <w:t xml:space="preserve">    - Knowledge Point: Vocabulary - なおる【治る】meaning: heal.</w:t>
        <w:br/>
        <w:br/>
        <w:t>22. **こまかい (細かい)**</w:t>
        <w:br/>
        <w:t xml:space="preserve">    - Right option: 4</w:t>
        <w:br/>
        <w:t xml:space="preserve">    - Student choice: 3</w:t>
        <w:br/>
        <w:t xml:space="preserve">    - Knowledge Point: Vocabulary - こまかい【細かい】meaning: detailed, small; meticulous.</w:t>
        <w:br/>
        <w:br/>
        <w:t>23. **もらったから**</w:t>
        <w:br/>
        <w:t xml:space="preserve">    - Right option: 2</w:t>
        <w:br/>
        <w:t xml:space="preserve">    - Student choice: 1</w:t>
        <w:br/>
        <w:t xml:space="preserve">    - Knowledge Point: Grammar - ～てくれる【N4】meaning of ～てくれる: does for (me).</w:t>
        <w:br/>
        <w:br/>
        <w:t>24. **あそんで (遊んで)**</w:t>
        <w:br/>
        <w:t xml:space="preserve">    - Right option: 4</w:t>
        <w:br/>
        <w:t xml:space="preserve">    - Student choice: 1</w:t>
        <w:br/>
        <w:t xml:space="preserve">    - Knowledge Point: Grammar - ～てばかりいる【N4】meaning: The same thing being repeated and nothing else.</w:t>
        <w:br/>
        <w:br/>
        <w:t>25. **ほど (程)**</w:t>
        <w:br/>
        <w:t xml:space="preserve">    - Right option: 2</w:t>
        <w:br/>
        <w:t xml:space="preserve">    - Student choice: 3</w:t>
        <w:br/>
        <w:t xml:space="preserve">    - Knowledge Point: Grammar - ～ほど～ない【N4】meaning: not as…as.</w:t>
        <w:br/>
        <w:br/>
        <w:t>26. **にならなくなりました**</w:t>
        <w:br/>
        <w:t xml:space="preserve">    - Right option: 2</w:t>
        <w:br/>
        <w:t xml:space="preserve">    - Student choice: 3</w:t>
        <w:br/>
        <w:t xml:space="preserve">    - Knowledge Point: Grammar - ～ようになる・なくなる【N4】meaning: Indicates that an action or custom has changed from the way it once was.</w:t>
        <w:br/>
        <w:br/>
        <w:t>27. **ように (ように)**</w:t>
        <w:br/>
        <w:t xml:space="preserve">    - Right option: 4</w:t>
        <w:br/>
        <w:t xml:space="preserve">    - Student choice: 2</w:t>
        <w:br/>
        <w:t xml:space="preserve">    - Knowledge Point: Grammar - ～ように〈同様〉【辞典】meaning: as. Matching content.</w:t>
        <w:br/>
        <w:br/>
        <w:t>28. **も (も)**</w:t>
        <w:br/>
        <w:t xml:space="preserve">    - Right option: 3</w:t>
        <w:br/>
        <w:t xml:space="preserve">    - Student choice: 4</w:t>
        <w:br/>
        <w:t xml:space="preserve">    - Knowledge Point: Grammar - ～も【N4】meaning: Expresses the speaker’s feeling that the amount or degree of something is sufficient.</w:t>
        <w:br/>
        <w:br/>
        <w:t>29. **止まった (止まった)**</w:t>
        <w:br/>
        <w:t xml:space="preserve">    - Right option: 4</w:t>
        <w:br/>
        <w:t xml:space="preserve">    - Student choice: 3</w:t>
        <w:br/>
        <w:t xml:space="preserve">    - Knowledge Point: Grammar - ～たまま【N4】meaning: Indicates that a situation is continuing as it is, without changing.</w:t>
        <w:br/>
        <w:br/>
        <w:t>30. **してくださいませんか**</w:t>
        <w:br/>
        <w:t xml:space="preserve">    - Right option: 1</w:t>
        <w:br/>
        <w:t xml:space="preserve">    - Student choice: 2</w:t>
        <w:br/>
        <w:t xml:space="preserve">    - Knowledge Point: Grammar - ～てくださいませんか【N4】meaning: A polite expression of request.</w:t>
        <w:br/>
        <w:br/>
        <w:t>31. **ため (ため)**</w:t>
        <w:br/>
        <w:t xml:space="preserve">    - Right option: 3</w:t>
        <w:br/>
        <w:t xml:space="preserve">    - Student choice: 4</w:t>
        <w:br/>
        <w:t xml:space="preserve">    - Knowledge Point: Grammar - ～ため（に）〈原因〉【N4】meaning: Indicates the cause of a given phenomenon.</w:t>
        <w:br/>
        <w:br/>
        <w:t>32. **らしい (らしい)**</w:t>
        <w:br/>
        <w:t xml:space="preserve">    - Right option: 2</w:t>
        <w:br/>
        <w:t xml:space="preserve">    - Student choice: 3</w:t>
        <w:br/>
        <w:t xml:space="preserve">    - Knowledge Point: Grammar - ～らしい〈推量〉【N4】meaning: An expression used when making a conjecture based on externally-received information.</w:t>
        <w:br/>
        <w:br/>
        <w:t>33. **よう (よう)**</w:t>
        <w:br/>
        <w:t xml:space="preserve">    - Right option: 2</w:t>
        <w:br/>
        <w:t xml:space="preserve">    - Student choice: 3</w:t>
        <w:br/>
        <w:t xml:space="preserve">    - Knowledge Point: Grammar - ～ように〈比況〉【辞典】meaning: just like. Simile used to describe appearance or situation.</w:t>
        <w:br/>
        <w:br/>
        <w:t>34. **ほど (ほど)**</w:t>
        <w:br/>
        <w:t xml:space="preserve">    - Right option: 1</w:t>
        <w:br/>
        <w:t xml:space="preserve">    - Student choice: 2</w:t>
        <w:br/>
        <w:t xml:space="preserve">    - Knowledge Point: Grammar - ～ほど～ない【N4】meaning: not as…as.</w:t>
        <w:br/>
        <w:br/>
        <w:t>35. **ことにした (ことにした)**</w:t>
        <w:br/>
        <w:t xml:space="preserve">    - Right option: 4</w:t>
        <w:br/>
        <w:t xml:space="preserve">    - Student choice: 2</w:t>
        <w:br/>
        <w:t xml:space="preserve">    - Knowledge Point: Grammar - ～ことにする【N4】meaning: Expresses something you have decided to do in the future.</w:t>
        <w:br/>
        <w:br/>
        <w:t>36. **手伝ってくれなかった (手伝ってくれなかった)**</w:t>
        <w:br/>
        <w:t xml:space="preserve">    - Right option: 2</w:t>
        <w:br/>
        <w:t xml:space="preserve">    - Student choice: 4</w:t>
        <w:br/>
        <w:t xml:space="preserve">    - Knowledge Point: Grammar - ～てくれる【N4】meaning of ～てくれる: does for (me).</w:t>
        <w:br/>
        <w:br/>
        <w:t>37. **今日中に (今日中に)**</w:t>
        <w:br/>
        <w:t xml:space="preserve">    - Right option: 3</w:t>
        <w:br/>
        <w:t xml:space="preserve">    - Student choice: 1</w:t>
        <w:br/>
        <w:t xml:space="preserve">    - Knowledge Point: Grammar - ～までに【N4】meaning: Expresses a time limit.</w:t>
        <w:br/>
        <w:br/>
        <w:t>38. **することになった (することになった)**</w:t>
        <w:br/>
        <w:t xml:space="preserve">    - Right option: 3</w:t>
        <w:br/>
        <w:t xml:space="preserve">    - Student choice: 1</w:t>
        <w:br/>
        <w:t xml:space="preserve">    - Knowledge Point: Grammar - ～ことになる【N4】meaning: Indicates something determined about future actions, or something determined by a third party.</w:t>
        <w:br/>
        <w:br/>
        <w:t>39. **かもしれない (かもしれない)**</w:t>
        <w:br/>
        <w:t xml:space="preserve">    - Right option: 1</w:t>
        <w:br/>
        <w:t xml:space="preserve">    - Student choice: 3</w:t>
        <w:br/>
        <w:t xml:space="preserve">    - Knowledge Point: Grammar - ～かもしれない【N4】meaning: Indicates the possibility of something.</w:t>
        <w:br/>
        <w:br/>
        <w:t>These analyses provide the specific knowledge points for each question, linking them to vocabulary or grammar points that the questions are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