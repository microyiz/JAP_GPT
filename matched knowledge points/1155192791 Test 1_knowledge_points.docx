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are the questions, options, and their corresponding knowledge points from the provided list:</w:t>
        <w:br/>
        <w:br/>
        <w:t>---</w:t>
        <w:br/>
        <w:br/>
        <w:t>**1. Question:**</w:t>
        <w:br/>
        <w:t>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&lt;u&gt;住所&lt;/u&gt;を　書いて　ください。</w:t>
      </w:r>
    </w:p>
    <w:p>
      <w:r>
        <w:t xml:space="preserve">1　じゅしょう  </w:t>
        <w:br/>
        <w:t xml:space="preserve">2　じゅうしょう  </w:t>
        <w:br/>
        <w:t xml:space="preserve">3　じゅうしょ  </w:t>
        <w:br/>
        <w:t xml:space="preserve">4　じゅしょ  </w:t>
        <w:br/>
        <w:br/>
        <w:t xml:space="preserve">**Right option:** 3  </w:t>
        <w:br/>
        <w:t xml:space="preserve">**Student chose:** 1  </w:t>
        <w:br/>
        <w:t>**Knowledge Point:** じゅうしょ【住所】意味: address, residence</w:t>
        <w:br/>
        <w:br/>
        <w:t>---</w:t>
        <w:br/>
        <w:br/>
        <w:t>**2. Question:**</w:t>
        <w:br/>
        <w:t>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&lt;u&gt;主人&lt;/u&gt;です。</w:t>
      </w:r>
    </w:p>
    <w:p>
      <w:r>
        <w:t xml:space="preserve">1　しゅうにん  </w:t>
        <w:br/>
        <w:t xml:space="preserve">2　しゅにん  </w:t>
        <w:br/>
        <w:t xml:space="preserve">3　しゅうじん  </w:t>
        <w:br/>
        <w:t xml:space="preserve">4　しゅじん  </w:t>
        <w:br/>
        <w:br/>
        <w:t xml:space="preserve">**Right option:** 4  </w:t>
        <w:br/>
        <w:t xml:space="preserve">**Student chose:** 3  </w:t>
        <w:br/>
        <w:t>**Knowledge Point:** ごしゅじん【ご主人】意味: husband (the honorific language of 夫)</w:t>
        <w:br/>
        <w:br/>
        <w:t>---</w:t>
        <w:br/>
        <w:br/>
        <w:t>**3.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何も　（  　　　　　 ）　出かけました。</w:t>
      </w:r>
    </w:p>
    <w:p>
      <w:r>
        <w:t xml:space="preserve">1　食べないで  </w:t>
        <w:br/>
        <w:t xml:space="preserve">2　食べて  </w:t>
        <w:br/>
        <w:t xml:space="preserve">3　食べなくて  </w:t>
        <w:br/>
        <w:t xml:space="preserve">4　食べても  </w:t>
        <w:br/>
        <w:br/>
        <w:t xml:space="preserve">**Right option:** 1  </w:t>
        <w:br/>
        <w:t xml:space="preserve">**Student chose:** 3  </w:t>
        <w:br/>
        <w:t>**Knowledge Point:** ～ないで【N4】Meaning: Expresses that the next action is performed without the described action being performed.</w:t>
        <w:br/>
        <w:br/>
        <w:t>---</w:t>
        <w:br/>
        <w:br/>
        <w:t>**4.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3時間だけ　仕事を　したら　10,000円　（  　　　　　 ）　もらえた。</w:t>
      </w:r>
    </w:p>
    <w:p>
      <w:r>
        <w:t xml:space="preserve">1　し  </w:t>
        <w:br/>
        <w:t xml:space="preserve">2　に  </w:t>
        <w:br/>
        <w:t xml:space="preserve">3　も  </w:t>
        <w:br/>
        <w:t xml:space="preserve">4　で  </w:t>
        <w:br/>
        <w:br/>
        <w:t xml:space="preserve">**Right option:** 3  </w:t>
        <w:br/>
        <w:t xml:space="preserve">**Student chose:** 2  </w:t>
        <w:br/>
        <w:t>**Knowledge Point:** ～も【N4】Meaning: Expresses the speaker’s feeling that the amount or degree of something is sufficient.</w:t>
        <w:br/>
        <w:br/>
        <w:t>---</w:t>
        <w:br/>
        <w:br/>
        <w:t>**5.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11時だ。</w:t>
      </w:r>
    </w:p>
    <w:p>
      <w:r>
        <w:t>明日も　學校なんだから　子どもは　早く　（  　　　　　 ）。</w:t>
      </w:r>
    </w:p>
    <w:p>
      <w:r>
        <w:t xml:space="preserve">1　ねるな  </w:t>
        <w:br/>
        <w:t xml:space="preserve">2　ねろ  </w:t>
        <w:br/>
        <w:t xml:space="preserve">3　ねすぎ  </w:t>
        <w:br/>
        <w:t xml:space="preserve">4　ねそう  </w:t>
        <w:br/>
        <w:br/>
        <w:t xml:space="preserve">**Right option:** 2  </w:t>
        <w:br/>
        <w:t xml:space="preserve">**Student chose:** 4  </w:t>
        <w:br/>
        <w:t>**Knowledge Point:** 命令形【N4＆辞典】Expresses a command. Example: Vます＋なさい for “do” or “go to bed.”</w:t>
        <w:br/>
        <w:br/>
        <w:t>---</w:t>
        <w:br/>
        <w:br/>
        <w:t>**6.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手紙 (てがみ) によると、　田中さんは　（  　　　　　 ）　そうです。</w:t>
      </w:r>
    </w:p>
    <w:p>
      <w:r>
        <w:t xml:space="preserve">1　元気  </w:t>
        <w:br/>
        <w:t xml:space="preserve">2　元気な  </w:t>
        <w:br/>
        <w:t xml:space="preserve">3　元気だ  </w:t>
        <w:br/>
        <w:t xml:space="preserve">4　元気という  </w:t>
        <w:br/>
        <w:br/>
        <w:t xml:space="preserve">**Right option:** 3  </w:t>
        <w:br/>
        <w:t xml:space="preserve">**Student chose:** 1  </w:t>
        <w:br/>
        <w:t>**Knowledge Point:** そうだ〈伝聞〉【N4】Meaning: An expression of hearsay; often used with Na-adjective in plain form.</w:t>
        <w:br/>
        <w:br/>
        <w:t>---</w:t>
        <w:br/>
        <w:br/>
        <w:t>**7.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　父に　何か　あったら　電話を　（  　　　　　 ）。</w:t>
      </w:r>
    </w:p>
    <w:p>
      <w:r>
        <w:t>すぐに　来ますので。</w:t>
      </w:r>
    </w:p>
    <w:p>
      <w:r>
        <w:t xml:space="preserve">1　してくださいませんか  </w:t>
        <w:br/>
        <w:t xml:space="preserve">2　してくれてもいいですか  </w:t>
        <w:br/>
        <w:t xml:space="preserve">3　してもらいませんか  </w:t>
        <w:br/>
        <w:t xml:space="preserve">4　してもらうのがいいですか  </w:t>
        <w:br/>
        <w:br/>
        <w:t xml:space="preserve">**Right option:** 1  </w:t>
        <w:br/>
        <w:t xml:space="preserve">**Student chose:** 2  </w:t>
        <w:br/>
        <w:t>**Knowledge Point:** ～てくださいませんか【N4】Meaning: A polite expression of request.</w:t>
        <w:br/>
        <w:br/>
        <w:t>---</w:t>
        <w:br/>
        <w:br/>
        <w:t>**8.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少ない　（  　　　　　 ）、　やさいが　大きくなりません。</w:t>
      </w:r>
    </w:p>
    <w:p>
      <w:r>
        <w:t xml:space="preserve">1　より  </w:t>
        <w:br/>
        <w:t xml:space="preserve">2　すぎて  </w:t>
        <w:br/>
        <w:t xml:space="preserve">3　ため  </w:t>
        <w:br/>
        <w:t xml:space="preserve">4　けど  </w:t>
        <w:br/>
        <w:br/>
        <w:t xml:space="preserve">**Right option:** 3  </w:t>
        <w:br/>
        <w:t xml:space="preserve">**Student chose:** 2  </w:t>
        <w:br/>
        <w:t>**Knowledge Point:** ～ため（に）〈原因〉【N4】Meaning: Indicates the cause of a given phenomenon.</w:t>
        <w:br/>
        <w:br/>
        <w:t>---</w:t>
        <w:br/>
        <w:br/>
        <w:t>**9.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子ども「お母さん、来週　着る　服を　あらって　（  　　　　　 ）。</w:t>
      </w:r>
    </w:p>
    <w:p>
      <w:r>
        <w:t xml:space="preserve">」  </w:t>
        <w:br/>
        <w:t>母「自分で　あらいなさい。</w:t>
      </w:r>
    </w:p>
    <w:p>
      <w:r>
        <w:t xml:space="preserve">」  </w:t>
        <w:br/>
        <w:t xml:space="preserve">1　おく  </w:t>
        <w:br/>
        <w:t xml:space="preserve">2　ある  </w:t>
        <w:br/>
        <w:t xml:space="preserve">3　おいて  </w:t>
        <w:br/>
        <w:t xml:space="preserve">4　あって  </w:t>
        <w:br/>
        <w:br/>
        <w:t xml:space="preserve">**Right option:** 3  </w:t>
        <w:br/>
        <w:t xml:space="preserve">**Student chose:** 1  </w:t>
        <w:br/>
        <w:t>**Knowledge Point:** ～ておく【N4】Meaning①: Expresses the making of advance preparations for the future.</w:t>
        <w:br/>
        <w:br/>
        <w:t>---</w:t>
        <w:br/>
        <w:br/>
        <w:t>**10. Question:**</w:t>
        <w:br/>
        <w:t>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  　　　　　 ）　終わらせなければならない。</w:t>
      </w:r>
    </w:p>
    <w:p>
      <w:r>
        <w:t xml:space="preserve">1　明日まで  </w:t>
        <w:br/>
        <w:t xml:space="preserve">2　明日しか  </w:t>
        <w:br/>
        <w:t xml:space="preserve">3　今日中に  </w:t>
        <w:br/>
        <w:t xml:space="preserve">4　一日中  </w:t>
        <w:br/>
        <w:br/>
        <w:t xml:space="preserve">**Right option:** 3  </w:t>
        <w:br/>
        <w:t xml:space="preserve">**Student chose:** 1  </w:t>
        <w:br/>
        <w:t>**Knowledge Point:** ～中（ちゅう／じゅう）に【N4】Meaning: A given period, or an amount of time that a state or condition continues in.</w:t>
        <w:br/>
        <w:br/>
        <w:t xml:space="preserve">--- </w:t>
        <w:br/>
        <w:br/>
        <w:t>These correspondences should help in understanding which part of Japanese vocabulary or grammar is being tested in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