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list of questions along with their correct options and the corresponding knowledge points that they are testing:</w:t>
        <w:br/>
        <w:br/>
        <w:t>1. **Question:**</w:t>
        <w:br/>
        <w:t xml:space="preserve">   -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- 紙に　名前と　&lt;u&gt;住所&lt;/u&gt;を　書いて　ください。</w:t>
      </w:r>
    </w:p>
    <w:p>
      <w:r>
        <w:t>- 1　じゅしょう</w:t>
        <w:br/>
        <w:t xml:space="preserve">     - 2　じゅうしょう</w:t>
        <w:br/>
        <w:t xml:space="preserve">     - 3　じゅうしょ</w:t>
        <w:br/>
        <w:t xml:space="preserve">     - 4　じゅしょ</w:t>
        <w:br/>
        <w:t xml:space="preserve">   - **Correct Option:** 3</w:t>
        <w:br/>
        <w:t xml:space="preserve">   - **Student's Choice:** 2</w:t>
        <w:br/>
        <w:t xml:space="preserve">   - **Knowledge Point:** Vocabulary - Reading of Kanji. The word "住所" should be read as "じゅうしょ".</w:t>
        <w:br/>
        <w:br/>
        <w:t>2. **Question:**</w:t>
        <w:br/>
        <w:t xml:space="preserve">   -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- これは　&lt;u&gt;区&lt;/u&gt;の　博物館 (はくぶつかん) です。</w:t>
      </w:r>
    </w:p>
    <w:p>
      <w:r>
        <w:t>- 1　けん</w:t>
        <w:br/>
        <w:t xml:space="preserve">     - 2　く</w:t>
        <w:br/>
        <w:t xml:space="preserve">     - 3　し</w:t>
        <w:br/>
        <w:t xml:space="preserve">     - 4　まち</w:t>
        <w:br/>
        <w:t xml:space="preserve">   - **Correct Option:** 2</w:t>
        <w:br/>
        <w:t xml:space="preserve">   - **Student's Choice:** 1</w:t>
        <w:br/>
        <w:t xml:space="preserve">   - **Knowledge Point:** Vocabulary - Reading of Kanji. The word "区" should be read as "く".</w:t>
        <w:br/>
        <w:br/>
        <w:t>3. **Question:**</w:t>
        <w:br/>
        <w:t xml:space="preserve">   -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わたしは、きょうの　かいぎに（  　　　　　 ）　できません。</w:t>
      </w:r>
    </w:p>
    <w:p>
      <w:r>
        <w:t>- 1　しつれい</w:t>
        <w:br/>
        <w:t xml:space="preserve">     - 2　しゅっせき</w:t>
        <w:br/>
        <w:t xml:space="preserve">     - 3　そうだん</w:t>
        <w:br/>
        <w:t xml:space="preserve">     - 4　せいさん</w:t>
        <w:br/>
        <w:t xml:space="preserve">   - **Correct Option:** 2</w:t>
        <w:br/>
        <w:t xml:space="preserve">   - **Student's Choice:** 3</w:t>
        <w:br/>
        <w:t xml:space="preserve">   - **Knowledge Point:** Vocabulary - Meaning of words. "出席" means "to attend".</w:t>
        <w:br/>
        <w:br/>
        <w:t>4. **Question:**</w:t>
        <w:br/>
        <w:t xml:space="preserve">   -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わたしと　あねは、　かおが　とても　（  　　　　　 ）。</w:t>
      </w:r>
    </w:p>
    <w:p>
      <w:r>
        <w:t>- 1　よって　いる</w:t>
        <w:br/>
        <w:t xml:space="preserve">     - 2　にて　いる</w:t>
        <w:br/>
        <w:t xml:space="preserve">     - 3　つづいて　いる</w:t>
        <w:br/>
        <w:t xml:space="preserve">     - 4　つたえて　いる</w:t>
        <w:br/>
        <w:t xml:space="preserve">   - **Correct Option:** 2</w:t>
        <w:br/>
        <w:t xml:space="preserve">   - **Student's Choice:** 1</w:t>
        <w:br/>
        <w:t xml:space="preserve">   - **Knowledge Point:** Vocabulary - Expression of resemblance. "似ている" means "to resemble".</w:t>
        <w:br/>
        <w:br/>
        <w:t>5. **Question:**</w:t>
        <w:br/>
        <w:t xml:space="preserve">   -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はじめて　あう　人と　はなす　ときは　（  　　　　　 ）　する。</w:t>
      </w:r>
    </w:p>
    <w:p>
      <w:r>
        <w:t>- 1　どきどき</w:t>
        <w:br/>
        <w:t xml:space="preserve">     - 2　そろそろ</w:t>
        <w:br/>
        <w:t xml:space="preserve">     - 3　だんだん</w:t>
        <w:br/>
        <w:t xml:space="preserve">     - 4　ときどき</w:t>
        <w:br/>
        <w:t xml:space="preserve">   - **Correct Option:** 1</w:t>
        <w:br/>
        <w:t xml:space="preserve">   - **Student's Choice:** 4</w:t>
        <w:br/>
        <w:t xml:space="preserve">   - **Knowledge Point:** Vocabulary - Expression of feelings. "どきどき" means "nervous/excited".</w:t>
        <w:br/>
        <w:br/>
        <w:t>6. **Question:**</w:t>
        <w:br/>
        <w:t xml:space="preserve">   -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&lt;u&gt;たなかさんは　どようび&lt;/u&gt;&lt;u&gt;、&lt;/u&gt;&lt;u&gt;たいてい　しごとを　して　いる。</w:t>
      </w:r>
    </w:p>
    <w:p>
      <w:r>
        <w:t>&lt;/u&gt;</w:t>
        <w:br/>
        <w:t xml:space="preserve">     - 1　たなかさんは　どようび、　ほとんど　しごとを　して　いる。</w:t>
      </w:r>
    </w:p>
    <w:p>
      <w:r>
        <w:t>- 2　たなかさんは　どようび、　ときどき　しごとを　して　いる。</w:t>
      </w:r>
    </w:p>
    <w:p>
      <w:r>
        <w:t>- 3　たなかさんは　どようび、　そろそろ　しごとを　して　いる。</w:t>
      </w:r>
    </w:p>
    <w:p>
      <w:r>
        <w:t>- 4　たなかさんは　どようび、　きっと　しごとを　して　いる。</w:t>
      </w:r>
    </w:p>
    <w:p>
      <w:r>
        <w:t>- **Correct Option:** 1</w:t>
        <w:br/>
        <w:t xml:space="preserve">   - **Student's Choice:** 4</w:t>
        <w:br/>
        <w:t xml:space="preserve">   - **Knowledge Point:** Vocabulary - Frequency expressions. "たいてい" means "usually".</w:t>
        <w:br/>
        <w:br/>
        <w:t>7. **Question:**</w:t>
        <w:br/>
        <w:t xml:space="preserve">   -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きょうみ</w:t>
        <w:br/>
        <w:t xml:space="preserve">     - 1　わたしは　えいがを　見るのが　&lt;u&gt;きょうみ&lt;/u&gt;です。</w:t>
      </w:r>
    </w:p>
    <w:p>
      <w:r>
        <w:t>- 2　この　かんじの　&lt;u&gt;きょうみ&lt;/u&gt;は　何ですか。</w:t>
      </w:r>
    </w:p>
    <w:p>
      <w:r>
        <w:t>- 3　5さいの　むすこは、　今、　でんしゃに　&lt;u&gt;きょうみ&lt;/u&gt;を　もっています。</w:t>
      </w:r>
    </w:p>
    <w:p>
      <w:r>
        <w:t>- 4　父は　しゃしんが　&lt;u&gt;きょうみ&lt;/u&gt;で、　カメラを　たくさん　もっています。</w:t>
      </w:r>
    </w:p>
    <w:p>
      <w:r>
        <w:t>- **Correct Option:** 3</w:t>
        <w:br/>
        <w:t xml:space="preserve">   - **Student's Choice:** 4</w:t>
        <w:br/>
        <w:t xml:space="preserve">   - **Knowledge Point:** Vocabulary - Usage of "きょうみ" (interest).</w:t>
        <w:br/>
        <w:br/>
        <w:t>8. **Question:**</w:t>
        <w:br/>
        <w:t xml:space="preserve">   -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- こまかい</w:t>
        <w:br/>
        <w:t xml:space="preserve">     - 1　この　みちは　&lt;u&gt;こまかい&lt;/u&gt;ので、　あぶないです。</w:t>
      </w:r>
    </w:p>
    <w:p>
      <w:r>
        <w:t>- 2　あの　人は　足が　&lt;u&gt;こまかくて&lt;/u&gt;、　きれいです。</w:t>
      </w:r>
    </w:p>
    <w:p>
      <w:r>
        <w:t>- 3　わたしの　家は　へやが　2つ　しかなく、　&lt;u&gt;こまかい&lt;/u&gt;です。</w:t>
      </w:r>
    </w:p>
    <w:p>
      <w:r>
        <w:t>- 4　&lt;u&gt;こまかい&lt;/u&gt;　おかねが　ないので、　1万円で　はらっても　いいですか。</w:t>
      </w:r>
    </w:p>
    <w:p>
      <w:r>
        <w:t>- **Correct Option:** 4</w:t>
        <w:br/>
        <w:t xml:space="preserve">   - **Student's Choice:** 1</w:t>
        <w:br/>
        <w:t xml:space="preserve">   - **Knowledge Point:** Vocabulary - Usage of "こまかい" (small, detailed).</w:t>
        <w:br/>
        <w:br/>
        <w:t>9. **Question:**</w:t>
        <w:br/>
        <w:t xml:space="preserve">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ずいぶん</w:t>
        <w:br/>
        <w:t xml:space="preserve">     - 1　てんきが　わるいですね。</w:t>
      </w:r>
    </w:p>
    <w:p>
      <w:r>
        <w:t>あしたは　&lt;u&gt;ずいぶん&lt;/u&gt;　あめでしょう。</w:t>
      </w:r>
    </w:p>
    <w:p>
      <w:r>
        <w:t>- 2　プレゼントを　もらって、　&lt;u&gt;ずいぶん&lt;/u&gt;　うれしかったです。</w:t>
      </w:r>
    </w:p>
    <w:p>
      <w:r>
        <w:t>- 3　まいにち　れんしゅうして　いますが、　&lt;u&gt;ずいぶん&lt;/u&gt;　じょうずに　なりません。</w:t>
      </w:r>
    </w:p>
    <w:p>
      <w:r>
        <w:t>- 4　この　ホテルは　駅から　&lt;u&gt;ずいぶん&lt;/u&gt;　とおいですね。</w:t>
      </w:r>
    </w:p>
    <w:p>
      <w:r>
        <w:t>- **Correct Option:** 4</w:t>
        <w:br/>
        <w:t xml:space="preserve">   - **Student's Choice:** 3</w:t>
        <w:br/>
        <w:t xml:space="preserve">   - **Knowledge Point:** Vocabulary - Usage of "ずいぶん" (quite, considerably).</w:t>
        <w:br/>
        <w:br/>
        <w:t>10.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かれが　手伝って　（  　　　　　 ）　宿題 (しゅくだい) が　終わらなっかった。</w:t>
      </w:r>
    </w:p>
    <w:p>
      <w:r>
        <w:t>- 1　もらったから</w:t>
        <w:br/>
        <w:t xml:space="preserve">      - 2　くれなかったから</w:t>
        <w:br/>
        <w:t xml:space="preserve">      - 3　ほしいから</w:t>
        <w:br/>
        <w:t xml:space="preserve">      - 4　ほしかったから</w:t>
        <w:br/>
        <w:t xml:space="preserve">    - **Correct Option:** 2</w:t>
        <w:br/>
        <w:t xml:space="preserve">    - **Student's Choice:** 1</w:t>
        <w:br/>
        <w:t xml:space="preserve">    - **Knowledge Point:** Grammar - Causative expression in "くれる".</w:t>
        <w:br/>
        <w:br/>
        <w:t>11.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山田さんも　背が　高いが　田中さん　（  　　　　　 ）　高くない。</w:t>
      </w:r>
    </w:p>
    <w:p>
      <w:r>
        <w:t>- 1　から</w:t>
        <w:br/>
        <w:t xml:space="preserve">      - 2　ほど</w:t>
        <w:br/>
        <w:t xml:space="preserve">      - 3　なら</w:t>
        <w:br/>
        <w:t xml:space="preserve">      - 4　しか</w:t>
        <w:br/>
        <w:t xml:space="preserve">    - **Correct Option:** 2</w:t>
        <w:br/>
        <w:t xml:space="preserve">    - **Student's Choice:** 4</w:t>
        <w:br/>
        <w:t xml:space="preserve">    - **Knowledge Point:** Grammar - Comparison using "ほど".</w:t>
        <w:br/>
        <w:br/>
        <w:t>12.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今日は　何も　（  　　　　　 ）　出かけました。</w:t>
      </w:r>
    </w:p>
    <w:p>
      <w:r>
        <w:t>- 1　食べないで</w:t>
        <w:br/>
        <w:t xml:space="preserve">      - 2　食べて</w:t>
        <w:br/>
        <w:t xml:space="preserve">      - 3　食べなくて</w:t>
        <w:br/>
        <w:t xml:space="preserve">      - 4　食べても</w:t>
        <w:br/>
        <w:t xml:space="preserve">    - **Correct Option:** 1</w:t>
        <w:br/>
        <w:t xml:space="preserve">    - **Student's Choice:** 3</w:t>
        <w:br/>
        <w:t xml:space="preserve">    - **Knowledge Point:** Grammar - Usage of "ないで" to indicate an action performed without doing another action.</w:t>
        <w:br/>
        <w:br/>
        <w:t>13.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- 11時だ。</w:t>
      </w:r>
    </w:p>
    <w:p>
      <w:r>
        <w:t>明日も　學校なんだから　子どもは　早く　（  　　　　　 ）。</w:t>
      </w:r>
    </w:p>
    <w:p>
      <w:r>
        <w:t>- 1　ねるな</w:t>
        <w:br/>
        <w:t xml:space="preserve">      - 2　ねろ</w:t>
        <w:br/>
        <w:t xml:space="preserve">      - 3　ねすぎ</w:t>
        <w:br/>
        <w:t xml:space="preserve">      - 4　ねそう</w:t>
        <w:br/>
        <w:t xml:space="preserve">    - **Correct Option:** 2</w:t>
        <w:br/>
        <w:t xml:space="preserve">    - **Student's Choice:** 1</w:t>
        <w:br/>
        <w:t xml:space="preserve">    - **Knowledge Point:** Grammar - Command form "命令形" for "ねる".</w:t>
        <w:br/>
        <w:br/>
        <w:t>14.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手紙 (てがみ) によると、　田中さんは　（  　　　　　 ）　そうです。</w:t>
      </w:r>
    </w:p>
    <w:p>
      <w:r>
        <w:t>- 1　元気</w:t>
        <w:br/>
        <w:t xml:space="preserve">      - 2　元気な</w:t>
        <w:br/>
        <w:t xml:space="preserve">      - 3　元気だ</w:t>
        <w:br/>
        <w:t xml:space="preserve">      - 4　元気という</w:t>
        <w:br/>
        <w:t xml:space="preserve">    - **Correct Option:** 3</w:t>
        <w:br/>
        <w:t xml:space="preserve">    - **Student's Choice:** 1</w:t>
        <w:br/>
        <w:t xml:space="preserve">    - **Knowledge Point:** Grammar - Reported speech with "そうです".</w:t>
        <w:br/>
        <w:br/>
        <w:t>15.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雨が　少ない　（  　　　　　 ）、　やさいが　大きくなりません。</w:t>
      </w:r>
    </w:p>
    <w:p>
      <w:r>
        <w:t>- 1　より</w:t>
        <w:br/>
        <w:t xml:space="preserve">      - 2　すぎて</w:t>
        <w:br/>
        <w:t xml:space="preserve">      - 3　ため</w:t>
        <w:br/>
        <w:t xml:space="preserve">      - 4　けど</w:t>
        <w:br/>
        <w:t xml:space="preserve">    - **Correct Option:** 3</w:t>
        <w:br/>
        <w:t xml:space="preserve">    - **Student's Choice:** 4</w:t>
        <w:br/>
        <w:t xml:space="preserve">    - **Knowledge Point:** Grammar - Usage of "ため" to indicate cause.</w:t>
        <w:br/>
        <w:br/>
        <w:t>16.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この　仕事は　（  　　　　　 ）　終わらせなければならない。</w:t>
      </w:r>
    </w:p>
    <w:p>
      <w:r>
        <w:t>- 1　明日まで</w:t>
        <w:br/>
        <w:t xml:space="preserve">      - 2　明日しか</w:t>
        <w:br/>
        <w:t xml:space="preserve">      - 3　今日中に</w:t>
        <w:br/>
        <w:t xml:space="preserve">      - 4　一日中</w:t>
        <w:br/>
        <w:t xml:space="preserve">    - **Correct Option:** 3</w:t>
        <w:br/>
        <w:t xml:space="preserve">    - **Student's Choice:** 1</w:t>
        <w:br/>
        <w:t xml:space="preserve">    - **Knowledge Point:** Grammar - Usage of "中に" to indicate a time limit.</w:t>
        <w:br/>
        <w:br/>
        <w:t>17.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にもつは　多くて　このかばんに　（  　　　　　 ）　そうもない。</w:t>
      </w:r>
    </w:p>
    <w:p>
      <w:r>
        <w:t>- 1　入り</w:t>
        <w:br/>
        <w:t xml:space="preserve">      - 2　入る</w:t>
        <w:br/>
        <w:t xml:space="preserve">      - 3　入ら</w:t>
        <w:br/>
        <w:t xml:space="preserve">      - 4　入れない</w:t>
        <w:br/>
        <w:t xml:space="preserve">    - **Correct Option:** 1</w:t>
        <w:br/>
        <w:t xml:space="preserve">    - **Student's Choice:** 2</w:t>
        <w:br/>
        <w:t xml:space="preserve">    - **Knowledge Point:** Grammar - Usage of verb stem before "そうもない" to indicate improbability.</w:t>
        <w:br/>
        <w:br/>
        <w:t>18. **Question:**</w:t>
        <w:br/>
        <w:t xml:space="preserve">    -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サッカーの　試合 (しあい) は　中止になると　思っていたら　（  　　　　　 ）。</w:t>
      </w:r>
    </w:p>
    <w:p>
      <w:r>
        <w:t>- 1　行かなかった</w:t>
        <w:br/>
        <w:t xml:space="preserve">      - 2　行けそうだった</w:t>
        <w:br/>
        <w:t xml:space="preserve">      - 3　することになった</w:t>
        <w:br/>
        <w:t xml:space="preserve">      - 4　中止になった</w:t>
        <w:br/>
        <w:t xml:space="preserve">    - **Correct Option:** 3</w:t>
        <w:br/>
        <w:t xml:space="preserve">    - **Student's Choice:** 1</w:t>
        <w:br/>
        <w:t xml:space="preserve">    - **Knowledge Point:** Grammar - Expression of unexpected decision or outcome with "ことになった".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