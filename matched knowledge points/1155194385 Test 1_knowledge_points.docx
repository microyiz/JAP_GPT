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list of questions with the corresponding grammar or vocabulary knowledge points:</w:t>
        <w:br/>
        <w:br/>
        <w:t xml:space="preserve">1. **Question:**  </w:t>
        <w:br/>
        <w:t xml:space="preserve">   ＿＿＿の　ことばは　ひらがなで　どう　かきますか。</w:t>
      </w:r>
    </w:p>
    <w:p>
      <w:r>
        <w:t>これは　&lt;u&gt;区&lt;/u&gt;の　博物館 (はくぶつかん) です。</w:t>
      </w:r>
    </w:p>
    <w:p>
      <w:r>
        <w:t xml:space="preserve">1　けん　2　く　3　し　4　まち  </w:t>
        <w:br/>
        <w:t xml:space="preserve">   **Right option:** 2  </w:t>
        <w:br/>
        <w:t xml:space="preserve">   **Student chose:** 1  </w:t>
        <w:br/>
        <w:t xml:space="preserve">   **Knowledge Point:** Vocabulary - The reading of the kanji "区" is "く," which represents the concept of a district or ward.</w:t>
        <w:br/>
        <w:br/>
        <w:t xml:space="preserve">2. **Question:**  </w:t>
        <w:br/>
        <w:t xml:space="preserve">   ＿＿＿の　ことばは　ひらがなで　どう　かきますか。</w:t>
      </w:r>
    </w:p>
    <w:p>
      <w:r>
        <w:t>わたしは　大学で　水を　&lt;u&gt;研究&lt;/u&gt;して　います。</w:t>
      </w:r>
    </w:p>
    <w:p>
      <w:r>
        <w:t xml:space="preserve">1　けんきゅう　2　けんきゅ　3　けんぎゅう　4　げんきゅう  </w:t>
        <w:br/>
        <w:t xml:space="preserve">   **Right option:** 1  </w:t>
        <w:br/>
        <w:t xml:space="preserve">   **Student chose:** 3  </w:t>
        <w:br/>
        <w:t xml:space="preserve">   **Knowledge Point:** Vocabulary - The reading of the kanji "研究" is "けんきゅう," which means "research." </w:t>
        <w:br/>
        <w:br/>
        <w:t xml:space="preserve">3. **Question:**  </w:t>
        <w:br/>
        <w:t xml:space="preserve">   ＿＿＿の　ことばは　ひらがなで　どう　かきますか。</w:t>
      </w:r>
    </w:p>
    <w:p>
      <w:r>
        <w:t>この人は　わたしの　&lt;u&gt;主人&lt;/u&gt;です。</w:t>
      </w:r>
    </w:p>
    <w:p>
      <w:r>
        <w:t xml:space="preserve">1　しゅうにん　2　しゅにん　3　しゅうじん　4　しゅじん  </w:t>
        <w:br/>
        <w:t xml:space="preserve">   **Right option:** 4  </w:t>
        <w:br/>
        <w:t xml:space="preserve">   **Student chose:** 3  </w:t>
        <w:br/>
        <w:t xml:space="preserve">   **Knowledge Point:** Vocabulary - The reading of the kanji "主人" is "しゅじん," meaning "husband."</w:t>
        <w:br/>
        <w:br/>
        <w:t xml:space="preserve">4. **Question:**  </w:t>
        <w:br/>
        <w:t xml:space="preserve">   ＿＿＿の　ことばは　どう　かきますか。</w:t>
      </w:r>
    </w:p>
    <w:p>
      <w:r>
        <w:t>ごみを　すてる　&lt;u&gt;袋&lt;/u&gt;は　ありませんか。</w:t>
      </w:r>
    </w:p>
    <w:p>
      <w:r>
        <w:t xml:space="preserve">1　かん　2　はこ　3　かがみ　4　ふくろ  </w:t>
        <w:br/>
        <w:t xml:space="preserve">   **Right option:** 4  </w:t>
        <w:br/>
        <w:t xml:space="preserve">   **Student chose:** 2  </w:t>
        <w:br/>
        <w:t xml:space="preserve">   **Knowledge Point:** Vocabulary - The reading of the kanji "袋" is "ふくろ," meaning "bag."</w:t>
        <w:br/>
        <w:br/>
        <w:t xml:space="preserve">5. **Question:**  </w:t>
        <w:br/>
        <w:t xml:space="preserve">   ＿＿＿の　ことばは　どう　かきますか。</w:t>
      </w:r>
    </w:p>
    <w:p>
      <w:r>
        <w:t xml:space="preserve">こまかい  </w:t>
        <w:br/>
        <w:t xml:space="preserve">   1　この　みちは　&lt;u&gt;こまかい&lt;/u&gt;ので、　あぶないです。</w:t>
      </w:r>
    </w:p>
    <w:p>
      <w:r>
        <w:t>2　あの　人は　足が　&lt;u&gt;こまかくて&lt;/u&gt;、　きれいです。</w:t>
      </w:r>
    </w:p>
    <w:p>
      <w:r>
        <w:t>3　わたしの　家は　へやが　2つ　しかなく、　&lt;u&gt;こまかい&lt;/u&gt;です。</w:t>
      </w:r>
    </w:p>
    <w:p>
      <w:r>
        <w:t>4　&lt;u&gt;こまかい&lt;/u&gt;　おかねが　ないので、　1万円で　はらっても　いいですか。</w:t>
      </w:r>
    </w:p>
    <w:p>
      <w:r>
        <w:t xml:space="preserve">**Right option:** 4  </w:t>
        <w:br/>
        <w:t xml:space="preserve">   **Student chose:** 3  </w:t>
        <w:br/>
        <w:t xml:space="preserve">   **Knowledge Point:** Vocabulary - "こまかい" refers to small or detailed, commonly used to describe small denominations of money.</w:t>
        <w:br/>
        <w:br/>
        <w:t xml:space="preserve">6. **Question:**  </w:t>
        <w:br/>
        <w:t xml:space="preserve">   （  　　　　　 ）に　何を　入れますか。</w:t>
      </w:r>
    </w:p>
    <w:p>
      <w:r>
        <w:t>宿題 (しゅくだい) を　したのに、　先生が　（  　　　　　 ）。</w:t>
      </w:r>
    </w:p>
    <w:p>
      <w:r>
        <w:t xml:space="preserve">1　来なかった　2　してしまった　3　会わなかった　4　するつもりだった  </w:t>
        <w:br/>
        <w:t xml:space="preserve">   **Right option:** 1  </w:t>
        <w:br/>
        <w:t xml:space="preserve">   **Student chose:** 3  </w:t>
        <w:br/>
        <w:t xml:space="preserve">   **Knowledge Point:** Grammar - Usage of "のに" indicates a contrast or unexpected result. In this context, it indicates that despite doing homework, the teacher did not come (来なかった).</w:t>
        <w:br/>
        <w:br/>
        <w:t xml:space="preserve">7. **Question:**  </w:t>
        <w:br/>
        <w:t xml:space="preserve">   （  　　　　　 ）に　何を　入れますか。</w:t>
      </w:r>
    </w:p>
    <w:p>
      <w:r>
        <w:t>今日は　何も　（  　　　　　 ）　出かけました。</w:t>
      </w:r>
    </w:p>
    <w:p>
      <w:r>
        <w:t xml:space="preserve">1　食べないで　2　食べて　3　食べなくて　4　食べても  </w:t>
        <w:br/>
        <w:t xml:space="preserve">   **Right option:** 1  </w:t>
        <w:br/>
        <w:t xml:space="preserve">   **Student chose:** 3  </w:t>
        <w:br/>
        <w:t xml:space="preserve">   **Knowledge Point:** Grammar - "食べないで" is used to indicate doing something without having eaten, showing the correct usage of negation with "ないで."</w:t>
        <w:br/>
        <w:br/>
        <w:t xml:space="preserve">8. **Question:**  </w:t>
        <w:br/>
        <w:t xml:space="preserve">   （  　　　　　 ）に　何を　入れますか。</w:t>
      </w:r>
    </w:p>
    <w:p>
      <w:r>
        <w:t>家の　前に　3日間　車が　（  　　　　　 ）　ままです。</w:t>
      </w:r>
    </w:p>
    <w:p>
      <w:r>
        <w:t xml:space="preserve">1　止まる　2　止まって　3　止まられて　4　止まった  </w:t>
        <w:br/>
        <w:t xml:space="preserve">   **Right option:** 4  </w:t>
        <w:br/>
        <w:t xml:space="preserve">   **Student chose:** 3  </w:t>
        <w:br/>
        <w:t xml:space="preserve">   **Knowledge Point:** Grammar - The use of "まま" indicates a state that remains unchanged, so "止まった" indicates the car has remained parked for three days.</w:t>
        <w:br/>
        <w:br/>
        <w:t xml:space="preserve">9. **Question:**  </w:t>
        <w:br/>
        <w:t xml:space="preserve">   （  　　　　　 ）に　何を　入れますか。</w:t>
      </w:r>
    </w:p>
    <w:p>
      <w:r>
        <w:t>雨が　少ない　（  　　　　　 ）、　やさいが　大きくなりません。</w:t>
      </w:r>
    </w:p>
    <w:p>
      <w:r>
        <w:t xml:space="preserve">1　より　2　すぎて　3　ため　4　けど  </w:t>
        <w:br/>
        <w:t xml:space="preserve">   **Right option:** 3  </w:t>
        <w:br/>
        <w:t xml:space="preserve">   **Student chose:** 2  </w:t>
        <w:br/>
        <w:t xml:space="preserve">   **Knowledge Point:** Grammar - "ため" is used to indicate cause or reason, as in "due to the lack of rain, the vegetables do not grow large."</w:t>
        <w:br/>
        <w:br/>
        <w:t xml:space="preserve">10. **Question:**  </w:t>
        <w:br/>
        <w:t xml:space="preserve">   （  　　　　　 ）に　何を　入れますか。</w:t>
      </w:r>
    </w:p>
    <w:p>
      <w:r>
        <w:t>にもつは　多くて　このかばんに　（  　　　　　 ）　そうもない。</w:t>
      </w:r>
    </w:p>
    <w:p>
      <w:r>
        <w:t xml:space="preserve">1　入り　2　入る　3　入ら　4　入れない  </w:t>
        <w:br/>
        <w:t xml:space="preserve">   **Right option:** 1  </w:t>
        <w:br/>
        <w:t xml:space="preserve">   **Student chose:** 2  </w:t>
        <w:br/>
        <w:t xml:space="preserve">   **Knowledge Point:** Grammar - "入りそうもない" indicates the negative potential form, suggesting that it's unlikely the luggage will fit in the bag.</w:t>
        <w:br/>
        <w:br/>
        <w:t xml:space="preserve">11. **Question:**  </w:t>
        <w:br/>
        <w:t xml:space="preserve">   （  　　　　　 ）に　何を　入れますか。</w:t>
      </w:r>
    </w:p>
    <w:p>
      <w:r>
        <w:t>サッカーの　試合 (しあい) は　中止になると　思っていたら　（  　　　　　 ）。</w:t>
      </w:r>
    </w:p>
    <w:p>
      <w:r>
        <w:t xml:space="preserve">1　行かなかった　2　行けそうだった　3　することになった　4　中止になった  </w:t>
        <w:br/>
        <w:t xml:space="preserve">   **Right option:** 3  </w:t>
        <w:br/>
        <w:t xml:space="preserve">   **Student chose:** 2  </w:t>
        <w:br/>
        <w:t xml:space="preserve">   **Knowledge Point:** Grammar - "することになった" expresses that something was decided or determined by others, indicating that the match was not canceled as expected.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