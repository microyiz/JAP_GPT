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questions with their corresponding knowledge points from the provided reference:</w:t>
        <w:br/>
        <w:br/>
        <w:t xml:space="preserve">1. **Question**:  </w:t>
        <w:br/>
        <w:t xml:space="preserve">   「紙に　名前と　&lt;u&gt;住所&lt;/u&gt;を　書いて　ください。</w:t>
      </w:r>
    </w:p>
    <w:p>
      <w:r>
        <w:t xml:space="preserve">」  </w:t>
        <w:br/>
        <w:t xml:space="preserve">   Options:  </w:t>
        <w:br/>
        <w:t xml:space="preserve">   1. じゅしょう  </w:t>
        <w:br/>
        <w:t xml:space="preserve">   2. じゅうしょう  </w:t>
        <w:br/>
        <w:t xml:space="preserve">   3. じゅうしょ  </w:t>
        <w:br/>
        <w:t xml:space="preserve">   4. じゅしょ  </w:t>
        <w:br/>
        <w:t xml:space="preserve">   **Right option**: 3  </w:t>
        <w:br/>
        <w:t xml:space="preserve">   **Student chose**: 1  </w:t>
        <w:br/>
        <w:t xml:space="preserve">   **Knowledge Point**: Vocabulary - 住所【じゅうしょ】meaning: address. Correct reading of kanji for 住所 is じゅうしょ.</w:t>
        <w:br/>
        <w:br/>
        <w:t xml:space="preserve">2. **Question**:  </w:t>
        <w:br/>
        <w:t xml:space="preserve">   「&lt;u&gt;この　おちゃは&lt;/u&gt;&lt;u&gt;、&lt;/u&gt;&lt;u&gt;へんな　あじが　&lt;/u&gt;&lt;u&gt;する。</w:t>
      </w:r>
    </w:p>
    <w:p>
      <w:r>
        <w:t xml:space="preserve">&lt;/u&gt;」  </w:t>
        <w:br/>
        <w:t xml:space="preserve">   Options:  </w:t>
        <w:br/>
        <w:t xml:space="preserve">   1. この　おちゃは、　あじが　いいです。</w:t>
      </w:r>
    </w:p>
    <w:p>
      <w:r>
        <w:t>2. この　おちゃは、　あじが　おかしいです。</w:t>
      </w:r>
    </w:p>
    <w:p>
      <w:r>
        <w:t>3. この　おちゃは、　とても　おいしいです。</w:t>
      </w:r>
    </w:p>
    <w:p>
      <w:r>
        <w:t>4. この　おちゃは、　あまり　おいしくないです。</w:t>
      </w:r>
    </w:p>
    <w:p>
      <w:r>
        <w:t xml:space="preserve">**Right option**: 2  </w:t>
        <w:br/>
        <w:t xml:space="preserve">   **Student chose**: 4  </w:t>
        <w:br/>
        <w:t xml:space="preserve">   **Knowledge Point**: Vocabulary - へんな味がする means "has a strange taste", which matches おかしい (strange).</w:t>
        <w:br/>
        <w:br/>
        <w:t xml:space="preserve">3. **Question**:  </w:t>
        <w:br/>
        <w:t xml:space="preserve">   「&lt;u&gt;らいしゅう&lt;/u&gt;&lt;u&gt;、&lt;/u&gt;&lt;u&gt;せんせいに　あいに　いきます。</w:t>
      </w:r>
    </w:p>
    <w:p>
      <w:r>
        <w:t xml:space="preserve">&lt;/u&gt;」  </w:t>
        <w:br/>
        <w:t xml:space="preserve">   Options:  </w:t>
        <w:br/>
        <w:t xml:space="preserve">   1. らいしゅう、　せんせいを　くらべます。</w:t>
      </w:r>
    </w:p>
    <w:p>
      <w:r>
        <w:t>2. らいしゅう、　せんせいを　さがします。</w:t>
      </w:r>
    </w:p>
    <w:p>
      <w:r>
        <w:t>3. らいしゅう、　せんせいを　しらべます。</w:t>
      </w:r>
    </w:p>
    <w:p>
      <w:r>
        <w:t>4. らいしゅう、　せんせいを　たずねます。</w:t>
      </w:r>
    </w:p>
    <w:p>
      <w:r>
        <w:t xml:space="preserve">**Right option**: 4  </w:t>
        <w:br/>
        <w:t xml:space="preserve">   **Student chose**: 2  </w:t>
        <w:br/>
        <w:t xml:space="preserve">   **Knowledge Point**: Vocabulary - たずねる【訪ねる】meaning: visit; ask, inquire.</w:t>
        <w:br/>
        <w:br/>
        <w:t xml:space="preserve">4. **Question**:  </w:t>
        <w:br/>
        <w:t xml:space="preserve">   「こまかい」  </w:t>
        <w:br/>
        <w:t xml:space="preserve">   Options:  </w:t>
        <w:br/>
        <w:t xml:space="preserve">   1. この　みちは　&lt;u&gt;こまかい&lt;/u&gt;ので、　あぶないです。</w:t>
      </w:r>
    </w:p>
    <w:p>
      <w:r>
        <w:t>2. あの　人は　足が　&lt;u&gt;こまかくて&lt;/u&gt;、　きれいです。</w:t>
      </w:r>
    </w:p>
    <w:p>
      <w:r>
        <w:t>3. わたしの　家は　へやが　2つ　しかなく、　&lt;u&gt;こまかい&lt;/u&gt;です。</w:t>
      </w:r>
    </w:p>
    <w:p>
      <w:r>
        <w:t>4. &lt;u&gt;こまかい&lt;/u&gt;　おかねが　ないので、　1万円で　はらっても　いいですか。</w:t>
      </w:r>
    </w:p>
    <w:p>
      <w:r>
        <w:t xml:space="preserve">**Right option**: 4  </w:t>
        <w:br/>
        <w:t xml:space="preserve">   **Student chose**: 2  </w:t>
        <w:br/>
        <w:t xml:space="preserve">   **Knowledge Point**: Vocabulary - こまかい【細かい】meaning: detailed, small; meticulous. It refers to small change or coins in this context.</w:t>
        <w:br/>
        <w:br/>
        <w:t xml:space="preserve">5. **Question**:  </w:t>
        <w:br/>
        <w:t xml:space="preserve">   「かしこまりました」  </w:t>
        <w:br/>
        <w:t xml:space="preserve">   Options:  </w:t>
        <w:br/>
        <w:t xml:space="preserve">   1. 「今の　せつめいで　わかりましたか。</w:t>
      </w:r>
    </w:p>
    <w:p>
      <w:r>
        <w:t>」　「はい、　&lt;u&gt;かしこまりました&lt;/u&gt;。</w:t>
      </w:r>
    </w:p>
    <w:p>
      <w:r>
        <w:t xml:space="preserve">」  </w:t>
        <w:br/>
        <w:t xml:space="preserve">   2. 「コーヒーを　おねがいします。</w:t>
      </w:r>
    </w:p>
    <w:p>
      <w:r>
        <w:t>」　「はい、　&lt;u&gt;かしこまりました&lt;/u&gt;。</w:t>
      </w:r>
    </w:p>
    <w:p>
      <w:r>
        <w:t xml:space="preserve">」  </w:t>
        <w:br/>
        <w:t xml:space="preserve">   3. 「このペン、　かりても　いいですか。</w:t>
      </w:r>
    </w:p>
    <w:p>
      <w:r>
        <w:t>」　「はい、　&lt;u&gt;かしこまりました&lt;/u&gt;。</w:t>
      </w:r>
    </w:p>
    <w:p>
      <w:r>
        <w:t xml:space="preserve">」  </w:t>
        <w:br/>
        <w:t xml:space="preserve">   4. 「では、　おだいじに。</w:t>
      </w:r>
    </w:p>
    <w:p>
      <w:r>
        <w:t>」　「はい、　&lt;u&gt;かしこまりました&lt;/u&gt;。</w:t>
      </w:r>
    </w:p>
    <w:p>
      <w:r>
        <w:t xml:space="preserve">」  </w:t>
        <w:br/>
        <w:t xml:space="preserve">   **Right option**: 2  </w:t>
        <w:br/>
        <w:t xml:space="preserve">   **Student chose**: 1  </w:t>
        <w:br/>
        <w:t xml:space="preserve">   **Knowledge Point**: Vocabulary - かしこまりました is a formal way to acknowledge a request or command, often used by service staff.</w:t>
        <w:br/>
        <w:br/>
        <w:t xml:space="preserve">6. **Question**:  </w:t>
        <w:br/>
        <w:t xml:space="preserve">   「うちの　子どもは　勉強 (べんきょう) しないで　（  　　　　　 ）　ばかりいる。</w:t>
      </w:r>
    </w:p>
    <w:p>
      <w:r>
        <w:t xml:space="preserve">」  </w:t>
        <w:br/>
        <w:t xml:space="preserve">   Options:  </w:t>
        <w:br/>
        <w:t xml:space="preserve">   1. あそび  </w:t>
        <w:br/>
        <w:t xml:space="preserve">   2. あそぶ  </w:t>
        <w:br/>
        <w:t xml:space="preserve">   3. あそばない  </w:t>
        <w:br/>
        <w:t xml:space="preserve">   4. あそんで  </w:t>
        <w:br/>
        <w:t xml:space="preserve">   **Right option**: 4  </w:t>
        <w:br/>
        <w:t xml:space="preserve">   **Student chose**: 2  </w:t>
        <w:br/>
        <w:t xml:space="preserve">   **Knowledge Point**: Grammar - ～てばかりいる, expressing that the same thing is being repeated and nothing else is done, often used critically.</w:t>
        <w:br/>
        <w:br/>
        <w:t xml:space="preserve">7. **Question**:  </w:t>
        <w:br/>
        <w:t xml:space="preserve">   「今日は　何も　（  　　　　　 ）　出かけました。</w:t>
      </w:r>
    </w:p>
    <w:p>
      <w:r>
        <w:t xml:space="preserve">」  </w:t>
        <w:br/>
        <w:t xml:space="preserve">   Options:  </w:t>
        <w:br/>
        <w:t xml:space="preserve">   1. 食べないで  </w:t>
        <w:br/>
        <w:t xml:space="preserve">   2. 食べて  </w:t>
        <w:br/>
        <w:t xml:space="preserve">   3. 食べなくて  </w:t>
        <w:br/>
        <w:t xml:space="preserve">   4. 食べても  </w:t>
        <w:br/>
        <w:t xml:space="preserve">   **Right option**: 1  </w:t>
        <w:br/>
        <w:t xml:space="preserve">   **Student chose**: 3  </w:t>
        <w:br/>
        <w:t xml:space="preserve">   **Knowledge Point**: Grammar - ～ないで, used to indicate one action is done without performing the other action.</w:t>
        <w:br/>
        <w:br/>
        <w:t xml:space="preserve">8. **Question**:  </w:t>
        <w:br/>
        <w:t xml:space="preserve">   「雨が　少ない　（  　　　　　 ）、　やさいが　大きくなりません。</w:t>
      </w:r>
    </w:p>
    <w:p>
      <w:r>
        <w:t xml:space="preserve">」  </w:t>
        <w:br/>
        <w:t xml:space="preserve">   Options:  </w:t>
        <w:br/>
        <w:t xml:space="preserve">   1. より  </w:t>
        <w:br/>
        <w:t xml:space="preserve">   2. すぎて  </w:t>
        <w:br/>
        <w:t xml:space="preserve">   3. ため  </w:t>
        <w:br/>
        <w:t xml:space="preserve">   4. けど  </w:t>
        <w:br/>
        <w:t xml:space="preserve">   **Right option**: 3  </w:t>
        <w:br/>
        <w:t xml:space="preserve">   **Student chose**: 1  </w:t>
        <w:br/>
        <w:t xml:space="preserve">   **Knowledge Point**: Grammar - ～ため（に）〈原因〉, indicates the cause of a given phenomenon.</w:t>
        <w:br/>
        <w:br/>
        <w:t xml:space="preserve">9. **Question**:  </w:t>
        <w:br/>
        <w:t xml:space="preserve">   「子ども</w:t>
        <w:tab/>
        <w:t>「お母さん、来週　着る　服を　あらって　（  　　　　　 ）。</w:t>
      </w:r>
    </w:p>
    <w:p>
      <w:r>
        <w:t>」 母</w:t>
        <w:tab/>
        <w:t>「自分で　あらいなさい。</w:t>
      </w:r>
    </w:p>
    <w:p>
      <w:r>
        <w:t xml:space="preserve">」」  </w:t>
        <w:br/>
        <w:t xml:space="preserve">   Options:  </w:t>
        <w:br/>
        <w:t xml:space="preserve">   1. おく  </w:t>
        <w:br/>
        <w:t xml:space="preserve">   2. ある  </w:t>
        <w:br/>
        <w:t xml:space="preserve">   3. おいて  </w:t>
        <w:br/>
        <w:t xml:space="preserve">   4. あって  </w:t>
        <w:br/>
        <w:t xml:space="preserve">   **Right option**: 3  </w:t>
        <w:br/>
        <w:t xml:space="preserve">   **Student chose**: 1  </w:t>
        <w:br/>
        <w:t xml:space="preserve">   **Knowledge Point**: Grammar - ～ておく, expresses the making of advance preparations for the future.</w:t>
        <w:br/>
        <w:br/>
        <w:t xml:space="preserve">10. **Question**:  </w:t>
        <w:br/>
        <w:t xml:space="preserve">    「にもつは　多くて　このかばんに　（  　　　　　 ）　そうもない。</w:t>
      </w:r>
    </w:p>
    <w:p>
      <w:r>
        <w:t xml:space="preserve">」  </w:t>
        <w:br/>
        <w:t xml:space="preserve">    Options:  </w:t>
        <w:br/>
        <w:t xml:space="preserve">    1. 入り  </w:t>
        <w:br/>
        <w:t xml:space="preserve">    2. 入る  </w:t>
        <w:br/>
        <w:t xml:space="preserve">    3. 入ら  </w:t>
        <w:br/>
        <w:t xml:space="preserve">    4. 入れない  </w:t>
        <w:br/>
        <w:t xml:space="preserve">    **Right option**: 1  </w:t>
        <w:br/>
        <w:t xml:space="preserve">    **Student chose**: 4  </w:t>
        <w:br/>
        <w:t xml:space="preserve">    **Knowledge Point**: Grammar - ～そうもない, indicates that something is unlikely or seems very difficult.</w:t>
        <w:br/>
        <w:br/>
        <w:t xml:space="preserve">11. **Question**:  </w:t>
        <w:br/>
        <w:t xml:space="preserve">    「サッカーの　試合 (しあい) は　中止になると　思っていたら　（  　　　　　 ）。</w:t>
      </w:r>
    </w:p>
    <w:p>
      <w:r>
        <w:t xml:space="preserve">」  </w:t>
        <w:br/>
        <w:t xml:space="preserve">    Options:  </w:t>
        <w:br/>
        <w:t xml:space="preserve">    1. 行かなかった  </w:t>
        <w:br/>
        <w:t xml:space="preserve">    2. 行けそうだった  </w:t>
        <w:br/>
        <w:t xml:space="preserve">    3. することになった  </w:t>
        <w:br/>
        <w:t xml:space="preserve">    4. 中止になった  </w:t>
        <w:br/>
        <w:t xml:space="preserve">    **Right option**: 3  </w:t>
        <w:br/>
        <w:t xml:space="preserve">    **Student chose**: 4  </w:t>
        <w:br/>
        <w:t xml:space="preserve">    **Knowledge Point**: Grammar - ～ことになる, indicates a decision about future actions, or something determined by a third party.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