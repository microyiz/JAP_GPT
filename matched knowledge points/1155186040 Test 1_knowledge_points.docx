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Certainly, let's match the questions with the corresponding knowledge points:</w:t>
        <w:br/>
        <w:br/>
        <w:t>1. **Question:**</w:t>
        <w:br/>
        <w:t xml:space="preserve">   ```</w:t>
        <w:br/>
        <w:t xml:space="preserve"> 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A　「田中さんは　かのじょが　いますか。</w:t>
      </w:r>
    </w:p>
    <w:p>
      <w:r>
        <w:t>」</w:t>
        <w:br/>
        <w:t xml:space="preserve">   B　「いいえ、田中さんは　前の　かのじょと　別れてから、人を好き　（  　　　　　 ）。</w:t>
      </w:r>
    </w:p>
    <w:p>
      <w:r>
        <w:t>」</w:t>
        <w:br/>
        <w:t xml:space="preserve">   1　ではありませんでした</w:t>
        <w:br/>
        <w:t xml:space="preserve">   2　にならなくなりました</w:t>
        <w:br/>
        <w:t xml:space="preserve">   3　でもよくなりました</w:t>
        <w:br/>
        <w:t xml:space="preserve">   4　にしなくなりました</w:t>
        <w:br/>
        <w:t xml:space="preserve">   ```</w:t>
        <w:br/>
        <w:br/>
        <w:t xml:space="preserve">   **Right Option:** 2</w:t>
        <w:br/>
        <w:br/>
        <w:t xml:space="preserve">   **Knowledge Point:** This question is testing the grammar point ～なくなる【N4】, which indicates a change from a previous state or custom. The phrase "人を好きにならなくなりました" means "he has stopped falling in love with people."</w:t>
        <w:br/>
        <w:br/>
        <w:t>2. **Question:**</w:t>
        <w:br/>
        <w:t xml:space="preserve">   ```</w:t>
        <w:br/>
        <w:t xml:space="preserve"> 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すみませんが　父に　何か　あったら　電話を　（  　　　　　 ）。</w:t>
      </w:r>
    </w:p>
    <w:p>
      <w:r>
        <w:t>すぐに　来ますので。</w:t>
      </w:r>
    </w:p>
    <w:p>
      <w:r>
        <w:t>1　してくださいませんか</w:t>
        <w:br/>
        <w:t xml:space="preserve">   2　してくれてもいいですか</w:t>
        <w:br/>
        <w:t xml:space="preserve">   3　してもらいませんか</w:t>
        <w:br/>
        <w:t xml:space="preserve">   4　してもらうのがいいですか</w:t>
        <w:br/>
        <w:t xml:space="preserve">   ```</w:t>
        <w:br/>
        <w:br/>
        <w:t xml:space="preserve">   **Right Option:** 1</w:t>
        <w:br/>
        <w:br/>
        <w:t xml:space="preserve">   **Knowledge Point:** This question tests the polite request form ～てくださいませんか【N4】. The phrase "電話をしてくださいませんか" is a polite request meaning "Could you please call?"</w:t>
        <w:br/>
        <w:br/>
        <w:t>3. **Question:**</w:t>
        <w:br/>
        <w:t xml:space="preserve">   ```</w:t>
        <w:br/>
        <w:t xml:space="preserve"> 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雨が　少ない　（  　　　　　 ）、　やさいが　大きくなりません。</w:t>
      </w:r>
    </w:p>
    <w:p>
      <w:r>
        <w:t>1　より</w:t>
        <w:br/>
        <w:t xml:space="preserve">   2　すぎて</w:t>
        <w:br/>
        <w:t xml:space="preserve">   3　ため</w:t>
        <w:br/>
        <w:t xml:space="preserve">   4　けど</w:t>
        <w:br/>
        <w:t xml:space="preserve">   ```</w:t>
        <w:br/>
        <w:br/>
        <w:t xml:space="preserve">   **Right Option:** 3</w:t>
        <w:br/>
        <w:br/>
        <w:t xml:space="preserve">   **Knowledge Point:** This question is testing the grammar point ～ために〈原因〉【N4】, which indicates the cause of a given phenomenon. The use of "ため" here implies "due to" or "because of," as in "Because it rains little, the vegetables do not grow big."</w:t>
        <w:br/>
        <w:br/>
        <w:t>4. **Question:**</w:t>
        <w:br/>
        <w:t xml:space="preserve">   ```</w:t>
        <w:br/>
        <w:t xml:space="preserve"> 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仕事は　（  　　　　　 ）　終わらせなければならない。</w:t>
      </w:r>
    </w:p>
    <w:p>
      <w:r>
        <w:t>1　明日まで</w:t>
        <w:br/>
        <w:t xml:space="preserve">   2　明日しか</w:t>
        <w:br/>
        <w:t xml:space="preserve">   3　今日中に</w:t>
        <w:br/>
        <w:t xml:space="preserve">   4　一日中</w:t>
        <w:br/>
        <w:t xml:space="preserve">   ```</w:t>
        <w:br/>
        <w:br/>
        <w:t xml:space="preserve">   **Right Option:** 3</w:t>
        <w:br/>
        <w:br/>
        <w:t xml:space="preserve">   **Knowledge Point:** This question tests the grammar point ～中（ちゅう／じゅう）に【N4】, which expresses a given period or a deadline. "今日中に" means "within today" or "by the end of today."</w:t>
        <w:br/>
        <w:br/>
        <w:t>5. **Question:**</w:t>
        <w:br/>
        <w:t xml:space="preserve">   ```</w:t>
        <w:br/>
        <w:t xml:space="preserve"> 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ケーキの　おいしい　店に　行ったら、お客 (きゃく) は　（  　　　　　 ）　ばかりだった。</w:t>
      </w:r>
    </w:p>
    <w:p>
      <w:r>
        <w:t>1　うるさい</w:t>
        <w:br/>
        <w:t xml:space="preserve">   2　食べない</w:t>
        <w:br/>
        <w:t xml:space="preserve">   3　閉まって</w:t>
        <w:br/>
        <w:t xml:space="preserve">   4　女の人</w:t>
        <w:br/>
        <w:t xml:space="preserve">   ```</w:t>
        <w:br/>
        <w:br/>
        <w:t xml:space="preserve">   **Right Option:** 4</w:t>
        <w:br/>
        <w:br/>
        <w:t xml:space="preserve">   **Knowledge Point:** This question tests the usage of the phrase ～ばかり【N4】, which indicates a situation of "many of just one kind" or "only." The phrase "女の人ばかりだった" means "there were only women."</w:t>
        <w:br/>
        <w:br/>
        <w:t>These knowledge points align with the structure and meaning tested in each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