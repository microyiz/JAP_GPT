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**1.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昨日は　とても　疲れていたので　早く　（  　　　　　 ）。</w:t>
      </w:r>
    </w:p>
    <w:p>
      <w:r>
        <w:t xml:space="preserve">1. 寝ました  </w:t>
        <w:br/>
        <w:t xml:space="preserve">2. 寝ませんでした  </w:t>
        <w:br/>
        <w:t xml:space="preserve">3. 寝ましたよう  </w:t>
        <w:br/>
        <w:t xml:space="preserve">4. 寝るつもりでした  </w:t>
        <w:br/>
        <w:br/>
        <w:t>**2.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もうすぐ　雨が　（  　　　　　 ）から、かさを　用意しておいたほうがいいですよ。</w:t>
      </w:r>
    </w:p>
    <w:p>
      <w:r>
        <w:t xml:space="preserve">1. 降る  </w:t>
        <w:br/>
        <w:t xml:space="preserve">2. 降りそう  </w:t>
        <w:br/>
        <w:t xml:space="preserve">3. 降らない  </w:t>
        <w:br/>
        <w:t xml:space="preserve">4. 降ること  </w:t>
        <w:br/>
        <w:br/>
        <w:t>**3.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私は　漢字を　もっと　（  　　　　　 ）　なりたいです。</w:t>
      </w:r>
    </w:p>
    <w:p>
      <w:r>
        <w:t xml:space="preserve">1. 書ける  </w:t>
        <w:br/>
        <w:t xml:space="preserve">2. 書けた  </w:t>
        <w:br/>
        <w:t xml:space="preserve">3. 書けます  </w:t>
        <w:br/>
        <w:t xml:space="preserve">4. 書けるように  </w:t>
        <w:br/>
        <w:br/>
        <w:t>**4.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この　問題は　とても　難しくて、　（  　　　　　 ）。</w:t>
      </w:r>
    </w:p>
    <w:p>
      <w:r>
        <w:t xml:space="preserve">1. 分かりませんでした  </w:t>
        <w:br/>
        <w:t xml:space="preserve">2. 分かりません  </w:t>
        <w:br/>
        <w:t xml:space="preserve">3. 分かった  </w:t>
        <w:br/>
        <w:t xml:space="preserve">4. 分かる  </w:t>
        <w:br/>
        <w:br/>
        <w:t>**5.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田中さんは　（  　　　　　 ）ので、　みんなに　人気があります。</w:t>
      </w:r>
    </w:p>
    <w:p>
      <w:r>
        <w:t xml:space="preserve">1. 優しい  </w:t>
        <w:br/>
        <w:t xml:space="preserve">2. 優しくて  </w:t>
        <w:br/>
        <w:t xml:space="preserve">3. 優しかった  </w:t>
        <w:br/>
        <w:t xml:space="preserve">4. 優しそうだ  </w:t>
        <w:br/>
        <w:br/>
        <w:t>**6.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彼は　毎日　（  　　　　　 ）　走っています。</w:t>
      </w:r>
    </w:p>
    <w:p>
      <w:r>
        <w:t xml:space="preserve">1. 公園で  </w:t>
        <w:br/>
        <w:t xml:space="preserve">2. 公園に  </w:t>
        <w:br/>
        <w:t xml:space="preserve">3. 公園を  </w:t>
        <w:br/>
        <w:t xml:space="preserve">4. 公園から  </w:t>
        <w:br/>
        <w:br/>
        <w:t>**7.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電車は　（  　　　　　 ）　出発しました。</w:t>
      </w:r>
    </w:p>
    <w:p>
      <w:r>
        <w:t xml:space="preserve">1. 五分前に  </w:t>
        <w:br/>
        <w:t xml:space="preserve">2. 五分後に  </w:t>
        <w:br/>
        <w:t xml:space="preserve">3. 五分しか  </w:t>
        <w:br/>
        <w:t xml:space="preserve">4. 五分も  </w:t>
        <w:br/>
        <w:br/>
        <w:t>**8.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昼ご飯を　食べた後で、　（  　　　　　 ）。</w:t>
      </w:r>
    </w:p>
    <w:p>
      <w:r>
        <w:t xml:space="preserve">1. 休んだ  </w:t>
        <w:br/>
        <w:t xml:space="preserve">2. 休んでいる  </w:t>
        <w:br/>
        <w:t xml:space="preserve">3. 休むことにした  </w:t>
        <w:br/>
        <w:t xml:space="preserve">4. 休むつもり  </w:t>
        <w:br/>
        <w:br/>
        <w:t>**9.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私の夢は　医者に　（  　　　　　 ）ことです。</w:t>
      </w:r>
    </w:p>
    <w:p>
      <w:r>
        <w:t xml:space="preserve">1. なる  </w:t>
        <w:br/>
        <w:t xml:space="preserve">2. なります  </w:t>
        <w:br/>
        <w:t xml:space="preserve">3. なった  </w:t>
        <w:br/>
        <w:t xml:space="preserve">4. なること  </w:t>
        <w:br/>
        <w:br/>
        <w:t>**10.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旅行に行くので、カメラを　（  　　　　　 ）　忘れないでください。</w:t>
      </w:r>
    </w:p>
    <w:p>
      <w:r>
        <w:t xml:space="preserve">1. 持って  </w:t>
        <w:br/>
        <w:t xml:space="preserve">2. 持つことを  </w:t>
        <w:br/>
        <w:t xml:space="preserve">3. 持ち  </w:t>
        <w:br/>
        <w:t xml:space="preserve">4. 持っていく  </w:t>
        <w:br/>
        <w:br/>
        <w:t>**11.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今日は　雨が　（  　　　　　 ）ので、　家で　映画を　見ることにしました。</w:t>
      </w:r>
    </w:p>
    <w:p>
      <w:r>
        <w:t xml:space="preserve">1. 降っている  </w:t>
        <w:br/>
        <w:t xml:space="preserve">2. 降っていない  </w:t>
        <w:br/>
        <w:t xml:space="preserve">3. 降っていた  </w:t>
        <w:br/>
        <w:t xml:space="preserve">4. 降った  </w:t>
        <w:br/>
        <w:br/>
        <w:t>**12.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この　料理は　とても　（  　　　　　 ）。</w:t>
      </w:r>
    </w:p>
    <w:p>
      <w:r>
        <w:t xml:space="preserve">1. 美味しそうです  </w:t>
        <w:br/>
        <w:t xml:space="preserve">2. 美味しいそうです  </w:t>
        <w:br/>
        <w:t xml:space="preserve">3. 美味しくそうです  </w:t>
        <w:br/>
        <w:t xml:space="preserve">4. 美味しくなさそうです  </w:t>
        <w:br/>
        <w:br/>
        <w:t>**13.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彼は　毎日　頑張って　（  　　　　　 ）しています。</w:t>
      </w:r>
    </w:p>
    <w:p>
      <w:r>
        <w:t xml:space="preserve">1. 勉強  </w:t>
        <w:br/>
        <w:t xml:space="preserve">2. 勉強を  </w:t>
        <w:br/>
        <w:t xml:space="preserve">3. 勉強に  </w:t>
        <w:br/>
        <w:t xml:space="preserve">4. 勉強で  </w:t>
        <w:br/>
        <w:br/>
        <w:t>**14.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自転車で　学校に　（  　　　　　 ）ます。</w:t>
      </w:r>
    </w:p>
    <w:p>
      <w:r>
        <w:t xml:space="preserve">1. 行く  </w:t>
        <w:br/>
        <w:t xml:space="preserve">2. 行き  </w:t>
        <w:br/>
        <w:t xml:space="preserve">3. 行  </w:t>
        <w:br/>
        <w:t xml:space="preserve">4. 行って  </w:t>
        <w:br/>
        <w:br/>
        <w:t>**15.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眠いから、　コーヒーを　（  　　　　　 ）。</w:t>
      </w:r>
    </w:p>
    <w:p>
      <w:r>
        <w:t xml:space="preserve">1. 飲みます  </w:t>
        <w:br/>
        <w:t xml:space="preserve">2. 飲む  </w:t>
        <w:br/>
        <w:t xml:space="preserve">3. 飲んでいる  </w:t>
        <w:br/>
        <w:t xml:space="preserve">4. 飲んだ  </w:t>
        <w:br/>
        <w:br/>
        <w:t>**16.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今日は　たくさん　（  　　　　　 ）ので、　疲れました。</w:t>
      </w:r>
    </w:p>
    <w:p>
      <w:r>
        <w:t xml:space="preserve">1. 仕事をしました  </w:t>
        <w:br/>
        <w:t xml:space="preserve">2. 仕事をする  </w:t>
        <w:br/>
        <w:t xml:space="preserve">3. 仕事をして  </w:t>
        <w:br/>
        <w:t xml:space="preserve">4. 仕事をしている  </w:t>
        <w:br/>
        <w:br/>
        <w:t>**17.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彼女は　（  　　　　　 ）　歌が　とても　上手です。</w:t>
      </w:r>
    </w:p>
    <w:p>
      <w:r>
        <w:t xml:space="preserve">1. 歌う  </w:t>
        <w:br/>
        <w:t xml:space="preserve">2. 歌って  </w:t>
        <w:br/>
        <w:t xml:space="preserve">3. 歌い  </w:t>
        <w:br/>
        <w:t xml:space="preserve">4. 歌わない  </w:t>
        <w:br/>
        <w:br/>
        <w:t>**18.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今朝は　時間が　（  　　　　　 ）ので、朝ご飯を　食べませんでした。</w:t>
      </w:r>
    </w:p>
    <w:p>
      <w:r>
        <w:t xml:space="preserve">1. なかった  </w:t>
        <w:br/>
        <w:t xml:space="preserve">2. ある  </w:t>
        <w:br/>
        <w:t xml:space="preserve">3. あった  </w:t>
        <w:br/>
        <w:t xml:space="preserve">4. ない  </w:t>
        <w:br/>
        <w:br/>
        <w:t>**19.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彼の部屋は　とても　（  　　　　　 ）、　びっくりしました。</w:t>
      </w:r>
    </w:p>
    <w:p>
      <w:r>
        <w:t xml:space="preserve">1. きれいだった  </w:t>
        <w:br/>
        <w:t xml:space="preserve">2. きれい  </w:t>
        <w:br/>
        <w:t xml:space="preserve">3. きれいで  </w:t>
        <w:br/>
        <w:t xml:space="preserve">4. きれいに  </w:t>
        <w:br/>
        <w:br/>
        <w:t>**20. 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>鍵（かぎ）を　（  　　　　　 ）から、　家に　入れません。</w:t>
      </w:r>
    </w:p>
    <w:p>
      <w:r>
        <w:t xml:space="preserve">1. 忘れました  </w:t>
        <w:br/>
        <w:t xml:space="preserve">2. 忘れて  </w:t>
        <w:br/>
        <w:t xml:space="preserve">3. 忘れている  </w:t>
        <w:br/>
        <w:t xml:space="preserve">4. 忘れること  </w:t>
        <w:br/>
        <w:br/>
        <w:t>### Answers</w:t>
        <w:br/>
        <w:br/>
        <w:t>1. 1</w:t>
        <w:br/>
        <w:t>2. 2</w:t>
        <w:br/>
        <w:t>3. 4</w:t>
        <w:br/>
        <w:t>4. 1</w:t>
        <w:br/>
        <w:t>5. 1</w:t>
        <w:br/>
        <w:t>6. 1</w:t>
        <w:br/>
        <w:t>7. 2</w:t>
        <w:br/>
        <w:t>8. 1</w:t>
        <w:br/>
        <w:t>9. 1</w:t>
        <w:br/>
        <w:t>10. 1</w:t>
        <w:br/>
        <w:t>11. 2</w:t>
        <w:br/>
        <w:t>12. 1</w:t>
        <w:br/>
        <w:t>13. 1</w:t>
        <w:br/>
        <w:t>14. 1</w:t>
        <w:br/>
        <w:t>15. 1</w:t>
        <w:br/>
        <w:t>16. 1</w:t>
        <w:br/>
        <w:t>17. 3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