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document with the test questions from the Japanese Language Level Checking Test 1, along with the corresponding knowledge points analyzed:</w:t>
        <w:br/>
        <w:br/>
        <w:t>---</w:t>
        <w:br/>
        <w:br/>
        <w:t xml:space="preserve">**日本語実力テスト1 (第1部：文字と語彙)**  </w:t>
        <w:br/>
        <w:t xml:space="preserve">Japanese Language Level Checking Test 1  </w:t>
        <w:br/>
        <w:t>(Part 1: Characters and Vocabulary)</w:t>
        <w:br/>
        <w:br/>
        <w:t xml:space="preserve">Name:  </w:t>
        <w:br/>
        <w:t>Student I.D. Number:</w:t>
        <w:br/>
        <w:br/>
        <w:t xml:space="preserve">Select the most appropriate answer for the underlined part in each question.  </w:t>
        <w:br/>
        <w:t>There is an example in each section for your reference.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このいすに上着をかけてください。</w:t>
      </w:r>
    </w:p>
    <w:p>
      <w:r>
        <w:t xml:space="preserve">1 うえき  2 うえぎ  3 うわき  4 うわぎ  </w:t>
        <w:br/>
        <w:t xml:space="preserve">   - **Knowledge Point**: うわぎ【上着】意味：coat; jacket</w:t>
        <w:br/>
        <w:br/>
        <w:t>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山田さんは赤いぼうしをかぶっています。</w:t>
      </w:r>
    </w:p>
    <w:p>
      <w:r>
        <w:t xml:space="preserve">1 あおい  2 あかい  3 くらい  4 くろい  </w:t>
        <w:br/>
        <w:t xml:space="preserve">   - **Knowledge Point**: あかい【赤い】意味：red</w:t>
        <w:br/>
        <w:br/>
        <w:t>3.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紙に名前と住所を書いてください。</w:t>
      </w:r>
    </w:p>
    <w:p>
      <w:r>
        <w:t xml:space="preserve">1 じゅしょう  2 じゅうしょう  3 じゅうしょ  4 じゅしょ  </w:t>
        <w:br/>
        <w:t xml:space="preserve">   - **Knowledge Point**: じゅうしょ【住所】意味：address, residence</w:t>
        <w:br/>
        <w:br/>
        <w:t>4.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これは区の博物館 (はくぶつかん) です。</w:t>
      </w:r>
    </w:p>
    <w:p>
      <w:r>
        <w:t xml:space="preserve">1 けん  2 く  3 し  4 まち  </w:t>
        <w:br/>
        <w:t xml:space="preserve">   - **Knowledge Point**: く【区】意味：district; ward</w:t>
        <w:br/>
        <w:br/>
        <w:t>5.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わたしは大学で水を研究しています。</w:t>
      </w:r>
    </w:p>
    <w:p>
      <w:r>
        <w:t xml:space="preserve">1 けんきゅう  2 けんきゅ  3 けんぎゅう  4 げんきゅう  </w:t>
        <w:br/>
        <w:t xml:space="preserve">   - **Knowledge Point**: けんきゅう【研究】意味：research</w:t>
        <w:br/>
        <w:br/>
        <w:t>6.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この人はわたしの主人です。</w:t>
      </w:r>
    </w:p>
    <w:p>
      <w:r>
        <w:t xml:space="preserve">1 しゅうにん  2 しゅにん  3 しゅうじん  4 しゅじん  </w:t>
        <w:br/>
        <w:t xml:space="preserve">   - **Knowledge Point**: しゅじん【主人】意味：husband</w:t>
        <w:br/>
        <w:br/>
        <w:t>7.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田中さんは車を持っています。</w:t>
      </w:r>
    </w:p>
    <w:p>
      <w:r>
        <w:t xml:space="preserve">1 まって  2 もって  3 しって  4 とおって  </w:t>
        <w:br/>
        <w:t xml:space="preserve">   - **Knowledge Point**: もって【持って】意味：to have; to hold</w:t>
        <w:br/>
        <w:br/>
        <w:t>8.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夕飯は何時にしますか。</w:t>
      </w:r>
    </w:p>
    <w:p>
      <w:r>
        <w:t xml:space="preserve">1 ごはん  2 ちょうはん  3 ばんはん  4 ゆうはん  </w:t>
        <w:br/>
        <w:t xml:space="preserve">   - **Knowledge Point**: ゆうはん【夕飯】意味：dinner</w:t>
        <w:br/>
        <w:br/>
        <w:t>9. ＿＿＿のことばはどうかきますか。</w:t>
      </w:r>
    </w:p>
    <w:p>
      <w:r>
        <w:t>1・2・3・4からいちばんいいものをひとつえらんでください。</w:t>
      </w:r>
    </w:p>
    <w:p>
      <w:r>
        <w:t>ごみをすてる袋はありませんか。</w:t>
      </w:r>
    </w:p>
    <w:p>
      <w:r>
        <w:t xml:space="preserve">1 かん  2 はこ  3 かがみ  4 ふくろ  </w:t>
        <w:br/>
        <w:t xml:space="preserve">   - **Knowledge Point**: ふくろ【袋】意味：bag</w:t>
        <w:br/>
        <w:br/>
        <w:t>10. ＿＿＿のことばはどうかきますか。</w:t>
      </w:r>
    </w:p>
    <w:p>
      <w:r>
        <w:t>1・2・3・4からいちばんいいものをひとつえらんでください。</w:t>
      </w:r>
    </w:p>
    <w:p>
      <w:r>
        <w:t>おとうとはわたしよりせがひくいです。</w:t>
      </w:r>
    </w:p>
    <w:p>
      <w:r>
        <w:t xml:space="preserve">1 抵い  2 邸い  3 低い  4 彽い  </w:t>
        <w:br/>
        <w:t xml:space="preserve">   - **Knowledge Point**: 低い【ひくい】意味：low, short</w:t>
        <w:br/>
        <w:br/>
        <w:t>11. ＿＿＿のことばはどうかきますか。</w:t>
      </w:r>
    </w:p>
    <w:p>
      <w:r>
        <w:t>1・2・3・4からいちばんいいものをひとつえらんでください。</w:t>
      </w:r>
    </w:p>
    <w:p>
      <w:r>
        <w:t>じかんにおくれたりゆうを話してください。</w:t>
      </w:r>
    </w:p>
    <w:p>
      <w:r>
        <w:t xml:space="preserve">1 理田  2 浬田  3 浬由  4 理由  </w:t>
        <w:br/>
        <w:t xml:space="preserve">   - **Knowledge Point**: 理由【りゆう】意味：reason</w:t>
        <w:br/>
        <w:br/>
        <w:t>12. ＿＿＿のことばはどうかきますか。</w:t>
      </w:r>
    </w:p>
    <w:p>
      <w:r>
        <w:t>1・2・3・4からいちばんいいものをひとつえらんでください。</w:t>
      </w:r>
    </w:p>
    <w:p>
      <w:r>
        <w:t>よく考えたけど、わかりませんでした。</w:t>
      </w:r>
    </w:p>
    <w:p>
      <w:r>
        <w:t xml:space="preserve">1 考えた  2 老えた  3 考がえた  4 老がえた  </w:t>
        <w:br/>
        <w:t xml:space="preserve">   - **Knowledge Point**: 考える【かんがえる】意味：to think about; consider</w:t>
        <w:br/>
        <w:br/>
        <w:t>13. ＿＿＿のことばはどうかきますか。</w:t>
      </w:r>
    </w:p>
    <w:p>
      <w:r>
        <w:t>1・2・3・4からいちばんいいものをひとつえらんでください。</w:t>
      </w:r>
    </w:p>
    <w:p>
      <w:r>
        <w:t>さむくてみみがつめたいです。</w:t>
      </w:r>
    </w:p>
    <w:p>
      <w:r>
        <w:t xml:space="preserve">1 目  2 口  3 耳  4 鼻  </w:t>
        <w:br/>
        <w:t xml:space="preserve">   - **Knowledge Point**: 耳【みみ】意味：ear</w:t>
        <w:br/>
        <w:br/>
        <w:t>14. ＿＿＿のことばはどうかきますか。</w:t>
      </w:r>
    </w:p>
    <w:p>
      <w:r>
        <w:t>1・2・3・4からいちばんいいものをひとつえらんでください。</w:t>
      </w:r>
    </w:p>
    <w:p>
      <w:r>
        <w:t>しけんは1時からかいしします。</w:t>
      </w:r>
    </w:p>
    <w:p>
      <w:r>
        <w:t xml:space="preserve">1 閉始  2 開姤  3 閉姤  4 開始  </w:t>
        <w:br/>
        <w:t xml:space="preserve">   - **Knowledge Point**: 開始【かいし】意味：to start; to begin</w:t>
        <w:br/>
        <w:br/>
        <w:t>**End of Part 1. Thank you! Please continue to complete Part 2.**</w:t>
        <w:br/>
        <w:br/>
        <w:t>---</w:t>
        <w:br/>
        <w:br/>
        <w:t>This document provides the test questions along with the corresponding knowledge points from the N4 vocabulary. Let me know if you need further assistance!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