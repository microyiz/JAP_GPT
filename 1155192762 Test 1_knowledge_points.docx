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To align the questions with the specific knowledge points from the Japanese test exam, I'll match each question with the relevant grammar or vocabulary knowledge point:</w:t>
        <w:br/>
        <w:br/>
        <w:t>---</w:t>
        <w:br/>
        <w:br/>
        <w:t>1. **Question:**</w:t>
        <w:br/>
        <w:t xml:space="preserve">   ＿＿＿の　ことばは　ひらがなで　どう　かきますか。</w:t>
      </w:r>
    </w:p>
    <w:p>
      <w:r>
        <w:t>これは　&lt;u&gt;区&lt;/u&gt;の　博物館 (はくぶつかん) です。</w:t>
      </w:r>
    </w:p>
    <w:p>
      <w:r>
        <w:t xml:space="preserve">- Options: 1. けん 2. く 3. し 4. まち  </w:t>
        <w:br/>
        <w:t xml:space="preserve">   - Right option is: 2  </w:t>
        <w:br/>
        <w:t xml:space="preserve">   - Student chose: 1</w:t>
        <w:br/>
        <w:br/>
        <w:t xml:space="preserve">   **Knowledge Point:** Vocabulary - "区" means "ward/district" and is read as "く" (N4語彙).</w:t>
        <w:br/>
        <w:br/>
        <w:t>2. **Question:**</w:t>
        <w:br/>
        <w:t xml:space="preserve">   ＿＿＿の　ことばは　ひらがなで　どう　かきますか。</w:t>
      </w:r>
    </w:p>
    <w:p>
      <w:r>
        <w:t>わたしは　大学で　水を　&lt;u&gt;研究&lt;/u&gt;して　います。</w:t>
      </w:r>
    </w:p>
    <w:p>
      <w:r>
        <w:t xml:space="preserve">- Options: 1. けんきゅう 2. けんきゅ 3. けんぎゅう 4. げんきゅう  </w:t>
        <w:br/>
        <w:t xml:space="preserve">   - Right option is: 1  </w:t>
        <w:br/>
        <w:t xml:space="preserve">   - Student chose: 3</w:t>
        <w:br/>
        <w:br/>
        <w:t xml:space="preserve">   **Knowledge Point:** Vocabulary - "研究" means "research" and is read as "けんきゅう" (N4語彙).</w:t>
        <w:br/>
        <w:br/>
        <w:t>3. **Question:**</w:t>
        <w:br/>
        <w:t xml:space="preserve">   ＿＿＿の　ことばは　どう　かきますか。</w:t>
      </w:r>
    </w:p>
    <w:p>
      <w:r>
        <w:t>ごみを　すてる　&lt;u&gt;袋&lt;/u&gt;は　ありませんか。</w:t>
      </w:r>
    </w:p>
    <w:p>
      <w:r>
        <w:t xml:space="preserve">- Options: 1. かん 2. はこ 3. かがみ 4. ふくろ  </w:t>
        <w:br/>
        <w:t xml:space="preserve">   - Right option is: 4  </w:t>
        <w:br/>
        <w:t xml:space="preserve">   - Student chose: 2</w:t>
        <w:br/>
        <w:br/>
        <w:t xml:space="preserve">   **Knowledge Point:** Vocabulary - "袋" means "bag" and is read as "ふくろ" (N4語彙).</w:t>
        <w:br/>
        <w:br/>
        <w:t>4. **Question:**</w:t>
        <w:br/>
        <w:t xml:space="preserve">   ＿＿＿の　ことばは　どう　かきますか。</w:t>
      </w:r>
    </w:p>
    <w:p>
      <w:r>
        <w:t>よく　&lt;u&gt;かんがえた&lt;/u&gt;けど、　わかりませんでした。</w:t>
      </w:r>
    </w:p>
    <w:p>
      <w:r>
        <w:t xml:space="preserve">- Options: 1. 考えた 2. 老えた 3. 考がえた 4. 老がえた  </w:t>
        <w:br/>
        <w:t xml:space="preserve">   - Right option is: 1  </w:t>
        <w:br/>
        <w:t xml:space="preserve">   - Student chose: 3</w:t>
        <w:br/>
        <w:br/>
        <w:t xml:space="preserve">   **Knowledge Point:** Vocabulary - "考える" means "to think" and is read as "かんがえる" (N4語彙).</w:t>
        <w:br/>
        <w:br/>
        <w:t>5. **Question:**</w:t>
        <w:br/>
        <w:t xml:space="preserve">   ＿＿＿の　ことばは　どう　かきますか。</w:t>
      </w:r>
    </w:p>
    <w:p>
      <w:r>
        <w:t>しごとが　おわったら、　じぶんの　つくえの　上を　（  　　　　　 ）。</w:t>
      </w:r>
    </w:p>
    <w:p>
      <w:r>
        <w:t xml:space="preserve">- Options: 1. なくす 2. ちゅういする 3. せわする 4. かたづける  </w:t>
        <w:br/>
        <w:t xml:space="preserve">   - Right option is: 4  </w:t>
        <w:br/>
        <w:t xml:space="preserve">   - Student chose: 3</w:t>
        <w:br/>
        <w:br/>
        <w:t xml:space="preserve">   **Knowledge Point:** Vocabulary - "片付ける" means "to tidy up" (N4語彙).</w:t>
        <w:br/>
        <w:br/>
        <w:t>6. **Question:**</w:t>
        <w:br/>
        <w:t xml:space="preserve">   ＿＿＿の　ことばは　どう　かきますか。</w:t>
      </w:r>
    </w:p>
    <w:p>
      <w:r>
        <w:t>はじめて　あう　人と　はなす　ときは　（  　　　　　 ）　する。</w:t>
      </w:r>
    </w:p>
    <w:p>
      <w:r>
        <w:t xml:space="preserve">- Options: 1. どきどき 2. そろそろ 3. だんだん 4. ときどき  </w:t>
        <w:br/>
        <w:t xml:space="preserve">   - Right option is: 1  </w:t>
        <w:br/>
        <w:t xml:space="preserve">   - Student chose: 4</w:t>
        <w:br/>
        <w:br/>
        <w:t xml:space="preserve">   **Knowledge Point:** Vocabulary - "どきどき" means "to be nervous" (N4語彙).</w:t>
        <w:br/>
        <w:br/>
        <w:t>7. **Question:**</w:t>
        <w:br/>
        <w:t xml:space="preserve">   ＿＿＿の　ことばは　どう　かきますか。</w:t>
      </w:r>
    </w:p>
    <w:p>
      <w:r>
        <w:t>「この　ケーキ、　わたしが　つくりますした。</w:t>
      </w:r>
    </w:p>
    <w:p>
      <w:r>
        <w:t>どうぞ　（  　　　　　 ）　ください。</w:t>
      </w:r>
    </w:p>
    <w:p>
      <w:r>
        <w:t xml:space="preserve">」  </w:t>
        <w:br/>
        <w:t xml:space="preserve">   - Options: 1. いただいて 2. ごらんになって 3. さしあげて 4. めしあがって  </w:t>
        <w:br/>
        <w:t xml:space="preserve">   - Right option is: 4  </w:t>
        <w:br/>
        <w:t xml:space="preserve">   - Student chose: 2</w:t>
        <w:br/>
        <w:br/>
        <w:t xml:space="preserve">   **Knowledge Point:** Expression "召し上がってください" is a polite way to say "please eat" (N4文法).</w:t>
        <w:br/>
        <w:br/>
        <w:t>8. **Question:**</w:t>
        <w:br/>
        <w:t xml:space="preserve">   ＿＿＿の　ことばは　どう　かきますか。</w:t>
      </w:r>
    </w:p>
    <w:p>
      <w:r>
        <w:t>Ａ　「よく　　いらっしゃいました。</w:t>
      </w:r>
    </w:p>
    <w:p>
      <w:r>
        <w:t>どうぞ。</w:t>
      </w:r>
    </w:p>
    <w:p>
      <w:r>
        <w:t>」 Ｂ　「（  　　　　　 ）。</w:t>
      </w:r>
    </w:p>
    <w:p>
      <w:r>
        <w:t xml:space="preserve">」  </w:t>
        <w:br/>
        <w:t xml:space="preserve">   - Options: 1. いただきます 2. どういたしまして 3. おじゃまします 4. こちらこそ  </w:t>
        <w:br/>
        <w:t xml:space="preserve">   - Right option is: 3  </w:t>
        <w:br/>
        <w:t xml:space="preserve">   - Student chose: 1</w:t>
        <w:br/>
        <w:br/>
        <w:t xml:space="preserve">   **Knowledge Point:** Expression "おじゃまします" is used when entering someone's home (N4語彙).</w:t>
        <w:br/>
        <w:br/>
        <w:t>9. **Question:**</w:t>
        <w:br/>
        <w:t xml:space="preserve">   ＿＿＿の　ぶんと　だいたい　おなじ　いみの　ぶんが　あります。</w:t>
      </w:r>
    </w:p>
    <w:p>
      <w:r>
        <w:t>- Options: 1. らいしゅう、せんせいを　くらべます。</w:t>
      </w:r>
    </w:p>
    <w:p>
      <w:r>
        <w:t>2. らいしゅう、せんせいを　さがします。</w:t>
      </w:r>
    </w:p>
    <w:p>
      <w:r>
        <w:t>3. らいしゅう、せんせいを　しらべます。</w:t>
      </w:r>
    </w:p>
    <w:p>
      <w:r>
        <w:t>4. らいしゅう、せんせいを　たずねます。</w:t>
      </w:r>
    </w:p>
    <w:p>
      <w:r>
        <w:t xml:space="preserve">- Right option is: 4  </w:t>
        <w:br/>
        <w:t xml:space="preserve">   - Student chose: 2</w:t>
        <w:br/>
        <w:br/>
        <w:t xml:space="preserve">   **Knowledge Point:** Vocabulary - "たずねる" means "to visit" or "to ask" (N4語彙).</w:t>
        <w:br/>
        <w:br/>
        <w:t>10. **Question:**</w:t>
        <w:br/>
        <w:t xml:space="preserve">    ＿＿＿の　ことばは　どう　かきますか。</w:t>
      </w:r>
    </w:p>
    <w:p>
      <w:r>
        <w:t xml:space="preserve">きょうみ  </w:t>
        <w:br/>
        <w:t xml:space="preserve">    - Options: 1. わたしは　えいがを　見るのが　&lt;u&gt;きょうみ&lt;/u&gt;です。</w:t>
      </w:r>
    </w:p>
    <w:p>
      <w:r>
        <w:t>2. この　かんじの　&lt;u&gt;きょうみ&lt;/u&gt;は　何ですか。</w:t>
      </w:r>
    </w:p>
    <w:p>
      <w:r>
        <w:t>3. 5さいの　むすこは、　今、　でんしゃに　&lt;u&gt;きょうみ&lt;/u&gt;を　もっています。</w:t>
      </w:r>
    </w:p>
    <w:p>
      <w:r>
        <w:t>4. 父は　しゃしんが　&lt;u&gt;きょうみ&lt;/u&gt;で、　カメラを　たくさん　もっています。</w:t>
      </w:r>
    </w:p>
    <w:p>
      <w:r>
        <w:t xml:space="preserve">- Right option is: 3  </w:t>
        <w:br/>
        <w:t xml:space="preserve">    - Student chose: 4</w:t>
        <w:br/>
        <w:br/>
        <w:t xml:space="preserve">    **Knowledge Point:** Vocabulary - "興味" means "interest" (N4語彙).</w:t>
        <w:br/>
        <w:br/>
        <w:t>11. **Question:**</w:t>
        <w:br/>
        <w:t xml:space="preserve">    ＿＿＿の　ことばは　どう　かきますか。</w:t>
      </w:r>
    </w:p>
    <w:p>
      <w:r>
        <w:t xml:space="preserve">こまかい  </w:t>
        <w:br/>
        <w:t xml:space="preserve">    - Options: 1. この　みちは　&lt;u&gt;こまかい&lt;/u&gt;ので、　あぶないです。</w:t>
      </w:r>
    </w:p>
    <w:p>
      <w:r>
        <w:t>2. あの　人は　足が　&lt;u&gt;こまかくて&lt;/u&gt;、　きれいです。</w:t>
      </w:r>
    </w:p>
    <w:p>
      <w:r>
        <w:t>3. わたしの　家は　へやが　2つ　しかなく、　&lt;u&gt;こまかい&lt;/u&gt;です。</w:t>
      </w:r>
    </w:p>
    <w:p>
      <w:r>
        <w:t>4. &lt;u&gt;こまかい&lt;/u&gt;　おかねが　ないので、　1万円で　はらっても　いいですか。</w:t>
      </w:r>
    </w:p>
    <w:p>
      <w:r>
        <w:t xml:space="preserve">- Right option is: 4  </w:t>
        <w:br/>
        <w:t xml:space="preserve">    - Student chose: 1</w:t>
        <w:br/>
        <w:br/>
        <w:t xml:space="preserve">    **Knowledge Point:** Vocabulary - "細かい" means "small" or "detailed", often referring to small change (N4語彙).</w:t>
        <w:br/>
        <w:br/>
        <w:t>12. **Question:**</w:t>
        <w:br/>
        <w:t xml:space="preserve">    （  　　　　　 ）に　何を　入れますか。</w:t>
      </w:r>
    </w:p>
    <w:p>
      <w:r>
        <w:t xml:space="preserve">ずいぶん  </w:t>
        <w:br/>
        <w:t xml:space="preserve">    - Options: 1. てんきが　わるいですね。</w:t>
      </w:r>
    </w:p>
    <w:p>
      <w:r>
        <w:t>あしたは　&lt;u&gt;ずいぶん&lt;/u&gt;　あめでしょう。</w:t>
      </w:r>
    </w:p>
    <w:p>
      <w:r>
        <w:t>2. プレゼントを　もらって、　&lt;u&gt;ずいぶん&lt;/u&gt;　うれしかったです。</w:t>
      </w:r>
    </w:p>
    <w:p>
      <w:r>
        <w:t>3. まいにち　れんしゅうして　いますが、　&lt;u&gt;ずいぶん&lt;/u&gt;　じょうずに　なりません。</w:t>
      </w:r>
    </w:p>
    <w:p>
      <w:r>
        <w:t>4. この　ホテルは　駅から　&lt;u&gt;ずいぶん&lt;/u&gt;　とおいですね。</w:t>
      </w:r>
    </w:p>
    <w:p>
      <w:r>
        <w:t xml:space="preserve">- Right option is: 4  </w:t>
        <w:br/>
        <w:t xml:space="preserve">    - Student chose: 3</w:t>
        <w:br/>
        <w:br/>
        <w:t xml:space="preserve">    **Knowledge Point:** Vocabulary - "ずいぶん" means "quite" or "considerably" (N4語彙).</w:t>
        <w:br/>
        <w:br/>
        <w:t>---</w:t>
        <w:br/>
        <w:br/>
        <w:t>These knowledge points from the list are now matched with the respective questions from the Japanese test exam, providing context for each question's vocabulary or grammar focus.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