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I'll match each question with the corresponding knowledge points from the N4 vocabulary and grammar list provided. For each question, I'll include the stem, all options, the correct answer, the student's answer, and the relevant knowledge points.</w:t>
        <w:br/>
        <w:br/>
        <w:t>---</w:t>
        <w:br/>
        <w:br/>
        <w:t>**Question 1:**</w:t>
        <w:br/>
        <w:br/>
        <w:t>Stem: 紙に　名前と　&lt;u&gt;住所&lt;/u&gt;を　書いて　ください。</w:t>
      </w:r>
    </w:p>
    <w:p>
      <w:r>
        <w:t>Options:</w:t>
        <w:br/>
        <w:t>1. じゅしょう</w:t>
        <w:br/>
        <w:t>2. じゅうしょう</w:t>
        <w:br/>
        <w:t>3. じゅうしょ</w:t>
        <w:br/>
        <w:t>4. じゅしょ</w:t>
        <w:br/>
        <w:br/>
        <w:t>Correct Answer: 3</w:t>
        <w:br/>
        <w:t>Student's Answer: 1</w:t>
        <w:br/>
        <w:br/>
        <w:t>Knowledge Points:</w:t>
        <w:br/>
        <w:t>- Vocabulary: 357. じゅうしょ【住所】</w:t>
        <w:br/>
        <w:br/>
        <w:t>---</w:t>
        <w:br/>
        <w:br/>
        <w:t>**Question 2:**</w:t>
        <w:br/>
        <w:br/>
        <w:t>Stem: きょうみ</w:t>
        <w:br/>
        <w:br/>
        <w:t>Options:</w:t>
        <w:br/>
        <w:t>1. わたしは　えいがを　見るのが　&lt;u&gt;きょうみ&lt;/u&gt;です。</w:t>
      </w:r>
    </w:p>
    <w:p>
      <w:r>
        <w:t>2. この　かんじの　&lt;u&gt;きょうみ&lt;/u&gt;は　何ですか。</w:t>
      </w:r>
    </w:p>
    <w:p>
      <w:r>
        <w:t>3. 5さいの　むすこは、　今、　でんしゃに　&lt;u&gt;きょうみ&lt;/u&gt;を　もっています。</w:t>
      </w:r>
    </w:p>
    <w:p>
      <w:r>
        <w:t>4. 父は　しゃしんが　&lt;u&gt;きょうみ&lt;/u&gt;で、　カメラを　たくさん　もっています。</w:t>
      </w:r>
    </w:p>
    <w:p>
      <w:r>
        <w:t>Correct Answer: 3</w:t>
        <w:br/>
        <w:t>Student's Answer: 1</w:t>
        <w:br/>
        <w:br/>
        <w:t>Knowledge Points:</w:t>
        <w:br/>
        <w:t>- Vocabulary: 216. きょうみ【興味】</w:t>
        <w:br/>
        <w:br/>
        <w:t>---</w:t>
        <w:br/>
        <w:br/>
        <w:t>**Question 3:**</w:t>
        <w:br/>
        <w:br/>
        <w:t>Stem: この　みちは　&lt;u&gt;こまかい&lt;/u&gt;ので、　あぶないです。</w:t>
      </w:r>
    </w:p>
    <w:p>
      <w:r>
        <w:t>Options:</w:t>
        <w:br/>
        <w:t>1. あの　人は　足が　&lt;u&gt;こまかくて&lt;/u&gt;、　きれいです。</w:t>
      </w:r>
    </w:p>
    <w:p>
      <w:r>
        <w:t>2. わたしの　家は　へやが　2つ　しかなく、　&lt;u&gt;こまかい&lt;/u&gt;です。</w:t>
      </w:r>
    </w:p>
    <w:p>
      <w:r>
        <w:t>3. &lt;u&gt;こまかい&lt;/u&gt;　おかねが　ないので、　1万円で　はらっても　いいですか。</w:t>
      </w:r>
    </w:p>
    <w:p>
      <w:r>
        <w:t>Correct Answer: 4</w:t>
        <w:br/>
        <w:t>Student's Answer: 3</w:t>
        <w:br/>
        <w:br/>
        <w:t>Knowledge Points:</w:t>
        <w:br/>
        <w:t>- Vocabulary: 289. こまかい【細かい】</w:t>
        <w:br/>
        <w:br/>
        <w:t>---</w:t>
        <w:br/>
        <w:br/>
        <w:t>**Question 4:**</w:t>
        <w:br/>
        <w:br/>
        <w:t>Stem: 宿題 (しゅくだい) を　したのに、　先生が　（  　　　　　 ）。</w:t>
      </w:r>
    </w:p>
    <w:p>
      <w:r>
        <w:t>Options:</w:t>
        <w:br/>
        <w:t>1. 来なかった</w:t>
        <w:br/>
        <w:t>2. してしまった</w:t>
        <w:br/>
        <w:t>3. 会わなかった</w:t>
        <w:br/>
        <w:t>4. するつもりだった</w:t>
        <w:br/>
        <w:br/>
        <w:t>Correct Answer: 1</w:t>
        <w:br/>
        <w:t>Student's Answer: 3</w:t>
        <w:br/>
        <w:br/>
        <w:t>Knowledge Points:</w:t>
        <w:br/>
        <w:t>- Grammar: ～のに【N4】 Meaning: A contradictory expression. Used to express that a result that went against expectations was unfortunate or surprising.</w:t>
        <w:br/>
        <w:br/>
        <w:t>---</w:t>
        <w:br/>
        <w:br/>
        <w:t>**Question 5:**</w:t>
        <w:br/>
        <w:br/>
        <w:t>Stem: 日よう日は　道が　こむので　（  　　　　　 ）。</w:t>
      </w:r>
    </w:p>
    <w:p>
      <w:r>
        <w:t>Options:</w:t>
        <w:br/>
        <w:t>1. 月よう日も　こまなかった</w:t>
        <w:br/>
        <w:t>2. 車で　行くことにした</w:t>
        <w:br/>
        <w:t>3. やくそくの　時間に　間に合った</w:t>
        <w:br/>
        <w:t>4. 月よう日に　行くことにした</w:t>
        <w:br/>
        <w:br/>
        <w:t>Correct Answer: 4</w:t>
        <w:br/>
        <w:t>Student's Answer: 1</w:t>
        <w:br/>
        <w:br/>
        <w:t>Knowledge Points:</w:t>
        <w:br/>
        <w:t>- Grammar: ～ことにする【N4】 Meaning: Expresses something you have decided to do in the future.</w:t>
        <w:br/>
        <w:br/>
        <w:t>---</w:t>
        <w:br/>
        <w:br/>
        <w:t>**Question 6:**</w:t>
        <w:br/>
        <w:br/>
        <w:t>Stem: 今日は　何も　（  　　　　　 ）　出かけました。</w:t>
      </w:r>
    </w:p>
    <w:p>
      <w:r>
        <w:t>Options:</w:t>
        <w:br/>
        <w:t>1. 食べないで</w:t>
        <w:br/>
        <w:t>2. 食べて</w:t>
        <w:br/>
        <w:t>3. 食べなくて</w:t>
        <w:br/>
        <w:t>4. 食べても</w:t>
        <w:br/>
        <w:br/>
        <w:t>Correct Answer: 1</w:t>
        <w:br/>
        <w:t>Student's Answer: 3</w:t>
        <w:br/>
        <w:br/>
        <w:t>Knowledge Points:</w:t>
        <w:br/>
        <w:t>- Grammar: ～ないで【N4】 Meaning: Expresses that the next action is performed without the described action being performed.</w:t>
        <w:br/>
        <w:br/>
        <w:t>---</w:t>
        <w:br/>
        <w:br/>
        <w:t>**Question 7:**</w:t>
        <w:br/>
        <w:br/>
        <w:t>Stem: 手紙 (てがみ) によると、　田中さんは　（  　　　　　 ）　そうです。</w:t>
      </w:r>
    </w:p>
    <w:p>
      <w:r>
        <w:t>Options:</w:t>
        <w:br/>
        <w:t>1. 元気</w:t>
        <w:br/>
        <w:t>2. 元気な</w:t>
        <w:br/>
        <w:t>3. 元気だ</w:t>
        <w:br/>
        <w:t>4. 元気という</w:t>
        <w:br/>
        <w:br/>
        <w:t>Correct Answer: 3</w:t>
        <w:br/>
        <w:t>Student's Answer: 2</w:t>
        <w:br/>
        <w:br/>
        <w:t>Knowledge Points:</w:t>
        <w:br/>
        <w:t>- Grammar: そうだ〈伝聞〉【N4】 Meaning: An expression of hearsay. Sources of information are sometimes indicated by using ～によると.</w:t>
        <w:br/>
        <w:br/>
        <w:t>---</w:t>
        <w:br/>
        <w:br/>
        <w:t>**Question 8:**</w:t>
        <w:br/>
        <w:br/>
        <w:t>Stem: 雨が　少ない　（  　　　　　 ）、　やさいが　大きくなりません。</w:t>
      </w:r>
    </w:p>
    <w:p>
      <w:r>
        <w:t>Options:</w:t>
        <w:br/>
        <w:t>1. より</w:t>
        <w:br/>
        <w:t>2. すぎて</w:t>
        <w:br/>
        <w:t>3. ため</w:t>
        <w:br/>
        <w:t>4. けど</w:t>
        <w:br/>
        <w:br/>
        <w:t>Correct Answer: 3</w:t>
        <w:br/>
        <w:t>Student's Answer: 2</w:t>
        <w:br/>
        <w:br/>
        <w:t>Knowledge Points:</w:t>
        <w:br/>
        <w:t>- Grammar: ～ため（に）〈原因〉【N4】 Meaning: Indicates the cause of a given phenomenon.</w:t>
        <w:br/>
        <w:br/>
        <w:t>---</w:t>
        <w:br/>
        <w:br/>
        <w:t>**Question 9:**</w:t>
        <w:br/>
        <w:br/>
        <w:t>Stem: この　仕事は　（  　　　　　 ）　終わらせなければならない。</w:t>
      </w:r>
    </w:p>
    <w:p>
      <w:r>
        <w:t>Options:</w:t>
        <w:br/>
        <w:t>1. 明日まで</w:t>
        <w:br/>
        <w:t>2. 明日しか</w:t>
        <w:br/>
        <w:t>3. 今日中に</w:t>
        <w:br/>
        <w:t>4. 一日中</w:t>
        <w:br/>
        <w:br/>
        <w:t>Correct Answer: 3</w:t>
        <w:br/>
        <w:t>Student's Answer: 4</w:t>
        <w:br/>
        <w:br/>
        <w:t>Knowledge Points:</w:t>
        <w:br/>
        <w:t>- Grammar: ～中（ちゅう／じゅう）に【N4】 Meaning: A given period, or an amount of time that a state or condition continues in.</w:t>
        <w:br/>
        <w:br/>
        <w:t>---</w:t>
        <w:br/>
        <w:br/>
        <w:t>**Question 10:**</w:t>
        <w:br/>
        <w:br/>
        <w:t>Stem: にもつは　多くて　このかばんに　（  　　　　　 ）　そうもない。</w:t>
      </w:r>
    </w:p>
    <w:p>
      <w:r>
        <w:t>Options:</w:t>
        <w:br/>
        <w:t>1. 入り</w:t>
        <w:br/>
        <w:t>2. 入る</w:t>
        <w:br/>
        <w:t>3. 入ら</w:t>
        <w:br/>
        <w:t>4. 入れない</w:t>
        <w:br/>
        <w:br/>
        <w:t>Correct Answer: 1</w:t>
        <w:br/>
        <w:t>Student's Answer: 2</w:t>
        <w:br/>
        <w:br/>
        <w:t>Knowledge Points:</w:t>
        <w:br/>
        <w:t>- Grammar: ～そうだ〈様子〉【N4】 Meaning: Express state of things. Expresses the speaker’s judgment based on seeing or hearing something.</w:t>
        <w:br/>
        <w:br/>
        <w:t>---</w:t>
        <w:br/>
        <w:br/>
        <w:t>**Question 11:**</w:t>
        <w:br/>
        <w:br/>
        <w:t>Stem: サッカーの　試合 (しあい) は　中止になると　思っていたら　（  　　　　　 ）。</w:t>
      </w:r>
    </w:p>
    <w:p>
      <w:r>
        <w:t>Options:</w:t>
        <w:br/>
        <w:t>1. 行かなかった</w:t>
        <w:br/>
        <w:t>2. 行けそうだった</w:t>
        <w:br/>
        <w:t>3. することになった</w:t>
        <w:br/>
        <w:t>4. 中止になった</w:t>
        <w:br/>
        <w:br/>
        <w:t>Correct Answer: 3</w:t>
        <w:br/>
        <w:t>Student's Answer: 1</w:t>
        <w:br/>
        <w:br/>
        <w:t>Knowledge Points:</w:t>
        <w:br/>
        <w:t>- Grammar: ～ことになる【N4】 Meaning: Indicates something determined about future actions, or something determined by a third party.</w:t>
        <w:br/>
        <w:br/>
        <w:t>---</w:t>
        <w:br/>
        <w:br/>
        <w:t>These matches should help connect the questions to specific knowledge points in the N4 Japanese test preparation. Feel free to ask more questions or seek clarification!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