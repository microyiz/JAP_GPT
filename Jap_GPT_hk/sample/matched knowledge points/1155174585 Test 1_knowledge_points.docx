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Here’s the breakdown of the incorrect answers with the corresponding knowledge points from the provided list:</w:t>
        <w:br/>
        <w:br/>
        <w:t>1. **はじめて　あう　人と　はなす　ときは　（  　　　　　 ）　する。</w:t>
      </w:r>
    </w:p>
    <w:p>
      <w:r>
        <w:t>**</w:t>
        <w:br/>
        <w:t xml:space="preserve">   - **Student's Choice:** 2 そろそろ</w:t>
        <w:br/>
        <w:t xml:space="preserve">   - **Correct Choice:** 1 どきどき</w:t>
        <w:br/>
        <w:t xml:space="preserve">   - **Knowledge Point:** ～どきどき (N4 &amp; N5 Vocabulary) - "an expression of being nervous or excited"</w:t>
        <w:br/>
        <w:t xml:space="preserve">  </w:t>
        <w:br/>
        <w:t>2. **わたしは　えいがを　見るのが　&lt;u&gt;きょうみ&lt;/u&gt;です。</w:t>
      </w:r>
    </w:p>
    <w:p>
      <w:r>
        <w:t>**</w:t>
        <w:br/>
        <w:t xml:space="preserve">   - **Student's Choice:** 1</w:t>
        <w:br/>
        <w:t xml:space="preserve">   - **Correct Choice:** 3</w:t>
        <w:br/>
        <w:t xml:space="preserve">   - **Knowledge Point:** きょうみ【興味】(N4 Vocabulary) - "interest"</w:t>
        <w:br/>
        <w:br/>
        <w:t>3. **てんきが　わるいですね。</w:t>
      </w:r>
    </w:p>
    <w:p>
      <w:r>
        <w:t>あしたは　&lt;u&gt;ずいぶん&lt;/u&gt;　あめでしょう。</w:t>
      </w:r>
    </w:p>
    <w:p>
      <w:r>
        <w:t>**</w:t>
        <w:br/>
        <w:t xml:space="preserve">   - **Student's Choice:** 3</w:t>
        <w:br/>
        <w:t xml:space="preserve">   - **Correct Choice:** 4</w:t>
        <w:br/>
        <w:t xml:space="preserve">   - **Knowledge Point:** ずいぶん【随分】(N4 Vocabulary) - "quite; fairly; very"</w:t>
        <w:br/>
        <w:br/>
        <w:t>4. **かれが　手伝って　（  　　　　　 ）　宿題 (しゅくだい) が　終わらなっかった。</w:t>
      </w:r>
    </w:p>
    <w:p>
      <w:r>
        <w:t>**</w:t>
        <w:br/>
        <w:t xml:space="preserve">   - **Student's Choice:** 1 もらったから</w:t>
        <w:br/>
        <w:t xml:space="preserve">   - **Correct Choice:** 2 くれなかったから</w:t>
        <w:br/>
        <w:t xml:space="preserve">   - **Knowledge Point:** ～てくれる (N4 Grammar) - "to do something for me"</w:t>
        <w:br/>
        <w:br/>
        <w:t>5. **うちの　子どもは　勉強 (べんきょう) しないで　（  　　　　　 ）　ばかりいる。</w:t>
      </w:r>
    </w:p>
    <w:p>
      <w:r>
        <w:t>**</w:t>
        <w:br/>
        <w:t xml:space="preserve">   - **Student's Choice:** 2 あそぶ</w:t>
        <w:br/>
        <w:t xml:space="preserve">   - **Correct Choice:** 4 あそんで</w:t>
        <w:br/>
        <w:t xml:space="preserve">   - **Knowledge Point:** ～てばかりいる (N4 Grammar) - "only doing; just doing"</w:t>
        <w:br/>
        <w:br/>
        <w:t>6. **日よう日は　道が　こむので　（  　　　　　 ）。</w:t>
      </w:r>
    </w:p>
    <w:p>
      <w:r>
        <w:t>**</w:t>
        <w:br/>
        <w:t xml:space="preserve">   - **Student's Choice:** 2 車で　行くことにした</w:t>
        <w:br/>
        <w:t xml:space="preserve">   - **Correct Choice:** 4 月よう日に　行くことにした</w:t>
        <w:br/>
        <w:t xml:space="preserve">   - **Knowledge Point:** ～ことにする (N4 Grammar) - "decide to do something"</w:t>
        <w:br/>
        <w:br/>
        <w:t>7. **今日は　何も　（  　　　　　 ）　出かけました。</w:t>
      </w:r>
    </w:p>
    <w:p>
      <w:r>
        <w:t>**</w:t>
        <w:br/>
        <w:t xml:space="preserve">   - **Student's Choice:** 2 食べて</w:t>
        <w:br/>
        <w:t xml:space="preserve">   - **Correct Choice:** 1 食べないで</w:t>
        <w:br/>
        <w:t xml:space="preserve">   - **Knowledge Point:** ～ないで (N4 Grammar) - "without doing"</w:t>
        <w:br/>
        <w:br/>
        <w:t>8. **その　指輪 (ゆびわ) は　星 (ほし) の　（  　　　　　 ）　ひかっていた。</w:t>
      </w:r>
    </w:p>
    <w:p>
      <w:r>
        <w:t>**</w:t>
        <w:br/>
        <w:t xml:space="preserve">   - **Student's Choice:** 2 らしく</w:t>
        <w:br/>
        <w:t xml:space="preserve">   - **Correct Choice:** 4 ように</w:t>
        <w:br/>
        <w:t xml:space="preserve">   - **Knowledge Point:** ～ように (N4 Grammar) - "like; as if"</w:t>
        <w:br/>
        <w:br/>
        <w:t>9. **家の　前に　3日間　車が　（  　　　　　 ）　ままです。</w:t>
      </w:r>
    </w:p>
    <w:p>
      <w:r>
        <w:t>**</w:t>
        <w:br/>
        <w:t xml:space="preserve">   - **Student's Choice:** 2 止まって</w:t>
        <w:br/>
        <w:t xml:space="preserve">   - **Correct Choice:** 4 止まった</w:t>
        <w:br/>
        <w:t xml:space="preserve">   - **Knowledge Point:** ～まま (N4 Grammar) - "as it is; still"</w:t>
        <w:br/>
        <w:br/>
        <w:t>10. **手紙 (てがみ) によると、　田中さんは　（  　　　　　 ）　そうです。</w:t>
      </w:r>
    </w:p>
    <w:p>
      <w:r>
        <w:t>**</w:t>
        <w:br/>
        <w:t xml:space="preserve">    - **Student's Choice:** 2 元気な</w:t>
        <w:br/>
        <w:t xml:space="preserve">    - **Correct Choice:** 3 元気だ</w:t>
        <w:br/>
        <w:t xml:space="preserve">    - **Knowledge Point:** そうだ〈伝聞〉 (N4 Grammar) - "I hear that; it is said that"</w:t>
        <w:br/>
        <w:br/>
        <w:t>11. **すみませんが　父に　何か　あったら　電話を　（  　　　　　 ）。</w:t>
      </w:r>
    </w:p>
    <w:p>
      <w:r>
        <w:t>**</w:t>
        <w:br/>
        <w:t xml:space="preserve">    - **Student's Choice:** 3 してもらいませんか</w:t>
        <w:br/>
        <w:t xml:space="preserve">    - **Correct Choice:** 1 してくださいませんか</w:t>
        <w:br/>
        <w:t xml:space="preserve">    - **Knowledge Point:** ～てくださいませんか (N4 Grammar) - "won’t you please"</w:t>
        <w:br/>
        <w:br/>
        <w:t>12. **雨が　少ない　（  　　　　　 ）、　やさいが　大きくなりません。</w:t>
      </w:r>
    </w:p>
    <w:p>
      <w:r>
        <w:t>**</w:t>
        <w:br/>
        <w:t xml:space="preserve">    - **Student's Choice:** 2 すぎて</w:t>
        <w:br/>
        <w:t xml:space="preserve">    - **Correct Choice:** 3 ため</w:t>
        <w:br/>
        <w:t xml:space="preserve">    - **Knowledge Point:** ～ため（に） (N4 Grammar) - "because of; due to"</w:t>
        <w:br/>
        <w:br/>
        <w:t>13. **あの子は　10さいなのに、赤ちゃんの　（  　　　　　 ）　です。</w:t>
      </w:r>
    </w:p>
    <w:p>
      <w:r>
        <w:t>**</w:t>
        <w:br/>
        <w:t xml:space="preserve">    - **Student's Choice:** 1 ほう</w:t>
        <w:br/>
        <w:t xml:space="preserve">    - **Correct Choice:** 2 よう</w:t>
        <w:br/>
        <w:t xml:space="preserve">    - **Knowledge Point:** ～のよう・～みたい (N4 Grammar) - "like; similar to"</w:t>
        <w:br/>
        <w:br/>
        <w:t>14. **きょうの　テストは　先週の　テスト　（  　　　　　 ）　むずかしくなかった。</w:t>
      </w:r>
    </w:p>
    <w:p>
      <w:r>
        <w:t>**</w:t>
        <w:br/>
        <w:t xml:space="preserve">    - **Student's Choice:** 3 までに</w:t>
        <w:br/>
        <w:t xml:space="preserve">    - **Correct Choice:** 1 ほど</w:t>
        <w:br/>
        <w:t xml:space="preserve">    - **Knowledge Point:** ～ほど～ない (N4 Grammar) - "not as... as"</w:t>
        <w:br/>
        <w:br/>
        <w:t>15. **わたしは　来年　国へ　帰る　（  　　　　　 ）。</w:t>
      </w:r>
    </w:p>
    <w:p>
      <w:r>
        <w:t>**</w:t>
        <w:br/>
        <w:t xml:space="preserve">    - **Student's Choice:** 2 らしい</w:t>
        <w:br/>
        <w:t xml:space="preserve">    - **Correct Choice:** 4 ことにした</w:t>
        <w:br/>
        <w:t xml:space="preserve">    - **Knowledge Point:** ～ことにする (N4 Grammar) - "decide to do something"</w:t>
        <w:br/>
        <w:br/>
        <w:t>16. **何度も　お願いしたのに、かれは　（  　　　　　 ）。</w:t>
      </w:r>
    </w:p>
    <w:p>
      <w:r>
        <w:t>**</w:t>
        <w:br/>
        <w:t xml:space="preserve">    - **Student's Choice:** 3 手伝ってくれた</w:t>
        <w:br/>
        <w:t xml:space="preserve">    - **Correct Choice:** 2 手伝ってくれなかった</w:t>
        <w:br/>
        <w:t xml:space="preserve">    - **Knowledge Point:** ～てくれない (N4 Grammar) - "did not do for me"</w:t>
        <w:br/>
        <w:br/>
        <w:t>17. **この　仕事は　（  　　　　　 ）　終わらせなければならない。</w:t>
      </w:r>
    </w:p>
    <w:p>
      <w:r>
        <w:t>**</w:t>
        <w:br/>
        <w:t xml:space="preserve">    - **Student's Choice:** 1 明日まで</w:t>
        <w:br/>
        <w:t xml:space="preserve">    - **Correct Choice:** 3 今日中に</w:t>
        <w:br/>
        <w:t xml:space="preserve">    - **Knowledge Point:** ～までに (N4 Grammar) - "by (time)"</w:t>
        <w:br/>
        <w:br/>
        <w:t>18. **お金も　ない　（  　　　　　 ）、仕事も　ないです。</w:t>
      </w:r>
    </w:p>
    <w:p>
      <w:r>
        <w:t>**</w:t>
        <w:br/>
        <w:t xml:space="preserve">    - **Student's Choice:** 4 ば</w:t>
        <w:br/>
        <w:t xml:space="preserve">    - **Correct Choice:** 3 し</w:t>
        <w:br/>
        <w:t xml:space="preserve">    - **Knowledge Point:** ～し (N4 Grammar) - "and; besides"</w:t>
        <w:br/>
        <w:br/>
        <w:t>19. **毎日　（  　　　　　 ）　ため、目が　わるくなってしまった。</w:t>
      </w:r>
    </w:p>
    <w:p>
      <w:r>
        <w:t>**</w:t>
        <w:br/>
        <w:t xml:space="preserve">    - **Student's Choice:** 1 ゲーム</w:t>
        <w:br/>
        <w:t xml:space="preserve">    - **Correct Choice:** 3 ゲームをした</w:t>
        <w:br/>
        <w:t xml:space="preserve">    - **Knowledge Point:** ～ために〈目的〉 (N4 Grammar) - "in order to"</w:t>
        <w:br/>
        <w:br/>
        <w:t>20. **ケーキの　おいしい　店に　行ったら、お客 (きゃく) は　（  　　　　　 ）　ばかりだった。</w:t>
      </w:r>
    </w:p>
    <w:p>
      <w:r>
        <w:t>**</w:t>
        <w:br/>
        <w:t xml:space="preserve">    - **Student's Choice:** 1 うるさい</w:t>
        <w:br/>
        <w:t xml:space="preserve">    - **Correct Choice:** 4 女の人</w:t>
        <w:br/>
        <w:t xml:space="preserve">    - **Knowledge Point:** ～ばかり (N4 Grammar) - "nothing but"</w:t>
        <w:br/>
        <w:br/>
        <w:t>21. **サッカーの　試合 (しあい) は　中止になると　思っていたら　（  　　　　　 ）。</w:t>
      </w:r>
    </w:p>
    <w:p>
      <w:r>
        <w:t>**</w:t>
        <w:br/>
        <w:t xml:space="preserve">    - **Student's Choice:** 4 中止になった</w:t>
        <w:br/>
        <w:t xml:space="preserve">    - **Correct Choice:** 3 することになった</w:t>
        <w:br/>
        <w:t xml:space="preserve">    - **Knowledge Point:** ～ことになる (N4 Grammar) - "decided by someone" </w:t>
        <w:br/>
        <w:br/>
        <w:t>These knowledge points align with the grammatical aspects tested in each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