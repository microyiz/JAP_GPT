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Certainly! Below, I've matched each question from the Japanese Language Level Checking Test with the specific knowledge points they test according to the provided grammar and vocabulary list.</w:t>
        <w:br/>
        <w:br/>
        <w:t>---</w:t>
        <w:br/>
        <w:br/>
        <w:t>**もんだい1**</w:t>
        <w:br/>
        <w:br/>
        <w:t>①　このいすに　&lt;u&gt;上着&lt;/u&gt;を　かけてください。</w:t>
      </w:r>
    </w:p>
    <w:p>
      <w:r>
        <w:t>- **Knowledge Point**: 上着【うわぎ】meaning: coat; jacket [N4・語彙]</w:t>
        <w:br/>
        <w:br/>
        <w:t>②　山田さんは　&lt;u&gt;赤い&lt;/u&gt;　ぼうしを　かぶって　います。</w:t>
      </w:r>
    </w:p>
    <w:p>
      <w:r>
        <w:t>- **Knowledge Point**: 赤い【あかい】meaning: red [N5・語彙]</w:t>
        <w:br/>
        <w:br/>
        <w:t>③　紙に　名前と　&lt;u&gt;住所&lt;/u&gt;を　書いて　ください。</w:t>
      </w:r>
    </w:p>
    <w:p>
      <w:r>
        <w:t>- **Knowledge Point**: 住所【じゅうしょ】meaning: address [N5・語彙]</w:t>
        <w:br/>
        <w:br/>
        <w:t>④　これは　&lt;u&gt;区&lt;/u&gt;の　博物館 (はくぶつかん) です。</w:t>
      </w:r>
    </w:p>
    <w:p>
      <w:r>
        <w:t>- **Knowledge Point**: 区【く】meaning: district; ward [N4・語彙]</w:t>
        <w:br/>
        <w:br/>
        <w:t>⑤　わたしは　大学で　水を　&lt;u&gt;研究&lt;/u&gt;して　います。</w:t>
      </w:r>
    </w:p>
    <w:p>
      <w:r>
        <w:t>- **Knowledge Point**: 研究【けんきゅう】meaning: research [N4・語彙]</w:t>
        <w:br/>
        <w:br/>
        <w:t>⑥　この人は　わたしの　&lt;u&gt;主人&lt;/u&gt;です。</w:t>
      </w:r>
    </w:p>
    <w:p>
      <w:r>
        <w:t>- **Knowledge Point**: 主人【しゅじん】meaning: husband [N4・語彙]</w:t>
        <w:br/>
        <w:br/>
        <w:t>⑦　田中さんは　車を　&lt;u&gt;持って&lt;/u&gt;　います。</w:t>
      </w:r>
    </w:p>
    <w:p>
      <w:r>
        <w:t>- **Knowledge Point**: 持つ【もつ】meaning: have [N5・語彙]</w:t>
        <w:br/>
        <w:br/>
        <w:t>⑧　&lt;u&gt;夕飯&lt;/u&gt;は　何時に　しますか。</w:t>
      </w:r>
    </w:p>
    <w:p>
      <w:r>
        <w:t>- **Knowledge Point**: 夕飯【ゆうはん】meaning: supper [N5・語彙]</w:t>
        <w:br/>
        <w:br/>
        <w:t>⑨　ごみを　すてる　&lt;u&gt;袋&lt;/u&gt;は　ありませんか。</w:t>
      </w:r>
    </w:p>
    <w:p>
      <w:r>
        <w:t>- **Knowledge Point**: 袋【ふくろ】meaning: bag [N4・語彙]</w:t>
        <w:br/>
        <w:br/>
        <w:t>---</w:t>
        <w:br/>
        <w:br/>
        <w:t>**もんだい2**</w:t>
        <w:br/>
        <w:br/>
        <w:t>⑩　おとうとは　わたしより　せが　&lt;u&gt;ひくい&lt;/u&gt;です。</w:t>
      </w:r>
    </w:p>
    <w:p>
      <w:r>
        <w:t>- **Knowledge Point**: 低い【ひくい】meaning: low, short [N5・語彙]</w:t>
        <w:br/>
        <w:br/>
        <w:t>⑪　じかんに　おくれた　&lt;u&gt;りゆう&lt;/u&gt;を　話して　ください。</w:t>
      </w:r>
    </w:p>
    <w:p>
      <w:r>
        <w:t>- **Knowledge Point**: 理由【りゆう】meaning: reason [N4・語彙]</w:t>
        <w:br/>
        <w:br/>
        <w:t>⑫　よく　&lt;u&gt;かんがえた&lt;/u&gt;けど、　わかりませんでした。</w:t>
      </w:r>
    </w:p>
    <w:p>
      <w:r>
        <w:t>- **Knowledge Point**: 考える【かんがえる】meaning: think about [N4・語彙]</w:t>
        <w:br/>
        <w:br/>
        <w:t>⑬　さむくて　&lt;u&gt;みみ&lt;/u&gt;が　つめたいです。</w:t>
      </w:r>
    </w:p>
    <w:p>
      <w:r>
        <w:t>- **Knowledge Point**: 耳【みみ】meaning: ear [N5・語彙]</w:t>
        <w:br/>
        <w:br/>
        <w:t>⑭　しけんは　1時から　&lt;u&gt;かいし&lt;/u&gt;します。</w:t>
      </w:r>
    </w:p>
    <w:p>
      <w:r>
        <w:t>- **Knowledge Point**: 開始【かいし】meaning: start [N4・語彙]</w:t>
        <w:br/>
        <w:br/>
        <w:t>⑮　わたしは　魚より　&lt;u&gt;にく&lt;/u&gt;の　ほうが　好きです。</w:t>
      </w:r>
    </w:p>
    <w:p>
      <w:r>
        <w:t>- **Knowledge Point**: 肉【にく】meaning: meat [N5・語彙]</w:t>
        <w:br/>
        <w:br/>
        <w:t>---</w:t>
        <w:br/>
        <w:br/>
        <w:t>**もんだい3**</w:t>
        <w:br/>
        <w:br/>
        <w:t>⑯　さいふや　ケータイなど　（  　　　　　 ）　ものは、　いつも　かばんに　いれて　いる。</w:t>
      </w:r>
    </w:p>
    <w:p>
      <w:r>
        <w:t>- **Knowledge Point**: 大事【だいじ】meaning: important [N4・語彙]</w:t>
        <w:br/>
        <w:br/>
        <w:t>⑰　しごとが　おわったら、　じぶんの　つくえの　上を　（  　　　　　 ）。</w:t>
      </w:r>
    </w:p>
    <w:p>
      <w:r>
        <w:t>- **Knowledge Point**: 片付ける【かたづける】meaning: clean up [N4・語彙]</w:t>
        <w:br/>
        <w:br/>
        <w:t>⑱　（  　　　　　 ）　は、　がいこくで　はたらきたいです。</w:t>
      </w:r>
    </w:p>
    <w:p>
      <w:r>
        <w:t>- **Knowledge Point**: 将来【しょうらい】meaning: future [N4・語彙]</w:t>
        <w:br/>
        <w:br/>
        <w:t>⑲　たんじょうびに　はなを　もらって　（  　　　　　 ）。</w:t>
      </w:r>
    </w:p>
    <w:p>
      <w:r>
        <w:t>- **Knowledge Point**: 嬉しい【うれしい】meaning: happy [N5・語彙]</w:t>
        <w:br/>
        <w:br/>
        <w:t>⑳　わたしは、きょうの　かいぎに</w:t>
        <w:tab/>
        <w:t>（  　　　　　 ）　できません。</w:t>
      </w:r>
    </w:p>
    <w:p>
      <w:r>
        <w:t>- **Knowledge Point**: 出席【しゅっせき】meaning: attend [N4・語彙]</w:t>
        <w:br/>
        <w:br/>
        <w:t>㉑　わたしと　あねは、　かおが　とても　（  　　　　　 ）。</w:t>
      </w:r>
    </w:p>
    <w:p>
      <w:r>
        <w:t>- **Knowledge Point**: 似ている【にている】meaning: resemble [N4・語彙]</w:t>
        <w:br/>
        <w:br/>
        <w:t>㉒　はじめて　あう　人と　はなす　ときは　（  　　　　　 ）　する。</w:t>
      </w:r>
    </w:p>
    <w:p>
      <w:r>
        <w:t>- **Knowledge Point**: ドキドキ【どきどき】meaning: to be in suspense [N4・語彙]</w:t>
        <w:br/>
        <w:br/>
        <w:t>㉓　「この　ケーキ、　わたしが　つくりますした。</w:t>
      </w:r>
    </w:p>
    <w:p>
      <w:r>
        <w:t>どうぞ　（  　　　　　 ）　ください。</w:t>
      </w:r>
    </w:p>
    <w:p>
      <w:r>
        <w:t>」</w:t>
        <w:br/>
        <w:t>- **Knowledge Point**: 召し上がる【めしあがる】meaning: to eat (honorific) [N4・語彙]</w:t>
        <w:br/>
        <w:br/>
        <w:t>㉔</w:t>
        <w:tab/>
        <w:t>Ａ　「たなかさんと　きむらさんは　どういう　（  　　　　　 ）　ですか。</w:t>
      </w:r>
    </w:p>
    <w:p>
      <w:r>
        <w:t>」</w:t>
        <w:br/>
        <w:t>- **Knowledge Point**: 関係【かんけい】meaning: relationship [N4・語彙]</w:t>
        <w:br/>
        <w:br/>
        <w:t xml:space="preserve">㉕　</w:t>
        <w:tab/>
        <w:t>Ａ　「よく　　いらっしゃいました。</w:t>
      </w:r>
    </w:p>
    <w:p>
      <w:r>
        <w:t>どうぞ。</w:t>
      </w:r>
    </w:p>
    <w:p>
      <w:r>
        <w:t>」</w:t>
        <w:br/>
        <w:t>- **Knowledge Point**: こちらこそ [N4・語彙]</w:t>
        <w:br/>
        <w:br/>
        <w:t>---</w:t>
        <w:br/>
        <w:br/>
        <w:t>**もんだい4**</w:t>
        <w:br/>
        <w:br/>
        <w:t>㉖　&lt;u&gt;ねだんは　わかりますか。</w:t>
      </w:r>
    </w:p>
    <w:p>
      <w:r>
        <w:t>&lt;/u&gt;</w:t>
        <w:br/>
        <w:t>- **Knowledge Point**: 知る【しる】meaning: to know [N5・語彙]</w:t>
        <w:br/>
        <w:br/>
        <w:t>㉗　&lt;u&gt;この　おちゃは&lt;/u&gt;&lt;u&gt;、&lt;/u&gt;&lt;u&gt;へんな　あじが　&lt;/u&gt;&lt;u&gt;する。</w:t>
      </w:r>
    </w:p>
    <w:p>
      <w:r>
        <w:t>&lt;/u&gt;</w:t>
        <w:br/>
        <w:t>- **Knowledge Point**: 味【あじ】meaning: taste [N5・語彙]</w:t>
        <w:br/>
        <w:br/>
        <w:t>㉘　&lt;u&gt;らいしゅう&lt;/u&gt;&lt;u&gt;、&lt;/u&gt;&lt;u&gt;せんせいに　あいに　いきます。</w:t>
      </w:r>
    </w:p>
    <w:p>
      <w:r>
        <w:t>&lt;/u&gt;</w:t>
        <w:br/>
        <w:t>- **Knowledge Point**: 訪ねる【たずねる】meaning: visit [N5・語彙]</w:t>
        <w:br/>
        <w:br/>
        <w:t>㉙　&lt;u&gt;こんな　ミスは　はじめてです。</w:t>
      </w:r>
    </w:p>
    <w:p>
      <w:r>
        <w:t>&lt;/u&gt;</w:t>
        <w:br/>
        <w:t>- **Knowledge Point**: 失敗【しっぱい】meaning: failure [N4・語彙]</w:t>
        <w:br/>
        <w:br/>
        <w:t>㉚　&lt;u&gt;たなかさんは　どようび&lt;/u&gt;&lt;u&gt;、&lt;/u&gt;&lt;u&gt;たいてい　しごとを　して　いる。</w:t>
      </w:r>
    </w:p>
    <w:p>
      <w:r>
        <w:t>&lt;/u&gt;</w:t>
        <w:br/>
        <w:t>- **Knowledge Point**: 大抵【たいてい】meaning: generally [N4・語彙]</w:t>
        <w:br/>
        <w:br/>
        <w:t>---</w:t>
        <w:br/>
        <w:br/>
        <w:t>**もんだい5**</w:t>
        <w:br/>
        <w:br/>
        <w:t>㉛　きょうみ</w:t>
        <w:br/>
        <w:t>- **Knowledge Point**: 興味【きょうみ】meaning: interest [N4・語彙]</w:t>
        <w:br/>
        <w:br/>
        <w:t>㉜　なおる</w:t>
        <w:br/>
        <w:t>- **Knowledge Point**: 治る【なおる】meaning: heal [N5・語彙]</w:t>
        <w:br/>
        <w:br/>
        <w:t>㉝　こまかい</w:t>
        <w:br/>
        <w:t>- **Knowledge Point**: 細かい【こまかい】meaning: detailed, small [N4・語彙]</w:t>
        <w:br/>
        <w:br/>
        <w:t>㉞　かしこまりました</w:t>
        <w:br/>
        <w:t>- **Knowledge Point**: Understanding; used as a polite agreement [N4・語彙]</w:t>
        <w:br/>
        <w:br/>
        <w:t>㉟　ずいぶん</w:t>
        <w:br/>
        <w:t>- **Knowledge Point**: 随分【ずいぶん】meaning: considerably, quite [N4・語彙]</w:t>
        <w:br/>
        <w:br/>
        <w:t>---</w:t>
        <w:br/>
        <w:br/>
        <w:t>**文法**</w:t>
        <w:br/>
        <w:br/>
        <w:t>①　　かれが　手伝って　（  　　　　　 ）　宿題 (しゅくだい) が　終わらなっかった。</w:t>
      </w:r>
    </w:p>
    <w:p>
      <w:r>
        <w:t>- **Knowledge Point**: ～くれる (to give me) [N4・文法]</w:t>
        <w:br/>
        <w:br/>
        <w:t>②　宿題 (しゅくだい) を　したのに、　先生が　（  　　　　　 ）。</w:t>
      </w:r>
    </w:p>
    <w:p>
      <w:r>
        <w:t>- **Knowledge Point**: ～のに (although) [N4・文法]</w:t>
        <w:br/>
        <w:br/>
        <w:t>③　うちの　子どもは　勉強 (べんきょう) しないで　（  　　　　　 ）　ばかりいる。</w:t>
      </w:r>
    </w:p>
    <w:p>
      <w:r>
        <w:t>- **Knowledge Point**: ～てばかりいる (always doing) [N4・文法]</w:t>
        <w:br/>
        <w:br/>
        <w:t>④　山田さんも　背が　高いが　田中さん　（  　　　　　 ）　高くない。</w:t>
      </w:r>
    </w:p>
    <w:p>
      <w:r>
        <w:t>- **Knowledge Point**: ～ほど～ない (not as ... as) [N4・文法]</w:t>
        <w:br/>
        <w:br/>
        <w:t>⑤　もし　1000万円　もらったら、　わたしは　いろいろな　国を　（  　　　　　 ）。</w:t>
      </w:r>
    </w:p>
    <w:p>
      <w:r>
        <w:t>- **Knowledge Point**: ～たい (want to do) [N5・文法]</w:t>
        <w:br/>
        <w:br/>
        <w:t>⑥　日よう日は　道が　こむので　（  　　　　　 ）。</w:t>
      </w:r>
    </w:p>
    <w:p>
      <w:r>
        <w:t>- **Knowledge Point**: ～ので (because) [N4・文法]</w:t>
        <w:br/>
        <w:br/>
        <w:t>⑦　今日は　何も　（  　　　　　 ）　出かけました。</w:t>
      </w:r>
    </w:p>
    <w:p>
      <w:r>
        <w:t>- **Knowledge Point**: ～ないで (without doing) [N5・文法]</w:t>
        <w:br/>
        <w:br/>
        <w:t>⑧</w:t>
        <w:tab/>
        <w:t>A　「田中さんは　かのじょが　いますか。</w:t>
      </w:r>
    </w:p>
    <w:p>
      <w:r>
        <w:t>」</w:t>
        <w:br/>
        <w:t>- **Knowledge Point**: ～ようになった (became such that) [N4・文法]</w:t>
        <w:br/>
        <w:br/>
        <w:t>⑨　その　指輪 (ゆびわ) は　星 (ほし) の　（  　　　　　 ）　ひかっていた。</w:t>
      </w:r>
    </w:p>
    <w:p>
      <w:r>
        <w:t>- **Knowledge Point**: ～ように (like/as) [N4・文法]</w:t>
        <w:br/>
        <w:br/>
        <w:t>⑩　3時間だけ　仕事を　したら　10,000円　（  　　　　　 ）　もらえた。</w:t>
      </w:r>
    </w:p>
    <w:p>
      <w:r>
        <w:t>- **Knowledge Point**: ～で (by means of) [N5・文法]</w:t>
        <w:br/>
        <w:br/>
        <w:t>⑪　家の　前に　3日間　車が　（  　　　　　 ）　ままです。</w:t>
      </w:r>
    </w:p>
    <w:p>
      <w:r>
        <w:t>- **Knowledge Point**: ～まま (as it is) [N4・文法]</w:t>
        <w:br/>
        <w:br/>
        <w:t>⑫　11時だ。</w:t>
      </w:r>
    </w:p>
    <w:p>
      <w:r>
        <w:t>明日も　學校なんだから　子どもは　早く　（  　　　　　 ）。</w:t>
      </w:r>
    </w:p>
    <w:p>
      <w:r>
        <w:t>- **Knowledge Point**: 命令形 (imperative form) [N4・文法]</w:t>
        <w:br/>
        <w:br/>
        <w:t>⑬　手紙 (てがみ) によると、　田中さんは　（  　　　　　 ）　そうです。</w:t>
      </w:r>
    </w:p>
    <w:p>
      <w:r>
        <w:t>- **Knowledge Point**: ～そうだ〈伝聞〉(hearsay) [N4・文法]</w:t>
        <w:br/>
        <w:br/>
        <w:t>⑭　すみませんが　父に　何か　あったら　電話を　（  　　　　　 ）。</w:t>
      </w:r>
    </w:p>
    <w:p>
      <w:r>
        <w:t>- **Knowledge Point**: ～ていただけませんか (could you please) [N4・文法]</w:t>
        <w:br/>
        <w:br/>
        <w:t>⑮　雨が　少ない　（  　　　　　 ）、　やさいが　大きくなりません。</w:t>
      </w:r>
    </w:p>
    <w:p>
      <w:r>
        <w:t>- **Knowledge Point**: ～ため (because of) [N4・文法]</w:t>
        <w:br/>
        <w:br/>
        <w:t>⑯　となりの　へやに　だれか　いる　（  　　　　　 ）。</w:t>
      </w:r>
    </w:p>
    <w:p>
      <w:r>
        <w:t>- **Knowledge Point**: ～らしい (seems) [N4・文法]</w:t>
        <w:br/>
        <w:br/>
        <w:t>⑰　あの子は　10さいなのに、赤ちゃんの　（  　　　　　 ）　です。</w:t>
      </w:r>
    </w:p>
    <w:p>
      <w:r>
        <w:t>- **Knowledge Point**: ～よう (like/as) [N4・文法]</w:t>
        <w:br/>
        <w:br/>
        <w:t>⑱　きょうの　テストは　先週の　テスト　（  　　　　　 ）　むずかしくなかった。</w:t>
      </w:r>
    </w:p>
    <w:p>
      <w:r>
        <w:t>- **Knowledge Point**: ～ほど～ない (not as ... as) [N4・文法]</w:t>
        <w:br/>
        <w:br/>
        <w:t>⑲　子ども</w:t>
        <w:tab/>
        <w:t>「お母さん、来週　着る　服を　あらって　（  　　　　　 ）。</w:t>
      </w:r>
    </w:p>
    <w:p>
      <w:r>
        <w:t>」</w:t>
        <w:br/>
        <w:t>- **Knowledge Point**: ～ておく (do something in advance) [N4・文法]</w:t>
        <w:br/>
        <w:br/>
        <w:t>⑳</w:t>
        <w:tab/>
        <w:t>A</w:t>
        <w:tab/>
        <w:t>「しゅんくんの　電話番号 (でんわばんごう) を　知っている？</w:t>
      </w:r>
    </w:p>
    <w:p>
      <w:r>
        <w:t>」</w:t>
        <w:br/>
        <w:t>- **Knowledge Point**: 知る【しる】meaning: to know [N5・語彙]</w:t>
        <w:br/>
        <w:br/>
        <w:t>㉑　わたしは　来年　国へ　帰る　（  　　　　　 ）。</w:t>
      </w:r>
    </w:p>
    <w:p>
      <w:r>
        <w:t>- **Knowledge Point**: ～ことにした (decided to) [N4・文法]</w:t>
        <w:br/>
        <w:br/>
        <w:t>㉒　何度も　お願いしたのに、かれは　（  　　　　　 ）。</w:t>
      </w:r>
    </w:p>
    <w:p>
      <w:r>
        <w:t>- **Knowledge Point**: ～てくれる (to do something for me) [N4・文法]</w:t>
        <w:br/>
        <w:br/>
        <w:t>㉓　この　仕事は　（  　　　　　 ）　終わらせなければならない。</w:t>
      </w:r>
    </w:p>
    <w:p>
      <w:r>
        <w:t>- **Knowledge Point**: ～までに (by the time) [N4・文法]</w:t>
        <w:br/>
        <w:br/>
        <w:t>㉔　お金も　ない　（  　　　　　 ）、仕事も　ないです。</w:t>
      </w:r>
    </w:p>
    <w:p>
      <w:r>
        <w:t>- **Knowledge Point**: ～し (and, besides) [N4・文法]</w:t>
        <w:br/>
        <w:br/>
        <w:t>㉕　にもつは　多くて　このかばんに　（  　　　　　 ）　そうもない。</w:t>
      </w:r>
    </w:p>
    <w:p>
      <w:r>
        <w:t>- **Knowledge Point**: Potential form "入る" (to contain) [N4・文法]</w:t>
        <w:br/>
        <w:br/>
        <w:t>㉖　毎日　（  　　　　　 ）　ため、目が　わるくなってしまった。</w:t>
      </w:r>
    </w:p>
    <w:p>
      <w:r>
        <w:t>- **Knowledge Point**: ～ために (because of) [N4・文法]</w:t>
        <w:br/>
        <w:br/>
        <w:t>㉗　ケーキの　おいしい　店に　行ったら、お客 (きゃく) は　（  　　　　　 ）　ばかりだった。</w:t>
      </w:r>
    </w:p>
    <w:p>
      <w:r>
        <w:t>- **Knowledge Point**: ～ばかり (only) [N4・文法]</w:t>
        <w:br/>
        <w:br/>
        <w:t>㉘　サッカーの　試合 (しあい) は　中止になると　思っていたら　（  　　　　　 ）。</w:t>
      </w:r>
    </w:p>
    <w:p>
      <w:r>
        <w:t>- **Knowledge Point**: ～ことになった (it was decided) [N4・文法]</w:t>
        <w:br/>
        <w:br/>
        <w:t>㉙　わたしは　明日　仕事で　遅 (おく) れる　（  　　　　　 ）　から　先に　行ってください。</w:t>
      </w:r>
    </w:p>
    <w:p>
      <w:r>
        <w:t>- **Knowledge Point**: ～かもしれない (might) [N4・文法]</w:t>
        <w:br/>
        <w:br/>
        <w:t>㉚　1か月　（  　　　　　 ）　5本　映画を　見ます。</w:t>
      </w:r>
    </w:p>
    <w:p>
      <w:r>
        <w:t>- **Knowledge Point**: ～に (per) [N4・文法]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