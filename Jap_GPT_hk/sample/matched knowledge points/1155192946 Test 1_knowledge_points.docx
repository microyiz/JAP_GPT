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Based on the questions provided, I'll identify the specific knowledge points from the Japanese language test knowledge list that match with each question. Here's how they correspond:</w:t>
        <w:br/>
        <w:br/>
        <w:t>1. **Question:** このいすに　&lt;u&gt;上着&lt;/u&gt;を　かけてください。</w:t>
      </w:r>
    </w:p>
    <w:p>
      <w:r>
        <w:t>- **Options:** 1. うえき  2. うえぎ  3. うわき  4. うわぎ</w:t>
        <w:br/>
        <w:t xml:space="preserve">   - **Knowledge Point:** Vocabulary - 上着【うわぎ】(overcoat, jacket)</w:t>
        <w:br/>
        <w:br/>
        <w:t>2. **Question:** 紙に　名前と　&lt;u&gt;住所&lt;/u&gt;を　書いて　ください。</w:t>
      </w:r>
    </w:p>
    <w:p>
      <w:r>
        <w:t>- **Options:** 1. じゅしょう  2. じゅうしょう  3. じゅうしょ  4. じゅしょ</w:t>
        <w:br/>
        <w:t xml:space="preserve">   - **Knowledge Point:** Vocabulary - 住所【じゅうしょ】(address)</w:t>
        <w:br/>
        <w:br/>
        <w:t>3. **Question:** これは　&lt;u&gt;区&lt;/u&gt;の　博物館 (はくぶつかん) です。</w:t>
      </w:r>
    </w:p>
    <w:p>
      <w:r>
        <w:t>- **Options:** 1. けん  2. く  3. し  4. まち</w:t>
        <w:br/>
        <w:t xml:space="preserve">   - **Knowledge Point:** Vocabulary - 区【く】(ward, district)</w:t>
        <w:br/>
        <w:br/>
        <w:t>4. **Question:** この人は　わたしの　&lt;u&gt;主人&lt;/u&gt;です。</w:t>
      </w:r>
    </w:p>
    <w:p>
      <w:r>
        <w:t>- **Options:** 1. しゅうにん  2. しゅにん  3. しゅうじん  4. しゅじん</w:t>
        <w:br/>
        <w:t xml:space="preserve">   - **Knowledge Point:** Vocabulary - 主人【しゅじん】(husband, master)</w:t>
        <w:br/>
        <w:br/>
        <w:t>5. **Question:** &lt;u&gt;夕飯&lt;/u&gt;は　何時に　しますか。</w:t>
      </w:r>
    </w:p>
    <w:p>
      <w:r>
        <w:t>- **Options:** 1. ごはん  2. ちょうはん  3. ばんはん  4. ゆうはん</w:t>
        <w:br/>
        <w:t xml:space="preserve">   - **Knowledge Point:** Vocabulary - 夕飯【ゆうはん】(dinner)</w:t>
        <w:br/>
        <w:br/>
        <w:t>6. **Question:** よく　&lt;u&gt;かんがえた&lt;/u&gt;けど、　わかりませんでした。</w:t>
      </w:r>
    </w:p>
    <w:p>
      <w:r>
        <w:t>- **Options:** 1. 考えた  2. 老えた  3. 考がえた  4. 老がえた</w:t>
        <w:br/>
        <w:t xml:space="preserve">   - **Knowledge Point:** Vocabulary - 考える【かんがえる】(to think)</w:t>
        <w:br/>
        <w:br/>
        <w:t>7. **Question:** わたしは　魚より　&lt;u&gt;にく&lt;/u&gt;の　ほうが　好きです。</w:t>
      </w:r>
    </w:p>
    <w:p>
      <w:r>
        <w:t>- **Options:** 1. 内  2. 肉  3. 冏  4. 丙</w:t>
        <w:br/>
        <w:t xml:space="preserve">   - **Knowledge Point:** Vocabulary - 肉【にく】(meat)</w:t>
        <w:br/>
        <w:br/>
        <w:t>8. **Question:** さいふや　ケータイなど　（  　　　　　 ）　ものは、　いつも　かばんに　いれて　いる。</w:t>
      </w:r>
    </w:p>
    <w:p>
      <w:r>
        <w:t>- **Options:** 1. すばらしい  2. すごい  3. だいじな  4. じゃまな</w:t>
        <w:br/>
        <w:t xml:space="preserve">   - **Knowledge Point:** Vocabulary - 大事【だいじ】(important)</w:t>
        <w:br/>
        <w:br/>
        <w:t>9. **Question:** しごとが　おわったら、　じぶんの　つくえの　上を　（  　　　　　 ）。</w:t>
      </w:r>
    </w:p>
    <w:p>
      <w:r>
        <w:t>- **Options:** 1. なくす  2. ちゅういする  3. せわする  4. かたづける</w:t>
        <w:br/>
        <w:t xml:space="preserve">   - **Knowledge Point:** Vocabulary - 片付ける【かたづける】(to tidy up)</w:t>
        <w:br/>
        <w:br/>
        <w:t>10. **Question:** （  　　　　　 ）　は、　がいこくで　はたらきたいです。</w:t>
      </w:r>
    </w:p>
    <w:p>
      <w:r>
        <w:t>- **Options:** 1. この　あいだ  2. さいご  3. じたい  4. しょうらい</w:t>
        <w:br/>
        <w:t xml:space="preserve">    - **Knowledge Point:** Vocabulary - 将来【しょうらい】(future)</w:t>
        <w:br/>
        <w:br/>
        <w:t>11. **Question:** たんじょうびに　はなを　もらって　（  　　　　　 ）。</w:t>
      </w:r>
    </w:p>
    <w:p>
      <w:r>
        <w:t>- **Options:** 1. かなしかった  2. こわかった  3. うれしかった  4. さびしかった</w:t>
        <w:br/>
        <w:t xml:space="preserve">    - **Knowledge Point:** Vocabulary - 嬉しい【うれしい】(happy)</w:t>
        <w:br/>
        <w:br/>
        <w:t>12. **Question:** わたしは、きょうの　かいぎに</w:t>
        <w:tab/>
        <w:t>（  　　　　　 ）　できません。</w:t>
      </w:r>
    </w:p>
    <w:p>
      <w:r>
        <w:t>- **Options:** 1. しつれい  2. しゅっせき  3. そうだん  4. せいさん</w:t>
        <w:br/>
        <w:t xml:space="preserve">    - **Knowledge Point:** Vocabulary - 出席【しゅっせき】(attendance)</w:t>
        <w:br/>
        <w:br/>
        <w:t>13. **Question:** わたしと　あねは、　かおが　とても　（  　　　　　 ）。</w:t>
      </w:r>
    </w:p>
    <w:p>
      <w:r>
        <w:t>- **Options:** 1. よって　いる  2. にて　いる  3. つづいて　いる  4. つたえて　いる</w:t>
        <w:br/>
        <w:t xml:space="preserve">    - **Knowledge Point:** Vocabulary - 似る【にる】(to resemble)</w:t>
        <w:br/>
        <w:br/>
        <w:t>14. **Question:** はじめて　あう　人と　はなす　ときは　（  　　　　　 ）　する。</w:t>
      </w:r>
    </w:p>
    <w:p>
      <w:r>
        <w:t>- **Options:** 1. どきどき  2. そろそろ  3. だんだん  4. ときどき</w:t>
        <w:br/>
        <w:t xml:space="preserve">    - **Knowledge Point:** Vocabulary - どきどき (nervous, excited)</w:t>
        <w:br/>
        <w:br/>
        <w:t>15. **Question:** Ａ　「たなかさんと　きむらさんは　どういう　（  　　　　　 ）　ですか。</w:t>
      </w:r>
    </w:p>
    <w:p>
      <w:r>
        <w:t>」</w:t>
        <w:br/>
        <w:t xml:space="preserve">     Ｂ　「あの　ふたりは　きょうだいですよ。</w:t>
      </w:r>
    </w:p>
    <w:p>
      <w:r>
        <w:t>」</w:t>
        <w:br/>
        <w:t xml:space="preserve">    - **Options:** 1. よやく  2. きそく  3. やくそく  4. かんけい</w:t>
        <w:br/>
        <w:t xml:space="preserve">    - **Knowledge Point:** Vocabulary - 関係【かんけい】(relationship)</w:t>
        <w:br/>
        <w:br/>
        <w:t>16. **Question:** Ａ　「よく　　いらっしゃいました。</w:t>
      </w:r>
    </w:p>
    <w:p>
      <w:r>
        <w:t>どうぞ。</w:t>
      </w:r>
    </w:p>
    <w:p>
      <w:r>
        <w:t>」</w:t>
        <w:br/>
        <w:t xml:space="preserve">     Ｂ　「（  　　　　　 ）。</w:t>
      </w:r>
    </w:p>
    <w:p>
      <w:r>
        <w:t>」</w:t>
        <w:br/>
        <w:t xml:space="preserve">    - **Options:** 1. いただきます  2. どういたしまして  3. おじゃまします  4. こちらこそ</w:t>
        <w:br/>
        <w:t xml:space="preserve">    - **Knowledge Point:** Vocabulary - こちらこそ (the pleasure is mine)</w:t>
        <w:br/>
        <w:br/>
        <w:t>17. **Question:** &lt;u&gt;ねだんは　わかりますか。</w:t>
      </w:r>
    </w:p>
    <w:p>
      <w:r>
        <w:t>&lt;/u&gt;</w:t>
        <w:br/>
        <w:t xml:space="preserve">    - **Options:** 1. いくらか　知って　いますか。</w:t>
      </w:r>
    </w:p>
    <w:p>
      <w:r>
        <w:t>2. いつ　やるか　知って　いますか。</w:t>
      </w:r>
    </w:p>
    <w:p>
      <w:r>
        <w:t>3. どこで　やるか　知って　いますか。</w:t>
      </w:r>
    </w:p>
    <w:p>
      <w:r>
        <w:t>4. どんな　ものか　知って　いますか。</w:t>
      </w:r>
    </w:p>
    <w:p>
      <w:r>
        <w:t>- **Knowledge Point:** Grammar - Expressing a question within a statement</w:t>
        <w:br/>
        <w:br/>
        <w:t>18. **Question:** &lt;u&gt;この　おちゃは&lt;/u&gt;&lt;u&gt;、&lt;/u&gt;&lt;u&gt;へんな　あじが　&lt;/u&gt;&lt;u&gt;する。</w:t>
      </w:r>
    </w:p>
    <w:p>
      <w:r>
        <w:t>&lt;/u&gt;</w:t>
        <w:br/>
        <w:t xml:space="preserve">    - **Options:**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**Knowledge Point:** Vocabulary - おかしい (strange)</w:t>
        <w:br/>
        <w:br/>
        <w:t>19. **Question:** &lt;u&gt;らいしゅう&lt;/u&gt;&lt;u&gt;、&lt;/u&gt;&lt;u&gt;せんせいに　あいに　いきます。</w:t>
      </w:r>
    </w:p>
    <w:p>
      <w:r>
        <w:t>&lt;/u&gt;</w:t>
        <w:br/>
        <w:t xml:space="preserve">    - **Options:**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**Knowledge Point:** Vocabulary - 訪ねる【たずねる】(to visit)</w:t>
        <w:br/>
        <w:br/>
        <w:t>20. **Question:** &lt;u&gt;たなかさんは　どようび&lt;/u&gt;&lt;u&gt;、&lt;/u&gt;&lt;u&gt;たいてい　しごとを　して　いる。</w:t>
      </w:r>
    </w:p>
    <w:p>
      <w:r>
        <w:t>&lt;/u&gt;</w:t>
        <w:br/>
        <w:t xml:space="preserve">    - **Options:** 1. たなかさんは　どようび、　ほとんど　しごとを　して　いる。</w:t>
      </w:r>
    </w:p>
    <w:p>
      <w:r>
        <w:t>2. たなかさんは　どようび、　ときどき　しごとを　して　いる。</w:t>
      </w:r>
    </w:p>
    <w:p>
      <w:r>
        <w:t>3. たなかさんは　どようび、　そろそろ　しごとを　して　いる。</w:t>
      </w:r>
    </w:p>
    <w:p>
      <w:r>
        <w:t>4. たなかさんは　どようび、　きっと　しごとを　して　いる。</w:t>
      </w:r>
    </w:p>
    <w:p>
      <w:r>
        <w:t>- **Knowledge Point:** Vocabulary - たいてい【たいてい】(usually)</w:t>
        <w:br/>
        <w:br/>
        <w:t>21. **Question:** かれが　手伝って　（  　　　　　 ）　宿題 (しゅくだい) が　終わらなっかった。</w:t>
      </w:r>
    </w:p>
    <w:p>
      <w:r>
        <w:t>- **Options:** 1. もらったから  2. くれなかったから  3. ほしいから  4. ほしかったから</w:t>
        <w:br/>
        <w:t xml:space="preserve">    - **Knowledge Point:** Grammar - くれる (to receive a favor)</w:t>
        <w:br/>
        <w:br/>
        <w:t>22. **Question:** 宿題 (しゅくだい) を　したのに、　先生が　（  　　　　　 ）。</w:t>
      </w:r>
    </w:p>
    <w:p>
      <w:r>
        <w:t>- **Options:** 1. 来なかった  2. してしまった  3. 会わなかった  4. するつもりだった</w:t>
        <w:br/>
        <w:t xml:space="preserve">    - **Knowledge Point:** Grammar - のに (despite)</w:t>
        <w:br/>
        <w:br/>
        <w:t>23. **Question:** 日よう日は　道が　こむので　（  　　　　　 ）。</w:t>
      </w:r>
    </w:p>
    <w:p>
      <w:r>
        <w:t>- **Options:** 1. 月よう日も　こまなかった  2. 車で　行くことにした  3. やくそくの　時間に　間に合った  4. 月よう日に　行くことにした</w:t>
        <w:br/>
        <w:t xml:space="preserve">    - **Knowledge Point:** Grammar - ことにする (to decide to)</w:t>
        <w:br/>
        <w:br/>
        <w:t>24. **Question:** 今日は　何も　（  　　　　　 ）　出かけました。</w:t>
      </w:r>
    </w:p>
    <w:p>
      <w:r>
        <w:t>- **Options:** 1. 食べないで  2. 食べて  3. 食べなくて  4. 食べても</w:t>
        <w:br/>
        <w:t xml:space="preserve">    - **Knowledge Point:** Grammar - ないで (without doing)</w:t>
        <w:br/>
        <w:br/>
        <w:t>25. **Question:** A　「田中さんは　かのじょが　いますか。</w:t>
      </w:r>
    </w:p>
    <w:p>
      <w:r>
        <w:t>」</w:t>
        <w:br/>
        <w:t xml:space="preserve">     B　「いいえ、田中さんは　前の　かのじょと　別れてから、人を好き　（  　　　　　 ）。</w:t>
      </w:r>
    </w:p>
    <w:p>
      <w:r>
        <w:t>」</w:t>
        <w:br/>
        <w:t xml:space="preserve">    - **Options:** 1. ではありませんでした  2. にならなくなりました  3. でもよくなりました  4. にしなくなりました</w:t>
        <w:br/>
        <w:t xml:space="preserve">    - **Knowledge Point:** Grammar - なくなる (to stop doing something)</w:t>
        <w:br/>
        <w:br/>
        <w:t>26. **Question:** 3時間だけ　仕事を　したら　10,000円　（  　　　　　 ）　もらえた。</w:t>
      </w:r>
    </w:p>
    <w:p>
      <w:r>
        <w:t>- **Options:** 1. し  2. に  3. も  4. で</w:t>
        <w:br/>
        <w:t xml:space="preserve">    - **Knowledge Point:** Grammar - も (as much as)</w:t>
        <w:br/>
        <w:br/>
        <w:t>27. **Question:** 11時だ。</w:t>
      </w:r>
    </w:p>
    <w:p>
      <w:r>
        <w:t>明日も　學校なんだから　子どもは　早く　（  　　　　　 ）。</w:t>
      </w:r>
    </w:p>
    <w:p>
      <w:r>
        <w:t>- **Options:** 1. ねるな  2. ねろ  3. ねすぎ  4. ねそう</w:t>
        <w:br/>
        <w:t xml:space="preserve">    - **Knowledge Point:** Grammar - 命令形【めいれいけい】(imperative form)</w:t>
        <w:br/>
        <w:br/>
        <w:t>28. **Question:** 手紙 (てがみ) によると、　田中さんは　（  　　　　　 ）　そうです。</w:t>
      </w:r>
    </w:p>
    <w:p>
      <w:r>
        <w:t>- **Options:** 1. 元気  2. 元気な  3. 元気だ  4. 元気という</w:t>
        <w:br/>
        <w:t xml:space="preserve">    - **Knowledge Point:** Grammar - そうです【そうです】(I heard that)</w:t>
        <w:br/>
        <w:br/>
        <w:t>29. **Question:** すみませんが　父に　何か　あったら　電話を　（  　　　　　 ）。</w:t>
      </w:r>
    </w:p>
    <w:p>
      <w:r>
        <w:t>すぐに　来ますので。</w:t>
      </w:r>
    </w:p>
    <w:p>
      <w:r>
        <w:t>- **Options:** 1. してくださいませんか  2. してくれてもいいですか  3. してもらいませんか  4. してもらうのがいいですか</w:t>
        <w:br/>
        <w:t xml:space="preserve">    - **Knowledge Point:** Grammar - てくださいませんか (polite request)</w:t>
        <w:br/>
        <w:br/>
        <w:t>30. **Question:** 雨が　少ない　（  　　　　　 ）、　やさいが　大きくなりません。</w:t>
      </w:r>
    </w:p>
    <w:p>
      <w:r>
        <w:t>- **Options:** 1. より  2. すぎて  3. ため  4. けど</w:t>
        <w:br/>
        <w:t xml:space="preserve">    - **Knowledge Point:** Grammar - ため (because of)</w:t>
        <w:br/>
        <w:br/>
        <w:t>31. **Question:** 子ども</w:t>
        <w:tab/>
        <w:t>「お母さん、来週　着る　服を　あらって　（  　　　　　 ）。</w:t>
      </w:r>
    </w:p>
    <w:p>
      <w:r>
        <w:t>」</w:t>
        <w:br/>
        <w:t xml:space="preserve">      母</w:t>
        <w:tab/>
        <w:t>「自分で　あらいなさい。</w:t>
      </w:r>
    </w:p>
    <w:p>
      <w:r>
        <w:t>」</w:t>
        <w:br/>
        <w:t xml:space="preserve">    - **Options:** 1. おく  2. ある  3. おいて  4. あって</w:t>
        <w:br/>
        <w:t xml:space="preserve">    - **Knowledge Point:** Grammar - ておく (to do in advance)</w:t>
        <w:br/>
        <w:br/>
        <w:t>32. **Question:** A</w:t>
        <w:tab/>
        <w:t>「しゅんくんの　電話番号 (でんわばんごう) を　知っている？</w:t>
      </w:r>
    </w:p>
    <w:p>
      <w:r>
        <w:t>」</w:t>
        <w:br/>
        <w:t xml:space="preserve">      B</w:t>
        <w:tab/>
        <w:t>「わたしは　（  　　　　　 ）　けど、はなさんなら　わかるかもしれない。</w:t>
      </w:r>
    </w:p>
    <w:p>
      <w:r>
        <w:t>」</w:t>
        <w:br/>
        <w:t xml:space="preserve">    - **Options:** 1. わからなかった  2. わかっていない  3. 知らない  4. 知っていない</w:t>
        <w:br/>
        <w:t xml:space="preserve">    - **Knowledge Point:** Grammar - 知らない (do not know)</w:t>
        <w:br/>
        <w:br/>
        <w:t>33. **Question:** わたしは　来年　国へ　帰る　（  　　　　　 ）。</w:t>
      </w:r>
    </w:p>
    <w:p>
      <w:r>
        <w:t>- **Options:** 1. そうだ  2. らしい  3. ようになった  4. ことにした</w:t>
        <w:br/>
        <w:t xml:space="preserve">    - **Knowledge Point:** Grammar - ことにする (to decide to)</w:t>
        <w:br/>
        <w:br/>
        <w:t>34. **Question:** 何度も　お願いしたのに、かれは　（  　　　　　 ）。</w:t>
      </w:r>
    </w:p>
    <w:p>
      <w:r>
        <w:t>- **Options:** 1. 手伝ってはいけない  2. 手伝ってくれなかった  3. 手伝ってくれた  4. 手伝ってもよかった</w:t>
        <w:br/>
        <w:t xml:space="preserve">    - **Knowledge Point:** Grammar - くれなかった (did not do for me)</w:t>
        <w:br/>
        <w:br/>
        <w:t>35. **Question:** この　仕事は　（  　　　　　 ）　終わらせなければならない。</w:t>
      </w:r>
    </w:p>
    <w:p>
      <w:r>
        <w:t>- **Options:** 1. 明日まで  2. 明日しか  3. 今日中に  4. 一日中</w:t>
        <w:br/>
        <w:t xml:space="preserve">    - **Knowledge Point:** Grammar - までに (by, until)</w:t>
        <w:br/>
        <w:br/>
        <w:t>36. **Question:** ケーキの　おいしい　店に　行ったら、お客 (きゃく) は　（  　　　　　 ）　ばかりだった。</w:t>
      </w:r>
    </w:p>
    <w:p>
      <w:r>
        <w:t>- **Options:** 1. うるさい  2. 食べない  3. 閉まって  4. 女の人</w:t>
        <w:br/>
        <w:t xml:space="preserve">    - **Knowledge Point:** Grammar - ばかり (nothing but)</w:t>
        <w:br/>
        <w:br/>
        <w:t>37. **Question:** サッカーの　試合 (しあい) は　中止になると　思っていたら　（  　　　　　 ）。</w:t>
      </w:r>
    </w:p>
    <w:p>
      <w:r>
        <w:t>- **Options:** 1. 行かなかった  2. 行けそうだった  3. することになった  4. 中止になった</w:t>
        <w:br/>
        <w:t xml:space="preserve">    - **Knowledge Point:** Grammar - ことになる (it was decided)</w:t>
        <w:br/>
        <w:br/>
        <w:t>These knowledge points are aligned with the questions and the options provided for a Japanese test exam, using the given list of vocabulary and grammar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