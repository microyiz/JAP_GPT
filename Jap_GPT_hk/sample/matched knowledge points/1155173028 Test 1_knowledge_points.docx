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Below are the incorrect answers provided by the Japanese language students, along with the corresponding knowledge points from the provided list.</w:t>
        <w:br/>
        <w:br/>
        <w:t>1. **Incorrect Answer: 3 (Student chose 3; Correct answer: 4)**</w:t>
        <w:br/>
        <w:t xml:space="preserve">   - **Question Context:** ごみを　すてる　&lt;u&gt;袋&lt;/u&gt;は　ありませんか。</w:t>
      </w:r>
    </w:p>
    <w:p>
      <w:r>
        <w:t>- **Knowledge Point:** ふくろ【袋】 (N5)</w:t>
        <w:br/>
        <w:t xml:space="preserve">     - Meaning: bag</w:t>
        <w:br/>
        <w:t xml:space="preserve">     - The answer "かがみ" is incorrect because "かがみ" means mirror, while the context requires "bag."</w:t>
        <w:br/>
        <w:br/>
        <w:t>2. **Incorrect Answer: 2 (Student chose 2; Correct answer: 4)**</w:t>
        <w:br/>
        <w:t xml:space="preserve">   - **Question Context:** しごとが　おわったら、　じぶんの　つくえの　上を　（  　　　　　 ）。</w:t>
      </w:r>
    </w:p>
    <w:p>
      <w:r>
        <w:t>- **Knowledge Point:** かたづける【片付ける】 (N5)</w:t>
        <w:br/>
        <w:t xml:space="preserve">     - Meaning: clean up</w:t>
        <w:br/>
        <w:t xml:space="preserve">     - The answer "ちゅういする" is incorrect because "ちゅういする" means to be cautious, which does not fit the context.</w:t>
        <w:br/>
        <w:br/>
        <w:t>3. **Incorrect Answer: 1 (Student chose 1; Correct answer: 4)**</w:t>
        <w:br/>
        <w:t xml:space="preserve">   - **Question Context:** （  　　　　　 ）　は、　がいこくで　はたらきたいです。</w:t>
      </w:r>
    </w:p>
    <w:p>
      <w:r>
        <w:t>- **Knowledge Point:** しょうらい【将来】 (N5)</w:t>
        <w:br/>
        <w:t xml:space="preserve">     - Meaning: future</w:t>
        <w:br/>
        <w:t xml:space="preserve">     - The answer "このあいだ" is incorrect because it means “recently,” which does not match the context of wanting to work abroad in the future.</w:t>
        <w:br/>
        <w:br/>
        <w:t>4. **Incorrect Answer: 3 (Student chose 3; Correct answer: 4)**</w:t>
        <w:br/>
        <w:t xml:space="preserve">   - **Question Context:** &lt;u&gt;らいしゅう、せんせいに　あいに　いきます。</w:t>
      </w:r>
    </w:p>
    <w:p>
      <w:r>
        <w:t>&lt;/u&gt;</w:t>
        <w:br/>
        <w:t xml:space="preserve">   - **Knowledge Point:** たずねる【尋ねる】 (N5)</w:t>
        <w:br/>
        <w:t xml:space="preserve">     - Meaning: visit; ask, inquire</w:t>
        <w:br/>
        <w:t xml:space="preserve">     - The answer "しらべます" is incorrect because it means "to investigate," which does not fit the context of visiting or meeting a teacher.</w:t>
        <w:br/>
        <w:br/>
        <w:t>5. **Incorrect Answer: 4 (Student chose 4; Correct answer: 2)**</w:t>
        <w:br/>
        <w:t xml:space="preserve">   - **Question Context:** &lt;u&gt;こんな　ミスは　はじめてです。</w:t>
      </w:r>
    </w:p>
    <w:p>
      <w:r>
        <w:t>&lt;/u&gt;</w:t>
        <w:br/>
        <w:t xml:space="preserve">   - **Knowledge Point:** しっぱい【失敗】 (N5)</w:t>
        <w:br/>
        <w:t xml:space="preserve">     - Meaning: to fail</w:t>
        <w:br/>
        <w:t xml:space="preserve">     - The answer "かなしい" is incorrect because it means "sad," which does not describe the context of a mistake.</w:t>
        <w:br/>
        <w:br/>
        <w:t>6. **Incorrect Answer: 4 (Student chose 4; Correct answer: 3)**</w:t>
        <w:br/>
        <w:t xml:space="preserve">   - **Question Context:** きょうみ</w:t>
        <w:br/>
        <w:t xml:space="preserve">   - **Knowledge Point:** きょうみ【興味】 (N5)</w:t>
        <w:br/>
        <w:t xml:space="preserve">     - Meaning: interest</w:t>
        <w:br/>
        <w:t xml:space="preserve">     - The correct context involves having an interest, not possessing it as if it were an object.</w:t>
        <w:br/>
        <w:br/>
        <w:t>7. **Incorrect Answer: 3 (Student chose 3; Correct answer: 4)**</w:t>
        <w:br/>
        <w:t xml:space="preserve">   - **Question Context:** こまかい</w:t>
        <w:br/>
        <w:t xml:space="preserve">   - **Knowledge Point:** こまかい【細かい】 (N5)</w:t>
        <w:br/>
        <w:t xml:space="preserve">     - Meaning: detailed, small</w:t>
        <w:br/>
        <w:t xml:space="preserve">     - The answer "くまかい" does not fit the context of small change (coins).</w:t>
        <w:br/>
        <w:br/>
        <w:t>8. **Incorrect Answer: 1 (Student chose 1; Correct answer: 2)**</w:t>
        <w:br/>
        <w:t xml:space="preserve">   - **Question Context:** かしこまりました</w:t>
        <w:br/>
        <w:t xml:space="preserve">   - **Knowledge Point:** かしこまりました (N5)</w:t>
        <w:br/>
        <w:t xml:space="preserve">     - Meaning: understood; a polite acknowledgment</w:t>
        <w:br/>
        <w:t xml:space="preserve">     - The context is a service acknowledgment, and "かしこまりました" is an appropriate response when taking an order or receiving a request.</w:t>
        <w:br/>
        <w:br/>
        <w:t>9. **Incorrect Answer: 3 (Student chose 3; Correct answer: 4)**</w:t>
        <w:br/>
        <w:t xml:space="preserve">   - **Question Context:** うちの　子どもは　勉強 (べんきょう) しないで　（  　　　　　 ）　ばかりいる。</w:t>
      </w:r>
    </w:p>
    <w:p>
      <w:r>
        <w:t>- **Knowledge Point:** ～てばかりいる (N4)</w:t>
        <w:br/>
        <w:t xml:space="preserve">     - Meaning: doing nothing but</w:t>
        <w:br/>
        <w:t xml:space="preserve">     - The form "あそんで" is the correct verb form indicating "playing" in the context of "doing nothing but playing."</w:t>
        <w:br/>
        <w:br/>
        <w:t>10. **Incorrect Answer: 4 (Student chose 4; Correct answer: 1)**</w:t>
        <w:br/>
        <w:t xml:space="preserve">    - **Question Context:** 今日は　何も　（  　　　　　 ）　出かけました。</w:t>
      </w:r>
    </w:p>
    <w:p>
      <w:r>
        <w:t>- **Knowledge Point:** ～ないで (N4)</w:t>
        <w:br/>
        <w:t xml:space="preserve">      - Meaning: without doing</w:t>
        <w:br/>
        <w:t xml:space="preserve">      - The correct answer is "食べないで" to mean "left without eating."</w:t>
        <w:br/>
        <w:br/>
        <w:t>11. **Incorrect Answer: 4 (Student chose 4; Correct answer: 2)**</w:t>
        <w:br/>
        <w:t xml:space="preserve">    - **Question Context:** A「田中さんは　かのじょが　いますか。</w:t>
      </w:r>
    </w:p>
    <w:p>
      <w:r>
        <w:t>」 B「いいえ、田中さんは　前の　かのじょと　別れてから、人を好き　（  　　　　　 ）。</w:t>
      </w:r>
    </w:p>
    <w:p>
      <w:r>
        <w:t>」</w:t>
        <w:br/>
        <w:t xml:space="preserve">    - **Knowledge Point:** ～なくなる (N4)</w:t>
        <w:br/>
        <w:t xml:space="preserve">      - Meaning: stopped being</w:t>
        <w:br/>
        <w:t xml:space="preserve">      - "にならなくなりました" is correct here, meaning "stopped becoming fond of."</w:t>
        <w:br/>
        <w:br/>
        <w:t>12. **Incorrect Answer: 2 (Student chose 2; Correct answer: 3)**</w:t>
        <w:br/>
        <w:t xml:space="preserve">    - **Question Context:** 3時間だけ　仕事を　したら　10,000円　（  　　　　　 ）　もらえた。</w:t>
      </w:r>
    </w:p>
    <w:p>
      <w:r>
        <w:t>- **Knowledge Point:** ～も (N4)</w:t>
        <w:br/>
        <w:t xml:space="preserve">      - Meaning: as much as</w:t>
        <w:br/>
        <w:t xml:space="preserve">      - The use of "も" indicates the amount of money received, emphasizing "as much as."</w:t>
        <w:br/>
        <w:br/>
        <w:t>13. **Incorrect Answer: 1 (Student chose 1; Correct answer: 4)**</w:t>
        <w:br/>
        <w:t xml:space="preserve">    - **Question Context:** 家の　前に　3日間　車が　（  　　　　　 ）　ままです。</w:t>
      </w:r>
    </w:p>
    <w:p>
      <w:r>
        <w:t>- **Knowledge Point:** ～たまま (N4)</w:t>
        <w:br/>
        <w:t xml:space="preserve">      - Meaning: while remaining in a state</w:t>
        <w:br/>
        <w:t xml:space="preserve">      - The correct form is "止まった" indicating the state of having been stopped.</w:t>
        <w:br/>
        <w:br/>
        <w:t>14. **Incorrect Answer: 2 (Student chose 2; Correct answer: 3)**</w:t>
        <w:br/>
        <w:t xml:space="preserve">    - **Question Context:** 雨が　少ない　（  　　　　　 ）、　やさいが　大きくなりません。</w:t>
      </w:r>
    </w:p>
    <w:p>
      <w:r>
        <w:t>- **Knowledge Point:** ～ため（に） (N4)</w:t>
        <w:br/>
        <w:t xml:space="preserve">      - Meaning: because of</w:t>
        <w:br/>
        <w:t xml:space="preserve">      - The expression "ため" explains the reason for the vegetables not growing large.</w:t>
        <w:br/>
        <w:br/>
        <w:t>15. **Incorrect Answer: 1 (Student chose 1; Correct answer: 3)**</w:t>
        <w:br/>
        <w:t xml:space="preserve">    - **Question Context:** 子ども「お母さん、来週　着る　服を　あらって　（  　　　　　 ）。</w:t>
      </w:r>
    </w:p>
    <w:p>
      <w:r>
        <w:t>」 母「自分で　あらいなさい。</w:t>
      </w:r>
    </w:p>
    <w:p>
      <w:r>
        <w:t>」</w:t>
        <w:br/>
        <w:t xml:space="preserve">    - **Knowledge Point:** ～ておく (N4)</w:t>
        <w:br/>
        <w:t xml:space="preserve">      - Meaning: to do in preparation</w:t>
        <w:br/>
        <w:t xml:space="preserve">      - The form "おいて" is used to mean "wash in advance."</w:t>
        <w:br/>
        <w:br/>
        <w:t>16. **Incorrect Answer: 1 (Student chose 1; Correct answer: 3)**</w:t>
        <w:br/>
        <w:t xml:space="preserve">    - **Question Context:** この　仕事は　（  　　　　　 ）　終わらせなければならない。</w:t>
      </w:r>
    </w:p>
    <w:p>
      <w:r>
        <w:t>- **Knowledge Point:** ～中に (N4)</w:t>
        <w:br/>
        <w:t xml:space="preserve">      - Meaning: within</w:t>
        <w:br/>
        <w:t xml:space="preserve">      - "今日中に" indicates the deadline, meaning "within today."</w:t>
        <w:br/>
        <w:br/>
        <w:t>17. **Incorrect Answer: 2 (Student chose 2; Correct answer: 3)**</w:t>
        <w:br/>
        <w:t xml:space="preserve">    - **Question Context:** 毎日　（  　　　　　 ）　ため、目が　わるくなってしまった。</w:t>
      </w:r>
    </w:p>
    <w:p>
      <w:r>
        <w:t>- **Knowledge Point:** ～ために (N4)</w:t>
        <w:br/>
        <w:t xml:space="preserve">      - Meaning: because of</w:t>
        <w:br/>
        <w:t xml:space="preserve">      - The activity "ゲームをした" explains why the eyes got worse.</w:t>
        <w:br/>
        <w:br/>
        <w:t>18. **Incorrect Answer: 2 (Student chose 2; Correct answer: 4)**</w:t>
        <w:br/>
        <w:t xml:space="preserve">    - **Question Context:** ケーキの　おいしい　店に　行ったら、お客 (きゃく) は　（  　　　　　 ）　ばかりだった。</w:t>
      </w:r>
    </w:p>
    <w:p>
      <w:r>
        <w:t>- **Knowledge Point:** ～ばかり (N4)</w:t>
        <w:br/>
        <w:t xml:space="preserve">      - Meaning: nothing but</w:t>
        <w:br/>
        <w:t xml:space="preserve">      - Describes the situation where all customers were "女の人" (women).</w:t>
        <w:br/>
        <w:br/>
        <w:t>19. **Incorrect Answer: 1 (Student chose 1; Correct answer: 3)**</w:t>
        <w:br/>
        <w:t xml:space="preserve">    - **Question Context:** サッカーの　試合 (しあい) は　中止になると　思っていたら　（  　　　　　 ）。</w:t>
      </w:r>
    </w:p>
    <w:p>
      <w:r>
        <w:t>- **Knowledge Point:** ～ことになる (N4)</w:t>
        <w:br/>
        <w:t xml:space="preserve">      - Meaning: ended up; came to be</w:t>
        <w:br/>
        <w:t xml:space="preserve">      - "することになった" describes the realization that the match was happening after all.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