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Let's match the questions with the corresponding knowledge points from the Japanese test exam.</w:t>
        <w:br/>
        <w:br/>
        <w:t>---</w:t>
        <w:br/>
        <w:br/>
        <w:t>**1**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すみませんが　父に　何か　あったら　電話を　（  　　　　　 ）。</w:t>
      </w:r>
    </w:p>
    <w:p>
      <w:r>
        <w:t>すぐに　来ますので。</w:t>
      </w:r>
    </w:p>
    <w:p>
      <w:r>
        <w:t xml:space="preserve">1. してくださいませんか  </w:t>
        <w:br/>
        <w:t xml:space="preserve">2. してくれてもいいですか  </w:t>
        <w:br/>
        <w:t xml:space="preserve">3. してもらいませんか  </w:t>
        <w:br/>
        <w:t xml:space="preserve">4. してもらうのがいいですか  </w:t>
        <w:br/>
        <w:br/>
        <w:t xml:space="preserve">The right option is: 1  </w:t>
        <w:br/>
        <w:t xml:space="preserve">The student chose: 2  </w:t>
        <w:br/>
        <w:br/>
        <w:t>**Corresponding Knowledge Points:**</w:t>
        <w:br/>
        <w:br/>
        <w:t xml:space="preserve">- **Grammar:** This question is testing the polite expression of request, specifically the use of "～ていただけませんか" and "～てくださいませんか" for making a polite request.  </w:t>
        <w:br/>
        <w:t xml:space="preserve">- From the knowledge points:  </w:t>
        <w:br/>
        <w:t xml:space="preserve">  - 【N4】Meaning: A polite expression of request.  </w:t>
        <w:br/>
        <w:t xml:space="preserve">  - Usage: Example sentence for ～てくださいませんか, indicating a polite request.  </w:t>
        <w:br/>
        <w:br/>
        <w:t>---</w:t>
        <w:br/>
        <w:br/>
        <w:t>**2**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サッカーの　試合 (しあい) は　中止になると　思っていたら　（  　　　　　 ）。</w:t>
      </w:r>
    </w:p>
    <w:p>
      <w:r>
        <w:t xml:space="preserve">1. 行かなかった  </w:t>
        <w:br/>
        <w:t xml:space="preserve">2. 行けそうだった  </w:t>
        <w:br/>
        <w:t xml:space="preserve">3. することになった  </w:t>
        <w:br/>
        <w:t xml:space="preserve">4. 中止になった  </w:t>
        <w:br/>
        <w:br/>
        <w:t xml:space="preserve">The right option is: 3  </w:t>
        <w:br/>
        <w:t xml:space="preserve">The student chose: 2  </w:t>
        <w:br/>
        <w:br/>
        <w:t>**Corresponding Knowledge Points:**</w:t>
        <w:br/>
        <w:br/>
        <w:t xml:space="preserve">- **Grammar:** This question is testing the expression "～ことになる," which indicates something determined about future actions or something determined by a third party.  </w:t>
        <w:br/>
        <w:t xml:space="preserve">- From the knowledge points:  </w:t>
        <w:br/>
        <w:t xml:space="preserve">  - 【N4】Meaning: Indicates something determined about future actions, or something determined by a third party.  </w:t>
        <w:br/>
        <w:t xml:space="preserve">  - Usage: Example sentences with the structure ～ことになる, indicating events that are scheduled or decided.  </w:t>
        <w:br/>
        <w:br/>
        <w:t>---</w:t>
        <w:br/>
        <w:br/>
        <w:t>These explanations align with the knowledge points provided for the N4 level, and they showcase the grammatical structures being tested in the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