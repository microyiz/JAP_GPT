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/>
        <w:t>1. （　　　　　 ）に　何を　入れますか。</w:t>
      </w:r>
    </w:p>
    <w:p>
      <w:r>
        <w:rPr/>
        <w:t>1・2・3・4から　いちばん　いい　ものを　一つ　えらんで　ください。</w:t>
      </w:r>
    </w:p>
    <w:p>
      <w:r>
        <w:rPr/>
        <w:t>天気が良くなかったので、ピクニックは（　　　　　 ）。</w:t>
      </w:r>
    </w:p>
    <w:p>
      <w:r>
        <w:rPr/>
        <w:t xml:space="preserve">1. 行くことにした  </w:t>
        <w:br/>
        <w:t xml:space="preserve">2. 行かないことにした  </w:t>
        <w:br/>
        <w:t xml:space="preserve">3. 行けることにした  </w:t>
        <w:br/>
        <w:t xml:space="preserve">4. 行きたくない  </w:t>
        <w:br/>
        <w:br/>
        <w:t>2. （　　　　　 ）に　何を　入れますか。</w:t>
      </w:r>
    </w:p>
    <w:p>
      <w:r>
        <w:rPr/>
        <w:t>1・2・3・4から　いちばん　いい　ものを　一つ　えらんで　ください。</w:t>
      </w:r>
    </w:p>
    <w:p>
      <w:r>
        <w:rPr/>
        <w:t>この本が（　　　　　 ）、とても面白いです。</w:t>
      </w:r>
    </w:p>
    <w:p>
      <w:r>
        <w:rPr/>
        <w:t xml:space="preserve">1. 読み終わったら  </w:t>
        <w:br/>
        <w:t xml:space="preserve">2. 読まなかったら  </w:t>
        <w:br/>
        <w:t xml:space="preserve">3. 読めなかったら  </w:t>
        <w:br/>
        <w:t xml:space="preserve">4. 読まなければ  </w:t>
        <w:br/>
        <w:br/>
        <w:t>3. （　　　　　 ）に　何を　入れますか。</w:t>
      </w:r>
    </w:p>
    <w:p>
      <w:r>
        <w:rPr/>
        <w:t>1・2・3・4から　いちばん　いい　ものを　一つ　えらんで　ください。</w:t>
      </w:r>
    </w:p>
    <w:p>
      <w:r>
        <w:rPr/>
        <w:t>試合が（　　　　　 ）、応援に行くつもりです。</w:t>
      </w:r>
    </w:p>
    <w:p>
      <w:r>
        <w:rPr/>
        <w:t xml:space="preserve">1. 延期すれば  </w:t>
        <w:br/>
        <w:t xml:space="preserve">2. 中止すれば  </w:t>
        <w:br/>
        <w:t xml:space="preserve">3. 行われれば  </w:t>
        <w:br/>
        <w:t xml:space="preserve">4. 行きたければ  </w:t>
        <w:br/>
        <w:br/>
        <w:t>4. （　　　　　 ）に　何を　入れますか。</w:t>
      </w:r>
    </w:p>
    <w:p>
      <w:r>
        <w:rPr/>
        <w:t>1・2・3・4から　いちばん　いい　ものを　一つ　えらんで　ください。</w:t>
      </w:r>
    </w:p>
    <w:p>
      <w:r>
        <w:rPr/>
        <w:t>（　　　　　 ）、朝ご飯を食べますか。</w:t>
      </w:r>
    </w:p>
    <w:p>
      <w:r>
        <w:rPr/>
        <w:t xml:space="preserve">1. あなたの  </w:t>
        <w:br/>
        <w:t xml:space="preserve">2. どうして  </w:t>
        <w:br/>
        <w:t xml:space="preserve">3. だれが  </w:t>
        <w:br/>
        <w:t xml:space="preserve">4. いつも  </w:t>
        <w:br/>
        <w:br/>
        <w:t>5. （　　　　　 ）に　何を　入れますか。</w:t>
      </w:r>
    </w:p>
    <w:p>
      <w:r>
        <w:rPr/>
        <w:t>1・2・3・4から　いちばん　いい　ものを　一つ　えらんで　ください。</w:t>
      </w:r>
    </w:p>
    <w:p>
      <w:r>
        <w:rPr/>
        <w:t>すみません、もう一度（　　　　　 ）。</w:t>
      </w:r>
    </w:p>
    <w:p>
      <w:r>
        <w:rPr/>
        <w:t xml:space="preserve">1. 言ってくださいませんか  </w:t>
        <w:br/>
        <w:t xml:space="preserve">2. 言いませんか  </w:t>
        <w:br/>
        <w:t xml:space="preserve">3. 聞いてくださいませんか  </w:t>
        <w:br/>
        <w:t xml:space="preserve">4. 聞きましょうか  </w:t>
        <w:br/>
        <w:br/>
        <w:t>6. （　　　　　 ）に　何を　入れますか。</w:t>
      </w:r>
    </w:p>
    <w:p>
      <w:r>
        <w:rPr/>
        <w:t>1・2・3・4から　いちばん　いい　ものを　一つ　えらんで　ください。</w:t>
      </w:r>
    </w:p>
    <w:p>
      <w:r>
        <w:rPr/>
        <w:t>雨が降ったので、試合は（　　　　　 ）。</w:t>
      </w:r>
    </w:p>
    <w:p>
      <w:r>
        <w:rPr/>
        <w:t xml:space="preserve">1. 始まらなかった  </w:t>
        <w:br/>
        <w:t xml:space="preserve">2. 始まった  </w:t>
        <w:br/>
        <w:t xml:space="preserve">3. 行われた  </w:t>
        <w:br/>
        <w:t xml:space="preserve">4. 続いた  </w:t>
        <w:br/>
        <w:br/>
        <w:t>7. （　　　　　 ）に　何を　入れますか。</w:t>
      </w:r>
    </w:p>
    <w:p>
      <w:r>
        <w:rPr/>
        <w:t>1・2・3・4から　いちばん　いい　ものを　一つ　えらんで　ください。</w:t>
      </w:r>
    </w:p>
    <w:p>
      <w:r>
        <w:rPr/>
        <w:t>（　　　　　 ）、昼食を食べました。</w:t>
      </w:r>
    </w:p>
    <w:p>
      <w:r>
        <w:rPr/>
        <w:t xml:space="preserve">1. それから  </w:t>
        <w:br/>
        <w:t xml:space="preserve">2. それまで  </w:t>
        <w:br/>
        <w:t xml:space="preserve">3. その後  </w:t>
        <w:br/>
        <w:t xml:space="preserve">4. 後で  </w:t>
        <w:br/>
        <w:br/>
        <w:t>8. （　　　　　 ）に　何を　入れますか。</w:t>
      </w:r>
    </w:p>
    <w:p>
      <w:r>
        <w:rPr/>
        <w:t>1・2・3・4から　いちばん　いい　ものを　一つ　えらんで　ください。</w:t>
      </w:r>
    </w:p>
    <w:p>
      <w:r>
        <w:rPr/>
        <w:t>（　　　　　 ）、この問題を解いてください。</w:t>
      </w:r>
    </w:p>
    <w:p>
      <w:r>
        <w:rPr/>
        <w:t xml:space="preserve">1. すぐに  </w:t>
        <w:br/>
        <w:t xml:space="preserve">2. あとで  </w:t>
        <w:br/>
        <w:t xml:space="preserve">3. 昨日  </w:t>
        <w:br/>
        <w:t xml:space="preserve">4. いつも  </w:t>
        <w:br/>
        <w:br/>
        <w:t>9. （　　　　　 ）に　何を　入れますか。</w:t>
      </w:r>
    </w:p>
    <w:p>
      <w:r>
        <w:rPr/>
        <w:t>1・2・3・4から　いちばん　いい　ものを　一つ　えらんで　ください。</w:t>
      </w:r>
    </w:p>
    <w:p>
      <w:r>
        <w:rPr/>
        <w:t>（　　　　　 ）、楽しい旅行になりました。</w:t>
      </w:r>
    </w:p>
    <w:p>
      <w:r>
        <w:rPr/>
        <w:t xml:space="preserve">1. せっかく  </w:t>
        <w:br/>
        <w:t xml:space="preserve">2. おかげで  </w:t>
        <w:br/>
        <w:t xml:space="preserve">3. ところが  </w:t>
        <w:br/>
        <w:t xml:space="preserve">4. けれども  </w:t>
        <w:br/>
        <w:br/>
        <w:t>10. （　　　　　 ）に　何を　入れますか。</w:t>
      </w:r>
    </w:p>
    <w:p>
      <w:r>
        <w:rPr/>
        <w:t>1・2・3・4から　いちばん　いい　ものを　一つ　えらんで　ください。</w:t>
      </w:r>
    </w:p>
    <w:p>
      <w:r>
        <w:rPr/>
        <w:t>（　　　　　 ）、宿題をしてしまいました。</w:t>
      </w:r>
    </w:p>
    <w:p>
      <w:r>
        <w:rPr/>
        <w:t xml:space="preserve">1. 早く  </w:t>
        <w:br/>
        <w:t xml:space="preserve">2. その前に  </w:t>
        <w:br/>
        <w:t xml:space="preserve">3. いつか  </w:t>
        <w:br/>
        <w:t xml:space="preserve">4. ずっと  </w:t>
        <w:br/>
        <w:br/>
        <w:t>11. （　　　　　 ）に　何を　入れますか。</w:t>
      </w:r>
    </w:p>
    <w:p>
      <w:r>
        <w:rPr/>
        <w:t>1・2・3・4から　いちばん　いい　ものを　一つ　えらんで　ください。</w:t>
      </w:r>
    </w:p>
    <w:p>
      <w:r>
        <w:rPr/>
        <w:t>明日、雨が降り（　　　　　 ）、出かけません。</w:t>
      </w:r>
    </w:p>
    <w:p>
      <w:r>
        <w:rPr/>
        <w:t xml:space="preserve">1. そうなら  </w:t>
        <w:br/>
        <w:t xml:space="preserve">2. そうだから  </w:t>
        <w:br/>
        <w:t xml:space="preserve">3. そうだったら  </w:t>
        <w:br/>
        <w:t xml:space="preserve">4. そうなれば  </w:t>
        <w:br/>
        <w:br/>
        <w:t>12. （　　　　　 ）に　何を　入れますか。</w:t>
      </w:r>
    </w:p>
    <w:p>
      <w:r>
        <w:rPr/>
        <w:t>1・2・3・4から　いちばん　いい　ものを　一つ　えらんで　ください。</w:t>
      </w:r>
    </w:p>
    <w:p>
      <w:r>
        <w:rPr/>
        <w:t>（　　　　　 ）、彼は来るかもしれません。</w:t>
      </w:r>
    </w:p>
    <w:p>
      <w:r>
        <w:rPr/>
        <w:t xml:space="preserve">1. いつか  </w:t>
        <w:br/>
        <w:t xml:space="preserve">2. もしかして  </w:t>
        <w:br/>
        <w:t xml:space="preserve">3. だから  </w:t>
        <w:br/>
        <w:t xml:space="preserve">4. やはり  </w:t>
        <w:br/>
        <w:br/>
        <w:t>13. （　　　　　 ）に　何を　入れますか。</w:t>
      </w:r>
    </w:p>
    <w:p>
      <w:r>
        <w:rPr/>
        <w:t>1・2・3・4から　いちばん　いい　ものを　一つ　えらんで　ください。</w:t>
      </w:r>
    </w:p>
    <w:p>
      <w:r>
        <w:rPr/>
        <w:t>（　　　　　 ）、それはしないでください。</w:t>
      </w:r>
    </w:p>
    <w:p>
      <w:r>
        <w:rPr/>
        <w:t xml:space="preserve">1. お願いします  </w:t>
        <w:br/>
        <w:t xml:space="preserve">2. すみませんが  </w:t>
        <w:br/>
        <w:t xml:space="preserve">3. ありがとう  </w:t>
        <w:br/>
        <w:t xml:space="preserve">4. どうぞ  </w:t>
        <w:br/>
        <w:br/>
        <w:t>14. （　　　　　 ）に　何を　入れますか。</w:t>
      </w:r>
    </w:p>
    <w:p>
      <w:r>
        <w:rPr/>
        <w:t>1・2・3・4から　いちばん　いい　ものを　一つ　えらんで　ください。</w:t>
      </w:r>
    </w:p>
    <w:p>
      <w:r>
        <w:rPr/>
        <w:t>（　　　　　 ）、時間がないので急いでください。</w:t>
      </w:r>
    </w:p>
    <w:p>
      <w:r>
        <w:rPr/>
        <w:t xml:space="preserve">1. すみませんが  </w:t>
        <w:br/>
        <w:t xml:space="preserve">2. ありがとう  </w:t>
        <w:br/>
        <w:t xml:space="preserve">3. どうぞ  </w:t>
        <w:br/>
        <w:t xml:space="preserve">4. どうしたら  </w:t>
        <w:br/>
        <w:br/>
        <w:t>15. （　　　　　 ）に　何を　入れますか。</w:t>
      </w:r>
    </w:p>
    <w:p>
      <w:r>
        <w:rPr/>
        <w:t>1・2・3・4から　いちばん　いい　ものを　一つ　えらんで　ください。</w:t>
      </w:r>
    </w:p>
    <w:p>
      <w:r>
        <w:rPr/>
        <w:t>（　　　　　 ）、彼女に伝えてもらえますか。</w:t>
      </w:r>
    </w:p>
    <w:p>
      <w:r>
        <w:rPr/>
        <w:t xml:space="preserve">1. すみませんが  </w:t>
        <w:br/>
        <w:t xml:space="preserve">2. もちろん  </w:t>
        <w:br/>
        <w:t xml:space="preserve">3. どうぞ  </w:t>
        <w:br/>
        <w:t xml:space="preserve">4. ありがとう  </w:t>
        <w:br/>
        <w:br/>
        <w:t>16. （　　　　　 ）に　何を　入れますか。</w:t>
      </w:r>
    </w:p>
    <w:p>
      <w:r>
        <w:rPr/>
        <w:t>1・2・3・4から　いちばん　いい　ものを　一つ　えらんで　ください。</w:t>
      </w:r>
    </w:p>
    <w:p>
      <w:r>
        <w:rPr/>
        <w:t>春になったら、桜を（　　　　　 ）行きます。</w:t>
      </w:r>
    </w:p>
    <w:p>
      <w:r>
        <w:rPr/>
        <w:t xml:space="preserve">1. 見に  </w:t>
        <w:br/>
        <w:t xml:space="preserve">2. 見る  </w:t>
        <w:br/>
        <w:t xml:space="preserve">3. 見た  </w:t>
        <w:br/>
        <w:t xml:space="preserve">4. 見ない  </w:t>
        <w:br/>
        <w:br/>
        <w:t>17. （　　　　　 ）に　何を　入れますか。</w:t>
      </w:r>
    </w:p>
    <w:p>
      <w:r>
        <w:rPr/>
        <w:t>1・2・3・4から　いちばん　いい　ものを　一つ　えらんで　ください。</w:t>
      </w:r>
    </w:p>
    <w:p>
      <w:r>
        <w:rPr/>
        <w:t>私は日本語を（　　　　　 ）ことが好きです。</w:t>
      </w:r>
    </w:p>
    <w:p>
      <w:r>
        <w:rPr/>
        <w:t xml:space="preserve">1. 勉強する  </w:t>
        <w:br/>
        <w:t xml:space="preserve">2. 勉強した  </w:t>
        <w:br/>
        <w:t xml:space="preserve">3. 勉強して  </w:t>
        <w:br/>
        <w:t xml:space="preserve">4. 勉強される  </w:t>
        <w:br/>
        <w:br/>
        <w:t>18. （　　　　　 ）に　何を　入れますか。</w:t>
      </w:r>
    </w:p>
    <w:p>
      <w:r>
        <w:rPr/>
        <w:t>1・2・3・4から　いちばん　いい　ものを　一つ　えらんで　ください。</w:t>
      </w:r>
    </w:p>
    <w:p>
      <w:r>
        <w:rPr/>
        <w:t>私の友達は（　　　　　 ）のが上手です。</w:t>
      </w:r>
    </w:p>
    <w:p>
      <w:r>
        <w:rPr/>
        <w:t xml:space="preserve">1. 料理する  </w:t>
        <w:br/>
        <w:t xml:space="preserve">2. 料理して  </w:t>
        <w:br/>
        <w:t xml:space="preserve">3. 料理した  </w:t>
        <w:br/>
        <w:t xml:space="preserve">4. 料理される  </w:t>
        <w:br/>
        <w:br/>
        <w:t>19. （　　　　　 ）に　何を　入れますか。</w:t>
      </w:r>
    </w:p>
    <w:p>
      <w:r>
        <w:rPr/>
        <w:t>1・2・3・4から　いちばん　いい　ものを　一つ　えらんで　ください。</w:t>
      </w:r>
    </w:p>
    <w:p>
      <w:r>
        <w:rPr/>
        <w:t>行きたくないなら、（　　　　　 ）ですよ。</w:t>
      </w:r>
    </w:p>
    <w:p>
      <w:r>
        <w:rPr/>
        <w:t xml:space="preserve">1. 行かなくてもいい  </w:t>
        <w:br/>
        <w:t xml:space="preserve">2. 行ってもいい  </w:t>
        <w:br/>
        <w:t xml:space="preserve">3. 行ったほうがいい  </w:t>
        <w:br/>
        <w:t xml:space="preserve">4. 行かなければならない  </w:t>
        <w:br/>
        <w:br/>
        <w:t>20. （　　　　　 ）に　何を　入れますか。</w:t>
      </w:r>
    </w:p>
    <w:p>
      <w:r>
        <w:rPr/>
        <w:t>1・2・3・4から　いちばん　いい　ものを　一つ　えらんで　ください。</w:t>
      </w:r>
    </w:p>
    <w:p>
      <w:r>
        <w:rPr/>
        <w:t>（　　　　　 ）、旅行に行きたいです。</w:t>
      </w:r>
    </w:p>
    <w:p>
      <w:r>
        <w:rPr/>
        <w:t xml:space="preserve">1. お金があったら  </w:t>
        <w:br/>
        <w:t xml:space="preserve">2. お金がなかったら  </w:t>
        <w:br/>
        <w:t xml:space="preserve">3. お金がいるから  </w:t>
        <w:br/>
        <w:t xml:space="preserve">4. お金がないから  </w:t>
        <w:br/>
        <w:br/>
        <w:t xml:space="preserve">Answers:  </w:t>
        <w:br/>
        <w:t xml:space="preserve">1. 2  </w:t>
        <w:br/>
        <w:t xml:space="preserve">2. 1  </w:t>
        <w:br/>
        <w:t xml:space="preserve">3. 3  </w:t>
        <w:br/>
        <w:t xml:space="preserve">4. 2  </w:t>
        <w:br/>
        <w:t xml:space="preserve">5. 1  </w:t>
        <w:br/>
        <w:t xml:space="preserve">6. 1  </w:t>
        <w:br/>
        <w:t xml:space="preserve">7. 1  </w:t>
        <w:br/>
        <w:t xml:space="preserve">8. 1  </w:t>
        <w:br/>
        <w:t xml:space="preserve">9. 2  </w:t>
        <w:br/>
        <w:t xml:space="preserve">10. 1  </w:t>
        <w:br/>
        <w:t xml:space="preserve">11. 3  </w:t>
        <w:br/>
        <w:t xml:space="preserve">12. 2  </w:t>
        <w:br/>
        <w:t xml:space="preserve">13. 2  </w:t>
        <w:br/>
        <w:t xml:space="preserve">14. 1  </w:t>
        <w:br/>
        <w:t xml:space="preserve">15. 1  </w:t>
        <w:br/>
        <w:t xml:space="preserve">16. 1  </w:t>
        <w:br/>
        <w:t xml:space="preserve">17. 1  </w:t>
        <w:br/>
        <w:t xml:space="preserve">18. 1  </w:t>
        <w:br/>
        <w:t xml:space="preserve">19. 1  </w:t>
        <w:br/>
        <w:t>20. 1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