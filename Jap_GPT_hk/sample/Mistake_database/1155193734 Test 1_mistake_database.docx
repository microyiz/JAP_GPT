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49, 1155193734,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63, 1155193734,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