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1, 1155159595, 1&lt;/b&gt;　＿＿＿の　ことばは　ひらがなで　どう　かきますか。　1・2・3・4から　いちばん　いいものを　ひとつ　えらんで　ください。</w:t>
        <w:br/>
        <w:t>このいすに　&lt;u&gt;上着&lt;/u&gt;を　かけてください。</w:t>
        <w:br/>
        <w:t>1　うえき</w:t>
        <w:tab/>
        <w:tab/>
        <w:t>2　うえぎ</w:t>
        <w:tab/>
        <w:tab/>
        <w:t>3　うわき</w:t>
        <w:tab/>
        <w:tab/>
        <w:t>4　うわぎ</w:t>
        <w:br/>
        <w:t>the right option is: 4</w:t>
        <w:br/>
        <w:t>the student choose: 2, 1</w:t>
      </w:r>
    </w:p>
    <w:p>
      <w:r>
        <w:t>3, 1155159595,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2, 1</w:t>
      </w:r>
    </w:p>
    <w:p>
      <w:r>
        <w:t>6, 1155159595, 1&lt;/b&gt;　＿＿＿の　ことばは　ひらがなで　どう　かきますか。　1・2・3・4から　いちばん　いいものを　ひとつ　えらんで　ください。</w:t>
        <w:br/>
        <w:t>この人は　わたしの　&lt;u&gt;主人&lt;/u&gt;です。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the right option is: 4</w:t>
        <w:br/>
        <w:t>the student choose: 3, 1</w:t>
      </w:r>
    </w:p>
    <w:p>
      <w:r>
        <w:t>8, 1155159595, 1&lt;/b&gt;　＿＿＿の　ことばは　ひらがなで　どう　かきますか。　1・2・3・4から　いちばん　いいものを　ひとつ　えらんで　ください。</w:t>
        <w:br/>
        <w:t>&lt;u&gt;夕飯&lt;/u&gt;は　何時に　しますか。</w:t>
        <w:br/>
        <w:t>1　ごはん</w:t>
        <w:tab/>
        <w:tab/>
        <w:t>2　ちょうはん</w:t>
        <w:tab/>
        <w:tab/>
        <w:t>3　ばんはん</w:t>
        <w:tab/>
        <w:tab/>
        <w:t>4　ゆうはん</w:t>
        <w:br/>
        <w:t>the right option is: 4</w:t>
        <w:br/>
        <w:t>the student choose: 2, 1</w:t>
      </w:r>
    </w:p>
    <w:p>
      <w:r>
        <w:t>9, 1155159595, ２&lt;/b&gt;　＿＿＿の　ことばは　どう　かきますか。　1・2・3・4から　いちばん　いいものを　ひとつ　えらんで　ください。</w:t>
        <w:br/>
        <w:t>ごみを　すてる　&lt;u&gt;袋&lt;/u&gt;は　ありませんか。</w:t>
        <w:br/>
        <w:t>1　かん</w:t>
        <w:tab/>
        <w:tab/>
        <w:t>2　はこ</w:t>
        <w:tab/>
        <w:tab/>
        <w:tab/>
        <w:t>3　かがみ</w:t>
        <w:tab/>
        <w:tab/>
        <w:t>4　ふくろ</w:t>
        <w:br/>
        <w:br/>
        <w:br/>
        <w:t>&lt;b&gt;</w:t>
        <w:br/>
        <w:t>the right option is: 4</w:t>
        <w:br/>
        <w:t>the student choose: 3, 1</w:t>
      </w:r>
    </w:p>
    <w:p>
      <w:r>
        <w:t>12, 1155159595, ２&lt;/b&gt;　＿＿＿の　ことばは　どう　かきますか。　1・2・3・4から　いちばん　いいものを　ひとつ　えらんで　ください。</w:t>
        <w:br/>
        <w:t>よく　&lt;u&gt;かんがえた&lt;/u&gt;けど、　わかりませんでした。</w:t>
        <w:br/>
        <w:t>1　考えた</w:t>
        <w:tab/>
        <w:tab/>
        <w:t>2　老えた</w:t>
        <w:tab/>
        <w:tab/>
        <w:t>3　考がえた</w:t>
        <w:tab/>
        <w:tab/>
        <w:t>4　老がえた</w:t>
        <w:br/>
        <w:t>the right option is: 1</w:t>
        <w:br/>
        <w:t>the student choose: 3, 1</w:t>
      </w:r>
    </w:p>
    <w:p>
      <w:r>
        <w:t>13, 1155159595, ２&lt;/b&gt;　＿＿＿の　ことばは　どう　かきますか。　1・2・3・4から　いちばん　いいものを　ひとつ　えらんで　ください。</w:t>
        <w:br/>
        <w:t>さむくて　&lt;u&gt;みみ&lt;/u&gt;が　つめたいです。</w:t>
        <w:br/>
        <w:t>1　目</w:t>
        <w:tab/>
        <w:tab/>
        <w:tab/>
        <w:t>2　口</w:t>
        <w:tab/>
        <w:tab/>
        <w:tab/>
        <w:t>3　耳</w:t>
        <w:tab/>
        <w:tab/>
        <w:tab/>
        <w:t>4　鼻</w:t>
        <w:br/>
        <w:t>the right option is: 3</w:t>
        <w:br/>
        <w:t>the student choose: 4, 1</w:t>
      </w:r>
    </w:p>
    <w:p>
      <w:r>
        <w:t>16, 1155159595, ２&lt;/b&gt;　＿＿＿の　ことばは　どう　かきますか。　1・2・3・4から　いちばん　いいものを　ひとつ　えらんで　ください。</w:t>
        <w:br/>
        <w:t>さいふや　ケータイなど　（  　　　　　 ）　ものは、　いつも　かばんに　いれて　いる。</w:t>
        <w:br/>
        <w:t>1　すばらしい</w:t>
        <w:tab/>
        <w:tab/>
        <w:t>2　すごい</w:t>
        <w:tab/>
        <w:tab/>
        <w:t>3　だいじな</w:t>
        <w:tab/>
        <w:tab/>
        <w:t>4　じゃまな</w:t>
        <w:br/>
        <w:t>the right option is: 3</w:t>
        <w:br/>
        <w:t>the student choose: 2, 1</w:t>
      </w:r>
    </w:p>
    <w:p>
      <w:r>
        <w:t>17, 1155159595, ２&lt;/b&gt;　＿＿＿の　ことばは　どう　かきますか。　1・2・3・4から　いちばん　いいものを　ひとつ　えらんで　ください。</w:t>
        <w:br/>
        <w:t>しごとが　おわったら、　じぶんの　つくえの　上を　（  　　　　　 ）。</w:t>
        <w:br/>
        <w:t>1　なくす</w:t>
        <w:tab/>
        <w:tab/>
        <w:t>2　ちゅういする</w:t>
        <w:tab/>
        <w:t>3　せわする</w:t>
        <w:tab/>
        <w:tab/>
        <w:t>4　かたづける</w:t>
        <w:br/>
        <w:t>the right option is: 4</w:t>
        <w:br/>
        <w:t>the student choose: 1, 1</w:t>
      </w:r>
    </w:p>
    <w:p>
      <w:r>
        <w:t>18, 1155159595, ２&lt;/b&gt;　＿＿＿の　ことばは　どう　かきますか。　1・2・3・4から　いちばん　いいものを　ひとつ　えらんで　ください。</w:t>
        <w:br/>
        <w:t>（  　　　　　 ）　は、　がいこくで　はたらきたいです。</w:t>
        <w:br/>
        <w:t>1　この　あいだ</w:t>
        <w:tab/>
        <w:t>2　さいご</w:t>
        <w:tab/>
        <w:tab/>
        <w:t>3　じたい</w:t>
        <w:tab/>
        <w:tab/>
        <w:t>4　しょうらい</w:t>
        <w:br/>
        <w:t>the right option is: 4</w:t>
        <w:br/>
        <w:t>the student choose: 1, 1</w:t>
      </w:r>
    </w:p>
    <w:p>
      <w:r>
        <w:t>21, 1155159595, ２&lt;/b&gt;　＿＿＿の　ことばは　どう　かきますか。　1・2・3・4から　いちばん　いいものを　ひとつ　えらんで　ください。</w:t>
        <w:br/>
        <w:t>わたしと　あねは、　かおが　とても　（  　　　　　 ）。</w:t>
        <w:br/>
        <w:t>1　よって　いる</w:t>
        <w:tab/>
        <w:tab/>
        <w:tab/>
        <w:t>2　にて　いる</w:t>
        <w:tab/>
        <w:br/>
        <w:t>3　つづいて　いる</w:t>
        <w:tab/>
        <w:tab/>
        <w:tab/>
        <w:t>4　つたえて　いる</w:t>
        <w:br/>
        <w:t>the right option is: 2</w:t>
        <w:br/>
        <w:t>the student choose: 1, 1</w:t>
      </w:r>
    </w:p>
    <w:p>
      <w:r>
        <w:t>22, 1155159595, ２&lt;/b&gt;　＿＿＿の　ことばは　どう　かきますか。　1・2・3・4から　いちばん　いいものを　ひとつ　えらんで　ください。</w:t>
        <w:br/>
        <w:t>はじめて　あう　人と　はなす　ときは　（  　　　　　 ）　する。</w:t>
        <w:br/>
        <w:t>1　どきどき</w:t>
        <w:tab/>
        <w:tab/>
        <w:t>2　そろそろ</w:t>
        <w:tab/>
        <w:tab/>
        <w:t>3　だんだん</w:t>
        <w:tab/>
        <w:tab/>
        <w:t>4　ときどき</w:t>
        <w:br/>
        <w:t>the right option is: 1</w:t>
        <w:br/>
        <w:t>the student choose: 3, 1</w:t>
      </w:r>
    </w:p>
    <w:p>
      <w:r>
        <w:t>23, 1155159595, ２&lt;/b&gt;　＿＿＿の　ことばは　どう　かきますか。　1・2・3・4から　いちばん　いいものを　ひとつ　えらんで　ください。</w:t>
        <w:br/>
        <w:t>「この　ケーキ、　わたしが　つくりますした。　どうぞ　（  　　　　　 ）　ください。」</w:t>
        <w:br/>
        <w:t>1　いただいて</w:t>
        <w:tab/>
        <w:tab/>
        <w:tab/>
        <w:tab/>
        <w:t>2　ごらんになって</w:t>
        <w:br/>
        <w:t>3　さしあげて</w:t>
        <w:tab/>
        <w:tab/>
        <w:tab/>
        <w:tab/>
        <w:t>4　めしあがって</w:t>
        <w:br/>
        <w:t>the right option is: 4</w:t>
        <w:br/>
        <w:t>the student choose: 1, 1</w:t>
      </w:r>
    </w:p>
    <w:p>
      <w:r>
        <w:t>24, 1155159595, ２&lt;/b&gt;　＿＿＿の　ことばは　どう　かきますか。　1・2・3・4から　いちばん　いいものを　ひとつ　えらんで　ください。</w:t>
        <w:br/>
        <w:t>Ａ　「たなかさんと　きむらさんは　どういう　（  　　　　　 ）　ですか。」</w:t>
        <w:br/>
        <w:t xml:space="preserve">　　　</w:t>
        <w:tab/>
        <w:t>Ｂ　「あの　ふたりは　きょうだいですよ。」</w:t>
        <w:br/>
        <w:t>1　よやく</w:t>
        <w:tab/>
        <w:tab/>
        <w:t>2　きそく</w:t>
        <w:tab/>
        <w:tab/>
        <w:t>3　やくそく</w:t>
        <w:tab/>
        <w:tab/>
        <w:t>4　かんけい</w:t>
        <w:br/>
        <w:t>the right option is: 4</w:t>
        <w:br/>
        <w:t>the student choose: 1, 1</w:t>
      </w:r>
    </w:p>
    <w:p>
      <w:r>
        <w:t>25, 1155159595, ２&lt;/b&gt;　＿＿＿の　ことばは　どう　かきますか。　1・2・3・4から　いちばん　いいものを　ひとつ　えらんで　ください。</w:t>
        <w:br/>
        <w:t>Ａ　「よく　　いらっしゃいました。　どうぞ。」</w:t>
        <w:br/>
        <w:t xml:space="preserve">　　　</w:t>
        <w:tab/>
        <w:t>Ｂ　「（  　　　　　 ）。」</w:t>
        <w:br/>
        <w:t>1　いただきます</w:t>
        <w:tab/>
        <w:tab/>
        <w:tab/>
        <w:t>2　どういたしまして</w:t>
        <w:br/>
        <w:t>3　おじゃまします</w:t>
        <w:tab/>
        <w:tab/>
        <w:tab/>
        <w:t>4　こちらこそ</w:t>
        <w:br/>
        <w:br/>
        <w:br/>
        <w:t>&lt;b&gt;もんだい&lt;/b&gt;&lt;b&gt;４&lt;/b&gt;　＿＿＿の　ぶんと　だいたい　おなじ　いみの　ぶんが　あります。　1・2・3・4から　ひとつ　えらんで　ください。</w:t>
        <w:br/>
        <w:t>the right option is: 3</w:t>
        <w:br/>
        <w:t>the student choose: 1, 1</w:t>
      </w:r>
    </w:p>
    <w:p>
      <w:r>
        <w:t>26, 1155159595, ２&lt;/b&gt;　＿＿＿の　ことばは　どう　かきますか。　1・2・3・4から　いちばん　いいものを　ひとつ　えらんで　ください。</w:t>
        <w:br/>
        <w:t>&lt;u&gt;ねだんは　わかりますか。&lt;/u&gt;</w:t>
        <w:br/>
        <w:t>1　いくらか　知って　いますか。</w:t>
        <w:br/>
        <w:t>2　いつ　やるか　知って　いますか。</w:t>
        <w:br/>
        <w:t>3　どこで　やるか　知って　いますか。</w:t>
        <w:br/>
        <w:t>4　どんな　ものか　知って　いますか。</w:t>
        <w:br/>
        <w:t>the right option is: 1</w:t>
        <w:br/>
        <w:t>the student choose: 4, 1</w:t>
      </w:r>
    </w:p>
    <w:p>
      <w:r>
        <w:t>27, 1155159595, ２&lt;/b&gt;　＿＿＿の　ことばは　どう　かきますか。　1・2・3・4から　いちばん　いいものを　ひとつ　えらんで　ください。</w:t>
        <w:br/>
        <w:t>&lt;u&gt;この　おちゃは&lt;/u&gt;&lt;u&gt;、&lt;/u&gt;&lt;u&gt;へんな　あじが　&lt;/u&gt;&lt;u&gt;する。&lt;/u&gt;</w:t>
        <w:br/>
        <w:t xml:space="preserve">1　この　おちゃは、　あじが　いいです。　</w:t>
        <w:br/>
        <w:t>2　この　おちゃは、　あじが　おかしいです。</w:t>
        <w:br/>
        <w:t>3　この　おちゃは、　とても　おいしいです。</w:t>
        <w:br/>
        <w:t>4　この　おちゃは、　あまり　おいしくないです。</w:t>
        <w:br/>
        <w:t>the right option is: 2</w:t>
        <w:br/>
        <w:t>the student choose: 1, 1</w:t>
      </w:r>
    </w:p>
    <w:p>
      <w:r>
        <w:t>28, 1155159595,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2, 1</w:t>
      </w:r>
    </w:p>
    <w:p>
      <w:r>
        <w:t>29, 1155159595, ２&lt;/b&gt;　＿＿＿の　ことばは　どう　かきますか。　1・2・3・4から　いちばん　いいものを　ひとつ　えらんで　ください。</w:t>
        <w:br/>
        <w:t>&lt;u&gt;こんな　ミスは　はじめてです。&lt;/u&gt;</w:t>
        <w:br/>
        <w:t>1　こんな　けいけんは　はじめてです。</w:t>
        <w:br/>
        <w:t>2　こんな　しっぱいは　はじめてです。</w:t>
        <w:br/>
        <w:t xml:space="preserve">3　こんな　うれしい　ことは　はじめてです。　</w:t>
        <w:br/>
        <w:t>4　こんな　かなしい　ことは　はじめてです。</w:t>
        <w:br/>
        <w:t>the right option is: 2</w:t>
        <w:br/>
        <w:t>the student choose: 1, 1</w:t>
      </w:r>
    </w:p>
    <w:p>
      <w:r>
        <w:t>30, 1155159595, ２&lt;/b&gt;　＿＿＿の　ことばは　どう　かきますか。　1・2・3・4から　いちばん　いいものを　ひとつ　えらんで　ください。</w:t>
        <w:br/>
        <w:t>&lt;u&gt;たなかさんは　どようび&lt;/u&gt;&lt;u&gt;、&lt;/u&gt;&lt;u&gt;たいてい　しごとを　して　いる。&lt;/u&gt;</w:t>
        <w:br/>
        <w:t>1　たなかさんは　どようび、　ほとんど　しごとを　して　いる。</w:t>
        <w:br/>
        <w:t>2　たなかさんは　どようび、　ときどき　しごとを　して　いる。</w:t>
        <w:br/>
        <w:t>3　たなかさんは　どようび、　そろそろ　しごとを　して　いる。</w:t>
        <w:br/>
        <w:t>4　たなかさんは　どようび、　きっと　しごとを　して　いる。</w:t>
        <w:br/>
        <w:br/>
        <w:br/>
        <w:br/>
        <w:t>&lt;b&gt;もんだい&lt;/b&gt;&lt;b&gt;5&lt;/b&gt;　つぎの　ことばの　つかいかたで　いちばん　いい　ものを　1・2・3・4から　ひとつ　えらんで　ください。</w:t>
        <w:br/>
        <w:t>the right option is: 1</w:t>
        <w:br/>
        <w:t>the student choose: 3, 1</w:t>
      </w:r>
    </w:p>
    <w:p>
      <w:r>
        <w:t>31, 1155159595,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1, 1</w:t>
      </w:r>
    </w:p>
    <w:p>
      <w:r>
        <w:t>32, 1155159595, ２&lt;/b&gt;　＿＿＿の　ことばは　どう　かきますか。　1・2・3・4から　いちばん　いいものを　ひとつ　えらんで　ください。</w:t>
        <w:br/>
        <w:t>なおる</w:t>
        <w:br/>
        <w:t>1　先週は　とても　さむかったですが、　今週は　&lt;u&gt;なおりました&lt;/u&gt;。</w:t>
        <w:br/>
        <w:t>2　雨が　ふりはじめたので、　ホテルに　&lt;u&gt;なおりました&lt;/u&gt;。</w:t>
        <w:br/>
        <w:t>3　パソコンが　うごかなく　なりましたが、　すぐに　&lt;u&gt;なおりました&lt;/u&gt;。</w:t>
        <w:br/>
        <w:t>4　てんきが　&lt;u&gt;なおる&lt;/u&gt;まで　ここで　まちましょう。</w:t>
        <w:br/>
        <w:t>the right option is: 3</w:t>
        <w:br/>
        <w:t>the student choose: 1, 1</w:t>
      </w:r>
    </w:p>
    <w:p>
      <w:r>
        <w:t>33, 1155159595,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2, 1</w:t>
      </w:r>
    </w:p>
    <w:p>
      <w:r>
        <w:t>34, 1155159595, ２&lt;/b&gt;　＿＿＿の　ことばは　どう　かきますか。　1・2・3・4から　いちばん　いいものを　ひとつ　えらんで　ください。</w:t>
        <w:br/>
        <w:t>かしこまりました</w:t>
        <w:br/>
        <w:t>1　「今の　せつめいで　わかりましたか。」　「はい、　&lt;u&gt;かしこまりました&lt;/u&gt;。」</w:t>
        <w:br/>
        <w:t>2　「コーヒーを　おねがいします。」　「はい、　&lt;u&gt;かしこまりました&lt;/u&gt;。」</w:t>
        <w:br/>
        <w:t>3　「このペン、　かりても　いいですか。」　「はい、　&lt;u&gt;かしこまりました&lt;/u&gt;。」</w:t>
        <w:br/>
        <w:t>4　「では、　おだいじに。」　「はい、　&lt;u&gt;かしこまりました&lt;/u&gt;。」</w:t>
        <w:br/>
        <w:t>the right option is: 2</w:t>
        <w:br/>
        <w:t>the student choose: 1, 1</w:t>
      </w:r>
    </w:p>
    <w:p>
      <w:r>
        <w:t>36, 1155159595, 1&lt;/b&gt;　（  　　　　　 ）に　何を　入れますか。　1・2・3・4から　いちばん　いい　ものを　一つ　えらんで　ください。</w:t>
        <w:br/>
        <w:t>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t>the right option is: 2</w:t>
        <w:br/>
        <w:t>the student choose: 1, 1</w:t>
      </w:r>
    </w:p>
    <w:p>
      <w:r>
        <w:t>37, 1155159595, 1&lt;/b&gt;　（  　　　　　 ）に　何を　入れますか。　1・2・3・4から　いちばん　いい　ものを　一つ　えらんで　ください。</w:t>
        <w:br/>
        <w:t>宿題 (しゅくだい) を　したのに、　先生が　（  　　　　　 ）。</w:t>
        <w:br/>
        <w:t>1　来なかった</w:t>
        <w:tab/>
        <w:tab/>
        <w:tab/>
        <w:tab/>
        <w:t>2　してしまった</w:t>
        <w:tab/>
        <w:tab/>
        <w:br/>
        <w:t>3　会わなかった</w:t>
        <w:tab/>
        <w:tab/>
        <w:tab/>
        <w:t>4　するつもりだった</w:t>
        <w:br/>
        <w:t>the right option is: 1</w:t>
        <w:br/>
        <w:t>the student choose: 3, 1</w:t>
      </w:r>
    </w:p>
    <w:p>
      <w:r>
        <w:t>38, 1155159595,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1, 1</w:t>
      </w:r>
    </w:p>
    <w:p>
      <w:r>
        <w:t>39, 1155159595, 1&lt;/b&gt;　（  　　　　　 ）に　何を　入れますか。　1・2・3・4から　いちばん　いい　ものを　一つ　えらんで　ください。</w:t>
        <w:br/>
        <w:t>山田さんも　背が　高いが　田中さん　（  　　　　　 ）　高くない。</w:t>
        <w:br/>
        <w:t>1　から</w:t>
        <w:tab/>
        <w:tab/>
        <w:tab/>
        <w:t>2　ほど</w:t>
        <w:tab/>
        <w:tab/>
        <w:t>3　なら</w:t>
        <w:tab/>
        <w:tab/>
        <w:tab/>
        <w:t>4　しか</w:t>
        <w:br/>
        <w:t>the right option is: 2</w:t>
        <w:br/>
        <w:t>the student choose: 4, 1</w:t>
      </w:r>
    </w:p>
    <w:p>
      <w:r>
        <w:t>40, 1155159595, 1&lt;/b&gt;　（  　　　　　 ）に　何を　入れますか。　1・2・3・4から　いちばん　いい　ものを　一つ　えらんで　ください。</w:t>
        <w:br/>
        <w:t>もし　1000万円　もらったら、　わたしは　いろいろな　国を　（  　　　　　 ）。</w:t>
        <w:br/>
        <w:t>1　旅行したがる</w:t>
        <w:tab/>
        <w:tab/>
        <w:tab/>
        <w:t>2　旅行したがっている</w:t>
        <w:tab/>
        <w:tab/>
        <w:br/>
        <w:t>3　旅行したい</w:t>
        <w:tab/>
        <w:tab/>
        <w:tab/>
        <w:tab/>
        <w:t>4　旅行したかった</w:t>
        <w:br/>
        <w:t>the right option is: 3</w:t>
        <w:br/>
        <w:t>the student choose: 2, 1</w:t>
      </w:r>
    </w:p>
    <w:p>
      <w:r>
        <w:t>41, 1155159595, 1&lt;/b&gt;　（  　　　　　 ）に　何を　入れますか。　1・2・3・4から　いちばん　いい　ものを　一つ　えらんで　ください。</w:t>
        <w:br/>
        <w:t>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t>the right option is: 4</w:t>
        <w:br/>
        <w:t>the student choose: 3, 1</w:t>
      </w:r>
    </w:p>
    <w:p>
      <w:r>
        <w:t>42, 1155159595,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2, 1</w:t>
      </w:r>
    </w:p>
    <w:p>
      <w:r>
        <w:t>45, 1155159595,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4, 1</w:t>
      </w:r>
    </w:p>
    <w:p>
      <w:r>
        <w:t>46, 1155159595, 1&lt;/b&gt;　（  　　　　　 ）に　何を　入れますか。　1・2・3・4から　いちばん　いい　ものを　一つ　えらんで　ください。</w:t>
        <w:br/>
        <w:t>家の　前に　3日間　車が　（  　　　　　 ）　ままです。</w:t>
        <w:br/>
        <w:t>1　止まる</w:t>
        <w:tab/>
        <w:tab/>
        <w:t>2　止まって</w:t>
        <w:tab/>
        <w:tab/>
        <w:t>3　止まられて</w:t>
        <w:tab/>
        <w:tab/>
        <w:t>4　止まった</w:t>
        <w:br/>
        <w:t>the right option is: 4</w:t>
        <w:br/>
        <w:t>the student choose: 1, 1</w:t>
      </w:r>
    </w:p>
    <w:p>
      <w:r>
        <w:t>47, 1155159595, 1&lt;/b&gt;　（  　　　　　 ）に　何を　入れますか。　1・2・3・4から　いちばん　いい　ものを　一つ　えらんで　ください。</w:t>
        <w:br/>
        <w:t>11時だ。　明日も　學校なんだから　子どもは　早く　（  　　　　　 ）。</w:t>
        <w:br/>
        <w:t>1　ねるな</w:t>
        <w:tab/>
        <w:tab/>
        <w:t>2　ねろ</w:t>
        <w:tab/>
        <w:tab/>
        <w:t>3　ねすぎ</w:t>
        <w:tab/>
        <w:tab/>
        <w:t>4　ねそう</w:t>
        <w:br/>
        <w:t>the right option is: 2</w:t>
        <w:br/>
        <w:t>the student choose: 1, 1</w:t>
      </w:r>
    </w:p>
    <w:p>
      <w:r>
        <w:t>48, 1155159595, 1&lt;/b&gt;　（  　　　　　 ）に　何を　入れますか。　1・2・3・4から　いちばん　いい　ものを　一つ　えらんで　ください。</w:t>
        <w:br/>
        <w:t>手紙 (てがみ) によると、　田中さんは　（  　　　　　 ）　そうです。</w:t>
        <w:br/>
        <w:t>1　元気</w:t>
        <w:tab/>
        <w:tab/>
        <w:t>2　元気な</w:t>
        <w:tab/>
        <w:tab/>
        <w:t>3　元気だ</w:t>
        <w:tab/>
        <w:tab/>
        <w:t>4　元気という</w:t>
        <w:br/>
        <w:t>the right option is: 3</w:t>
        <w:br/>
        <w:t>the student choose: 2, 1</w:t>
      </w:r>
    </w:p>
    <w:p>
      <w:r>
        <w:t>50, 1155159595,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1, 1</w:t>
      </w:r>
    </w:p>
    <w:p>
      <w:r>
        <w:t>51, 1155159595, 1&lt;/b&gt;　（  　　　　　 ）に　何を　入れますか。　1・2・3・4から　いちばん　いい　ものを　一つ　えらんで　ください。</w:t>
        <w:br/>
        <w:t>となりの　へやに　だれか　いる　（  　　　　　 ）。　女の人が　話す　声が　聞こえる。</w:t>
        <w:br/>
        <w:t>1　しかない</w:t>
        <w:tab/>
        <w:tab/>
        <w:t>2　らしい</w:t>
        <w:tab/>
        <w:tab/>
        <w:t>3　ことだ</w:t>
        <w:tab/>
        <w:tab/>
        <w:t>4　つもりだ</w:t>
        <w:br/>
        <w:t>the right option is: 2</w:t>
        <w:br/>
        <w:t>the student choose: 4, 1</w:t>
      </w:r>
    </w:p>
    <w:p>
      <w:r>
        <w:t>52, 1155159595, 1&lt;/b&gt;　（  　　　　　 ）に　何を　入れますか。　1・2・3・4から　いちばん　いい　ものを　一つ　えらんで　ください。</w:t>
        <w:br/>
        <w:t>あの子は　10さいなのに、赤ちゃんの　（  　　　　　 ）　です。</w:t>
        <w:br/>
        <w:t>1　ほう</w:t>
        <w:tab/>
        <w:tab/>
        <w:tab/>
        <w:t>2　よう</w:t>
        <w:tab/>
        <w:tab/>
        <w:tab/>
        <w:t>3　こと</w:t>
        <w:tab/>
        <w:tab/>
        <w:tab/>
        <w:t>4　もの</w:t>
        <w:br/>
        <w:t>the right option is: 2</w:t>
        <w:br/>
        <w:t>the student choose: 1, 1</w:t>
      </w:r>
    </w:p>
    <w:p>
      <w:r>
        <w:t>53, 1155159595, 1&lt;/b&gt;　（  　　　　　 ）に　何を　入れますか。　1・2・3・4から　いちばん　いい　ものを　一つ　えらんで　ください。</w:t>
        <w:br/>
        <w:t>きょうの　テストは　先週の　テスト　（  　　　　　 ）　むずかしくなかった。</w:t>
        <w:br/>
        <w:t>1　ほど</w:t>
        <w:tab/>
        <w:tab/>
        <w:t>2　も</w:t>
        <w:tab/>
        <w:tab/>
        <w:tab/>
        <w:t>3　までに</w:t>
        <w:tab/>
        <w:tab/>
        <w:t>4　ばかり</w:t>
        <w:br/>
        <w:t>the right option is: 1</w:t>
        <w:br/>
        <w:t>the student choose: 3, 1</w:t>
      </w:r>
    </w:p>
    <w:p>
      <w:r>
        <w:t>54, 1155159595,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4, 1</w:t>
      </w:r>
    </w:p>
    <w:p>
      <w:r>
        <w:t>55, 1155159595, 1&lt;/b&gt;　（  　　　　　 ）に　何を　入れますか。　1・2・3・4から　いちばん　いい　ものを　一つ　えらんで　ください。</w:t>
        <w:br/>
        <w:t>A</w:t>
        <w:tab/>
        <w:t>「しゅんくんの　電話番号 (でんわばんごう) を　知っている？」</w:t>
        <w:br/>
        <w:t>B</w:t>
        <w:tab/>
        <w:t>「わたしは　（  　　　　　 ）　けど、はなさんなら　わかるかもしれない。」</w:t>
        <w:br/>
        <w:t>1　わからなかった</w:t>
        <w:tab/>
        <w:tab/>
        <w:tab/>
        <w:t>2　わかっていない</w:t>
        <w:tab/>
        <w:tab/>
        <w:br/>
        <w:t>3　知らない</w:t>
        <w:tab/>
        <w:tab/>
        <w:tab/>
        <w:tab/>
        <w:t>4　知っていない</w:t>
        <w:br/>
        <w:t>the right option is: 3</w:t>
        <w:br/>
        <w:t>the student choose: 1, 1</w:t>
      </w:r>
    </w:p>
    <w:p>
      <w:r>
        <w:t>56, 1155159595, 1&lt;/b&gt;　（  　　　　　 ）に　何を　入れますか。　1・2・3・4から　いちばん　いい　ものを　一つ　えらんで　ください。</w:t>
        <w:br/>
        <w:t>わたしは　来年　国へ　帰る　（  　　　　　 ）。</w:t>
        <w:br/>
        <w:t>1　そうだ</w:t>
        <w:tab/>
        <w:tab/>
        <w:tab/>
        <w:tab/>
        <w:t>2　らしい</w:t>
        <w:tab/>
        <w:tab/>
        <w:br/>
        <w:t>3　ようになった</w:t>
        <w:tab/>
        <w:tab/>
        <w:tab/>
        <w:t>4　ことにした</w:t>
        <w:br/>
        <w:t>the right option is: 4</w:t>
        <w:br/>
        <w:t>the student choose: 1, 1</w:t>
      </w:r>
    </w:p>
    <w:p>
      <w:r>
        <w:t>57, 1155159595, 1&lt;/b&gt;　（  　　　　　 ）に　何を　入れますか。　1・2・3・4から　いちばん　いい　ものを　一つ　えらんで　ください。</w:t>
        <w:br/>
        <w:t>何度も　お願いしたのに、かれは　（  　　　　　 ）。</w:t>
        <w:br/>
        <w:t>1　手伝ってはいけない</w:t>
        <w:tab/>
        <w:tab/>
        <w:t>2　手伝ってくれなかった</w:t>
        <w:tab/>
        <w:tab/>
        <w:br/>
        <w:t>3　手伝ってくれた</w:t>
        <w:tab/>
        <w:tab/>
        <w:tab/>
        <w:t>4　手伝ってもよかった</w:t>
        <w:br/>
        <w:t>the right option is: 2</w:t>
        <w:br/>
        <w:t>the student choose: 3, 1</w:t>
      </w:r>
    </w:p>
    <w:p>
      <w:r>
        <w:t>58, 1155159595,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59, 1155159595, 1&lt;/b&gt;　（  　　　　　 ）に　何を　入れますか。　1・2・3・4から　いちばん　いい　ものを　一つ　えらんで　ください。</w:t>
        <w:br/>
        <w:t>お金も　ない　（  　　　　　 ）、仕事も　ないです。　これから　どうすればいいですか。</w:t>
        <w:br/>
        <w:t>1　と</w:t>
        <w:tab/>
        <w:tab/>
        <w:tab/>
        <w:t>2　か</w:t>
        <w:tab/>
        <w:tab/>
        <w:tab/>
        <w:t>3　し</w:t>
        <w:tab/>
        <w:tab/>
        <w:tab/>
        <w:t>4　ば</w:t>
        <w:br/>
        <w:t>the right option is: 3</w:t>
        <w:br/>
        <w:t>the student choose: 4, 1</w:t>
      </w:r>
    </w:p>
    <w:p>
      <w:r>
        <w:t>60, 1155159595,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4, 1</w:t>
      </w:r>
    </w:p>
    <w:p>
      <w:r>
        <w:t>62, 1155159595, 1&lt;/b&gt;　（  　　　　　 ）に　何を　入れますか。　1・2・3・4から　いちばん　いい　ものを　一つ　えらんで　ください。</w:t>
        <w:br/>
        <w:t>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t>the right option is: 4</w:t>
        <w:br/>
        <w:t>the student choose: 2, 1</w:t>
      </w:r>
    </w:p>
    <w:p>
      <w:r>
        <w:t>63, 1155159595,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4, 1</w:t>
      </w:r>
    </w:p>
    <w:p>
      <w:r>
        <w:t>64, 1155159595, 1&lt;/b&gt;　（  　　　　　 ）に　何を　入れますか。　1・2・3・4から　いちばん　いい　ものを　一つ　えらんで　ください。</w:t>
        <w:br/>
        <w:t>わたしは　明日　仕事で　遅 (おく) れる　（  　　　　　 ）　から　先に　行ってください。</w:t>
        <w:br/>
        <w:t>1　かもしれない</w:t>
        <w:tab/>
        <w:tab/>
        <w:tab/>
        <w:t>2　そうだ</w:t>
        <w:tab/>
        <w:br/>
        <w:t>3　らしい</w:t>
        <w:tab/>
        <w:tab/>
        <w:tab/>
        <w:tab/>
        <w:t>4　ところだ</w:t>
        <w:br/>
        <w:t>the right option is: 1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