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questions designed to align with the JLPT N3 level, ensuring each question meets the specified standards:</w:t>
        <w:br/>
        <w:br/>
        <w:t>1.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この　荷物を　（  　　　　　 ）のは　私です。</w:t>
      </w:r>
    </w:p>
    <w:p>
      <w:r>
        <w:t>1. 運んだ</w:t>
        <w:br/>
        <w:t xml:space="preserve">   2. 書いた</w:t>
        <w:br/>
        <w:t xml:space="preserve">   3. 見た</w:t>
        <w:br/>
        <w:t xml:space="preserve">   4. 読んだ</w:t>
        <w:br/>
        <w:br/>
        <w:t>2.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彼の話を聞いて、（  　　　　　 ）。</w:t>
      </w:r>
    </w:p>
    <w:p>
      <w:r>
        <w:t>1. 嬉しかった</w:t>
        <w:br/>
        <w:t xml:space="preserve">   2. 寒かった</w:t>
        <w:br/>
        <w:t xml:space="preserve">   3. 暖かかった</w:t>
        <w:br/>
        <w:t xml:space="preserve">   4. 涼しかった</w:t>
        <w:br/>
        <w:br/>
        <w:t>3.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今日はとても（  　　　　　 ）日ですね。</w:t>
      </w:r>
    </w:p>
    <w:p>
      <w:r>
        <w:t>1. 忙しい</w:t>
        <w:br/>
        <w:t xml:space="preserve">   2. 静かな</w:t>
        <w:br/>
        <w:t xml:space="preserve">   3. 眠い</w:t>
        <w:br/>
        <w:t xml:space="preserve">   4. 暑い</w:t>
        <w:br/>
        <w:br/>
        <w:t>4.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会議が終わったら、（  　　　　　 ）に行きましょう。</w:t>
      </w:r>
    </w:p>
    <w:p>
      <w:r>
        <w:t>1. 映画</w:t>
        <w:br/>
        <w:t xml:space="preserve">   2. 休憩</w:t>
        <w:br/>
        <w:t xml:space="preserve">   3. 音楽</w:t>
        <w:br/>
        <w:t xml:space="preserve">   4. 美術</w:t>
        <w:br/>
        <w:br/>
        <w:t>5.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明日は（  　　　　　 ）、出かけるのはやめましょう。</w:t>
      </w:r>
    </w:p>
    <w:p>
      <w:r>
        <w:t>1. 雨</w:t>
        <w:br/>
        <w:t xml:space="preserve">   2. 曇り</w:t>
        <w:br/>
        <w:t xml:space="preserve">   3. 満月</w:t>
        <w:br/>
        <w:t xml:space="preserve">   4. 晴れ</w:t>
        <w:br/>
        <w:br/>
        <w:t>6.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このレストランは（  　　　　　 ）ので、待たなくてもいいです。</w:t>
      </w:r>
    </w:p>
    <w:p>
      <w:r>
        <w:t>1. すいている</w:t>
        <w:br/>
        <w:t xml:space="preserve">   2. 混んでいる</w:t>
        <w:br/>
        <w:t xml:space="preserve">   3. 高い</w:t>
        <w:br/>
        <w:t xml:space="preserve">   4. 安い</w:t>
        <w:br/>
        <w:br/>
        <w:t>7.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旅行のために（  　　　　　 ）を準備しました。</w:t>
      </w:r>
    </w:p>
    <w:p>
      <w:r>
        <w:t>1. スーツケース</w:t>
        <w:br/>
        <w:t xml:space="preserve">   2. 鍋</w:t>
        <w:br/>
        <w:t xml:space="preserve">   3. 靴下</w:t>
        <w:br/>
        <w:t xml:space="preserve">   4. はしご</w:t>
        <w:br/>
        <w:br/>
        <w:t>8.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来月は（  　　　　　 ）に旅行するつもりです。</w:t>
      </w:r>
    </w:p>
    <w:p>
      <w:r>
        <w:t>1. 北海道</w:t>
        <w:br/>
        <w:t xml:space="preserve">   2. 電車</w:t>
        <w:br/>
        <w:t xml:space="preserve">   3. 曜日</w:t>
        <w:br/>
        <w:t xml:space="preserve">   4. 秋</w:t>
        <w:br/>
        <w:br/>
        <w:t>9.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- 彼は（  　　　　　 ）を守るために頑張っています。</w:t>
      </w:r>
    </w:p>
    <w:p>
      <w:r>
        <w:t>1. 法律</w:t>
        <w:br/>
        <w:t xml:space="preserve">   2. 道路</w:t>
        <w:br/>
        <w:t xml:space="preserve">   3. 事件</w:t>
        <w:br/>
        <w:t xml:space="preserve">   4. 勉強</w:t>
        <w:br/>
        <w:br/>
        <w:t>10.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夏休みに（  　　　　　 ）をしてみようと思っています。</w:t>
      </w:r>
    </w:p>
    <w:p>
      <w:r>
        <w:t>1. 海水浴</w:t>
        <w:br/>
        <w:t xml:space="preserve">    2. スキー</w:t>
        <w:br/>
        <w:t xml:space="preserve">    3. 釣り</w:t>
        <w:br/>
        <w:t xml:space="preserve">    4. ハイキング</w:t>
        <w:br/>
        <w:br/>
        <w:t>11.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考え方を少し（  　　　　　 ）方がいいかもしれません。</w:t>
      </w:r>
    </w:p>
    <w:p>
      <w:r>
        <w:t>1. 変えた</w:t>
        <w:br/>
        <w:t xml:space="preserve">    2. 落とした</w:t>
        <w:br/>
        <w:t xml:space="preserve">    3. 洗った</w:t>
        <w:br/>
        <w:t xml:space="preserve">    4. 磨いた</w:t>
        <w:br/>
        <w:br/>
        <w:t>12.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最近、（  　　　　　 ）が増えました。</w:t>
      </w:r>
    </w:p>
    <w:p>
      <w:r>
        <w:t>1. 外国人</w:t>
        <w:br/>
        <w:t xml:space="preserve">    2. 小学生</w:t>
        <w:br/>
        <w:t xml:space="preserve">    3. 旅行者</w:t>
        <w:br/>
        <w:t xml:space="preserve">    4. 猫</w:t>
        <w:br/>
        <w:br/>
        <w:t>13.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その公園は（  　　　　　 ）がいいことで有名です。</w:t>
      </w:r>
    </w:p>
    <w:p>
      <w:r>
        <w:t>1. 見晴らし</w:t>
        <w:br/>
        <w:t xml:space="preserve">    2. 料理</w:t>
        <w:br/>
        <w:t xml:space="preserve">    3. 靴</w:t>
        <w:br/>
        <w:t xml:space="preserve">    4. 天気</w:t>
        <w:br/>
        <w:br/>
        <w:t>14.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日本に（  　　　　　 ）ことがありますか。</w:t>
      </w:r>
    </w:p>
    <w:p>
      <w:r>
        <w:t>1. 行った</w:t>
        <w:br/>
        <w:t xml:space="preserve">    2. 読んだ</w:t>
        <w:br/>
        <w:t xml:space="preserve">    3. 書いた</w:t>
        <w:br/>
        <w:t xml:space="preserve">    4. 見た</w:t>
        <w:br/>
        <w:br/>
        <w:t>15.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あの人は（  　　　　　 ）話が得意です。</w:t>
      </w:r>
    </w:p>
    <w:p>
      <w:r>
        <w:t>1. 面白い</w:t>
        <w:br/>
        <w:t xml:space="preserve">    2. 寝る</w:t>
        <w:br/>
        <w:t xml:space="preserve">    3. 着る</w:t>
        <w:br/>
        <w:t xml:space="preserve">    4. 泳ぐ</w:t>
        <w:br/>
        <w:br/>
        <w:t>16.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（  　　　　　 ）を守って安全に渡りましょう。</w:t>
      </w:r>
    </w:p>
    <w:p>
      <w:r>
        <w:t>1. 信号</w:t>
        <w:br/>
        <w:t xml:space="preserve">    2. 音楽</w:t>
        <w:br/>
        <w:t xml:space="preserve">    3. 天気</w:t>
        <w:br/>
        <w:t xml:space="preserve">    4. 映画</w:t>
        <w:br/>
        <w:br/>
        <w:t>17.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彼女は毎朝（  　　　　　 ）を見に行きます。</w:t>
      </w:r>
    </w:p>
    <w:p>
      <w:r>
        <w:t>1. 新聞</w:t>
        <w:br/>
        <w:t xml:space="preserve">    2. 夕食</w:t>
        <w:br/>
        <w:t xml:space="preserve">    3. 仕事</w:t>
        <w:br/>
        <w:t xml:space="preserve">    4. 窓</w:t>
        <w:br/>
        <w:br/>
        <w:t>18.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彼は（  　　　　　 ）が悪いので、すぐに忘れます。</w:t>
      </w:r>
    </w:p>
    <w:p>
      <w:r>
        <w:t>1. 記憶</w:t>
        <w:br/>
        <w:t xml:space="preserve">    2. 嗅覚</w:t>
        <w:br/>
        <w:t xml:space="preserve">    3. 視力</w:t>
        <w:br/>
        <w:t xml:space="preserve">    4. 体力</w:t>
        <w:br/>
        <w:br/>
        <w:t>19.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この（  　　　　　 ）はとても有名です。</w:t>
      </w:r>
    </w:p>
    <w:p>
      <w:r>
        <w:t>1. 小説</w:t>
        <w:br/>
        <w:t xml:space="preserve">    2. 天気</w:t>
        <w:br/>
        <w:t xml:space="preserve">    3. サラダ</w:t>
        <w:br/>
        <w:t xml:space="preserve">    4. 窓</w:t>
        <w:br/>
        <w:br/>
        <w:t>20. **（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- 彼は（  　　　　　 ）に熱心です。</w:t>
      </w:r>
    </w:p>
    <w:p>
      <w:r>
        <w:t>1. 勉強</w:t>
        <w:br/>
        <w:t xml:space="preserve">    2. 親</w:t>
        <w:br/>
        <w:t xml:space="preserve">    3. 部屋</w:t>
        <w:br/>
        <w:t xml:space="preserve">    4. 兄弟</w:t>
        <w:br/>
        <w:br/>
        <w:t>**Answers:**</w:t>
        <w:br/>
        <w:br/>
        <w:t xml:space="preserve">1. 1  </w:t>
        <w:br/>
        <w:t xml:space="preserve">2. 1  </w:t>
        <w:br/>
        <w:t xml:space="preserve">3. 4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12. 3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