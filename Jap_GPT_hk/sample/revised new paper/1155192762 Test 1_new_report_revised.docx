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Questions:**</w:t>
        <w:br/>
        <w:br/>
        <w:t>1. 「来週」のことばはどうかきますか。</w:t>
      </w:r>
    </w:p>
    <w:p>
      <w:r>
        <w:t>1・2・3・4からいちばんいいものをひとつえらんでください。</w:t>
      </w:r>
    </w:p>
    <w:p>
      <w:r>
        <w:t>1. らいしゅう</w:t>
        <w:br/>
        <w:t xml:space="preserve">   2. しゅうらい</w:t>
        <w:br/>
        <w:t xml:space="preserve">   3. しらいしゅう</w:t>
        <w:br/>
        <w:t xml:space="preserve">   4. しゅうらいう</w:t>
        <w:br/>
        <w:br/>
        <w:t>2. 「職業」のことばはどうかきますか。</w:t>
      </w:r>
    </w:p>
    <w:p>
      <w:r>
        <w:t>1・2・3・4からいちばんいいものをひとつえらんでください。</w:t>
      </w:r>
    </w:p>
    <w:p>
      <w:r>
        <w:t>1. しゅうきょう</w:t>
        <w:br/>
        <w:t xml:space="preserve">   2. しょくぎょ</w:t>
        <w:br/>
        <w:t xml:space="preserve">   3. しょくぎょう</w:t>
        <w:br/>
        <w:t xml:space="preserve">   4. しゅくぎょう</w:t>
        <w:br/>
        <w:br/>
        <w:t>3. 「未来」のことばはどうかきますか。</w:t>
      </w:r>
    </w:p>
    <w:p>
      <w:r>
        <w:t>1・2・3・4からいちばんいいものをひとつえらんでください。</w:t>
      </w:r>
    </w:p>
    <w:p>
      <w:r>
        <w:t>1. みらい</w:t>
        <w:br/>
        <w:t xml:space="preserve">   2. みりょく</w:t>
        <w:br/>
        <w:t xml:space="preserve">   3. みらし</w:t>
        <w:br/>
        <w:t xml:space="preserve">   4. みょう</w:t>
        <w:br/>
        <w:br/>
        <w:t>4. 「性格」のことばはどうかきますか。</w:t>
      </w:r>
    </w:p>
    <w:p>
      <w:r>
        <w:t>1・2・3・4からいちばんいいものをひとつえらんでください。</w:t>
      </w:r>
    </w:p>
    <w:p>
      <w:r>
        <w:t>1. さく</w:t>
        <w:br/>
        <w:t xml:space="preserve">   2. せいか</w:t>
        <w:br/>
        <w:t xml:space="preserve">   3. せいかく</w:t>
        <w:br/>
        <w:t xml:space="preserve">   4. せいがく</w:t>
        <w:br/>
        <w:br/>
        <w:t>5. 「夢」のことばはどうかきますか。</w:t>
      </w:r>
    </w:p>
    <w:p>
      <w:r>
        <w:t>1・2・3・4からいちばんいいものをひとつえらんでください。</w:t>
      </w:r>
    </w:p>
    <w:p>
      <w:r>
        <w:t>1. ゆめ</w:t>
        <w:br/>
        <w:t xml:space="preserve">   2. むね</w:t>
        <w:br/>
        <w:t xml:space="preserve">   3. ゆみ</w:t>
        <w:br/>
        <w:t xml:space="preserve">   4. むめ</w:t>
        <w:br/>
        <w:br/>
        <w:t>6. 昨日（　　　）映画を見ました。</w:t>
      </w:r>
    </w:p>
    <w:p>
      <w:r>
        <w:t>1・2・3・4からいちばんいいものをひとつえらんでください。</w:t>
      </w:r>
    </w:p>
    <w:p>
      <w:r>
        <w:t>1. の</w:t>
        <w:br/>
        <w:t xml:space="preserve">   2. は</w:t>
        <w:br/>
        <w:t xml:space="preserve">   3. が</w:t>
        <w:br/>
        <w:t xml:space="preserve">   4. に</w:t>
        <w:br/>
        <w:br/>
        <w:t>7. 私は（　　　　　）本を読んでいます。</w:t>
      </w:r>
    </w:p>
    <w:p>
      <w:r>
        <w:t>1・2・3・4からいちばんいいものをひとつえらんでください。</w:t>
      </w:r>
    </w:p>
    <w:p>
      <w:r>
        <w:t>1. いちばん</w:t>
        <w:br/>
        <w:t xml:space="preserve">   2. たくさん</w:t>
        <w:br/>
        <w:t xml:space="preserve">   3. すべて</w:t>
        <w:br/>
        <w:t xml:space="preserve">   4. こわい</w:t>
        <w:br/>
        <w:br/>
        <w:t>8. お酒を飲むときは（　　　　　）運転しないでください。</w:t>
      </w:r>
    </w:p>
    <w:p>
      <w:r>
        <w:t>1・2・3・4からいちばんいいものをひとつえらんでください。</w:t>
      </w:r>
    </w:p>
    <w:p>
      <w:r>
        <w:t>1. ぜったいに</w:t>
        <w:br/>
        <w:t xml:space="preserve">   2. かならず</w:t>
        <w:br/>
        <w:t xml:space="preserve">   3. よく</w:t>
        <w:br/>
        <w:t xml:space="preserve">   4. できるだけ</w:t>
        <w:br/>
        <w:br/>
        <w:t>9. この靴は（　　　　　）ので、あまり履きたくない。</w:t>
      </w:r>
    </w:p>
    <w:p>
      <w:r>
        <w:t>1・2・3・4からいちばんいいものをひとつえらんでください。</w:t>
      </w:r>
    </w:p>
    <w:p>
      <w:r>
        <w:t>1. かわいい</w:t>
        <w:br/>
        <w:t xml:space="preserve">   2. きたない</w:t>
        <w:br/>
        <w:t xml:space="preserve">   3. たかい</w:t>
        <w:br/>
        <w:t xml:space="preserve">   4. せまい</w:t>
        <w:br/>
        <w:br/>
        <w:t>10. 映画を見に行きたいんですが、（　　　　　）お金がありません。</w:t>
      </w:r>
    </w:p>
    <w:p>
      <w:r>
        <w:t>1・2・3・4からいちばんいいものをひとつえらんでください。</w:t>
      </w:r>
    </w:p>
    <w:p>
      <w:r>
        <w:t>1. とても</w:t>
        <w:br/>
        <w:t xml:space="preserve">    2. すこし</w:t>
        <w:br/>
        <w:t xml:space="preserve">    3. ぜんぜん</w:t>
        <w:br/>
        <w:t xml:space="preserve">    4. たくさん</w:t>
        <w:br/>
        <w:br/>
        <w:t>11. 彼は（　　　　　）寝てしまいました。</w:t>
      </w:r>
    </w:p>
    <w:p>
      <w:r>
        <w:t>1・2・3・4からいちばんいいものをひとつえらんでください。</w:t>
      </w:r>
    </w:p>
    <w:p>
      <w:r>
        <w:t>1. すぐに</w:t>
        <w:br/>
        <w:t xml:space="preserve">    2. いちにち</w:t>
        <w:br/>
        <w:t xml:space="preserve">    3. ゆっくり</w:t>
        <w:br/>
        <w:t xml:space="preserve">    4. はやくも</w:t>
        <w:br/>
        <w:br/>
        <w:t>12. 私は毎朝（　　　　　）を食べます。</w:t>
      </w:r>
    </w:p>
    <w:p>
      <w:r>
        <w:t>1・2・3・4からいちばんいいものをひとつえらんでください。</w:t>
      </w:r>
    </w:p>
    <w:p>
      <w:r>
        <w:t>1. おちゃ</w:t>
        <w:br/>
        <w:t xml:space="preserve">    2. ぱん</w:t>
        <w:br/>
        <w:t xml:space="preserve">    3. こーひー</w:t>
        <w:br/>
        <w:t xml:space="preserve">    4. じゅーす</w:t>
        <w:br/>
        <w:br/>
        <w:t>13. 急に雨が降ってきたので（　　　　　）。</w:t>
      </w:r>
    </w:p>
    <w:p>
      <w:r>
        <w:t>1・2・3・4からいちばんいいものをひとつえらんでください。</w:t>
      </w:r>
    </w:p>
    <w:p>
      <w:r>
        <w:t>1. びしょぬれになった</w:t>
        <w:br/>
        <w:t xml:space="preserve">    2. かんしゃした</w:t>
        <w:br/>
        <w:t xml:space="preserve">    3. たのしかった</w:t>
        <w:br/>
        <w:t xml:space="preserve">    4. いえにいた</w:t>
        <w:br/>
        <w:br/>
        <w:t>14. その映画は（　　　　　）ではありません。</w:t>
      </w:r>
    </w:p>
    <w:p>
      <w:r>
        <w:t>1・2・3・4からいちばんいいものをひとつえらんでください。</w:t>
      </w:r>
    </w:p>
    <w:p>
      <w:r>
        <w:t>1. つまらない</w:t>
        <w:br/>
        <w:t xml:space="preserve">    2. おもしろい</w:t>
        <w:br/>
        <w:t xml:space="preserve">    3. こわい</w:t>
        <w:br/>
        <w:t xml:space="preserve">    4. おいしい</w:t>
        <w:br/>
        <w:br/>
        <w:t>15. この本はとても（　　　　　）ので、ぜひ読んでください。</w:t>
      </w:r>
    </w:p>
    <w:p>
      <w:r>
        <w:t>1・2・3・4からいちばんいいものをひとつえらんでください。</w:t>
      </w:r>
    </w:p>
    <w:p>
      <w:r>
        <w:t>1. おもしろい</w:t>
        <w:br/>
        <w:t xml:space="preserve">    2. やすい</w:t>
        <w:br/>
        <w:t xml:space="preserve">    3. きたない</w:t>
        <w:br/>
        <w:t xml:space="preserve">    4. おいしい</w:t>
        <w:br/>
        <w:br/>
        <w:t>16. 「果物」のことばはどうかきますか。</w:t>
      </w:r>
    </w:p>
    <w:p>
      <w:r>
        <w:t>1・2・3・4からいちばんいいものをひとつえらんでください。</w:t>
      </w:r>
    </w:p>
    <w:p>
      <w:r>
        <w:t>1. くだもの</w:t>
        <w:br/>
        <w:t xml:space="preserve">    2. くだみの</w:t>
        <w:br/>
        <w:t xml:space="preserve">    3. くだまの</w:t>
        <w:br/>
        <w:t xml:space="preserve">    4. くだもり</w:t>
        <w:br/>
        <w:br/>
        <w:t>17. 「日本語」のことばはどうかきますか。</w:t>
      </w:r>
    </w:p>
    <w:p>
      <w:r>
        <w:t>1・2・3・4からいちばんいいものをひとつえらんでください。</w:t>
      </w:r>
    </w:p>
    <w:p>
      <w:r>
        <w:t>1. にっぽんご</w:t>
        <w:br/>
        <w:t xml:space="preserve">    2. にほんが</w:t>
        <w:br/>
        <w:t xml:space="preserve">    3. にほんご</w:t>
        <w:br/>
        <w:t xml:space="preserve">    4. にぽんご</w:t>
        <w:br/>
        <w:br/>
        <w:t>18. 「生活」のことばはどうかきますか。</w:t>
      </w:r>
    </w:p>
    <w:p>
      <w:r>
        <w:t>1・2・3・4からいちばんいいものをひとつえらんでください。</w:t>
      </w:r>
    </w:p>
    <w:p>
      <w:r>
        <w:t>1. せいかつ</w:t>
        <w:br/>
        <w:t xml:space="preserve">    2. せいがつ</w:t>
        <w:br/>
        <w:t xml:space="preserve">    3. せいけつ</w:t>
        <w:br/>
        <w:t xml:space="preserve">    4. せいか</w:t>
        <w:br/>
        <w:br/>
        <w:t>19. 「旅行」のことばはどうかきますか。</w:t>
      </w:r>
    </w:p>
    <w:p>
      <w:r>
        <w:t>1・2・3・4からいちばんいいものをひとつえらんでください。</w:t>
      </w:r>
    </w:p>
    <w:p>
      <w:r>
        <w:t>1. りょこう</w:t>
        <w:br/>
        <w:t xml:space="preserve">    2. りゅこう</w:t>
        <w:br/>
        <w:t xml:space="preserve">    3. りょうこう</w:t>
        <w:br/>
        <w:t xml:space="preserve">    4. りょかい</w:t>
        <w:br/>
        <w:br/>
        <w:t>20. 友達と（　　　　　）旅行に行きます。</w:t>
      </w:r>
    </w:p>
    <w:p>
      <w:r>
        <w:t>1・2・3・4からいちばんいいものをひとつえらんでください。</w:t>
      </w:r>
    </w:p>
    <w:p>
      <w:r>
        <w:t>1. いっしょに</w:t>
        <w:br/>
        <w:t xml:space="preserve">    2. ひとりで</w:t>
        <w:br/>
        <w:t xml:space="preserve">    3. きゅうに</w:t>
        <w:br/>
        <w:t xml:space="preserve">    4. せまく</w:t>
        <w:br/>
        <w:br/>
        <w:t>**Answers:**</w:t>
        <w:br/>
        <w:br/>
        <w:t>1. 1</w:t>
        <w:br/>
        <w:t>2. 3</w:t>
        <w:br/>
        <w:t>3. 1</w:t>
        <w:br/>
        <w:t>4. 3</w:t>
        <w:br/>
        <w:t>5. 1</w:t>
        <w:br/>
        <w:t>6. 4</w:t>
        <w:br/>
        <w:t>7. 2</w:t>
        <w:br/>
        <w:t>8. 1</w:t>
        <w:br/>
        <w:t>9. 2</w:t>
        <w:br/>
        <w:t>10. 3</w:t>
        <w:br/>
        <w:t>11. 1</w:t>
        <w:br/>
        <w:t>12. 2</w:t>
        <w:br/>
        <w:t>13. 1</w:t>
        <w:br/>
        <w:t>14. 4</w:t>
        <w:br/>
        <w:t>15. 1</w:t>
        <w:br/>
        <w:t>16. 1</w:t>
        <w:br/>
        <w:t>17. 3</w:t>
        <w:br/>
        <w:t>18. 1</w:t>
        <w:br/>
        <w:t>19. 1</w:t>
        <w:br/>
        <w:t>20. 1</w:t>
        <w:br/>
        <w:br/>
        <w:t>**Changes Made:**</w:t>
        <w:br/>
        <w:br/>
        <w:t>- Question 9: Changed option 4 from 'やすい' to 'せまい' to ensure only one option is inappropriate for the context.</w:t>
        <w:br/>
        <w:t>- No other changes were necessary as the original questions met all specified criteria.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