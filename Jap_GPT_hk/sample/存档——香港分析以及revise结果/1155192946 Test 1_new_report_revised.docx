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are the revised questions and answers based on the criteria provided:</w:t>
        <w:br/>
        <w:br/>
        <w:t>**1** 次の【　】のことばは、ひらがなでどうかきますか。</w:t>
      </w:r>
    </w:p>
    <w:p>
      <w:r>
        <w:t>1・2・3・4からいちばんいいものをひとつえらんでください。</w:t>
      </w:r>
    </w:p>
    <w:p>
      <w:r>
        <w:t>この【頭痛】をなんとかしたいです。</w:t>
      </w:r>
    </w:p>
    <w:p>
      <w:r>
        <w:t>1. ずつう  2. ずふう  3. とうつう  4. とうふう</w:t>
        <w:br/>
        <w:br/>
        <w:t>**2** 次の【　】のことばは、ひらがなでどうかきますか。</w:t>
      </w:r>
    </w:p>
    <w:p>
      <w:r>
        <w:t>1・2・3・4からいちばんいいものをひとつえらんでください。</w:t>
      </w:r>
    </w:p>
    <w:p>
      <w:r>
        <w:t>この【風邪】はなかなか治りません。</w:t>
      </w:r>
    </w:p>
    <w:p>
      <w:r>
        <w:t xml:space="preserve">1. かぜ  </w:t>
        <w:br/>
        <w:t xml:space="preserve">2. ふうじゃ  </w:t>
        <w:br/>
        <w:t xml:space="preserve">3. ふうじ  </w:t>
        <w:br/>
        <w:t xml:space="preserve">4. かせ  </w:t>
        <w:br/>
        <w:br/>
        <w:t>**3** 次の【　】のことばは、ひらがなでどうかきますか。</w:t>
      </w:r>
    </w:p>
    <w:p>
      <w:r>
        <w:t>1・2・3・4からいちばんいいものをひとつえらんでください。</w:t>
      </w:r>
    </w:p>
    <w:p>
      <w:r>
        <w:t>【小説】を読むのが好きです。</w:t>
      </w:r>
    </w:p>
    <w:p>
      <w:r>
        <w:t>1. しょうせつ 2. こうせつ 3. ちいせつ 4. こせつ</w:t>
        <w:br/>
        <w:br/>
        <w:t>**4** 次の【　】のことばは、ひらがなでどうかきますか。</w:t>
      </w:r>
    </w:p>
    <w:p>
      <w:r>
        <w:t>1・2・3・4からいちばんいいものをひとつえらんでください。</w:t>
      </w:r>
    </w:p>
    <w:p>
      <w:r>
        <w:t>彼は【勇気】がある人です。</w:t>
      </w:r>
    </w:p>
    <w:p>
      <w:r>
        <w:t xml:space="preserve">1. ゆうき  </w:t>
        <w:br/>
        <w:t xml:space="preserve">2. ゆうぎ  </w:t>
        <w:br/>
        <w:t xml:space="preserve">3. ようき  </w:t>
        <w:br/>
        <w:t xml:space="preserve">4. ようぎ  </w:t>
        <w:br/>
        <w:br/>
        <w:t>**5** 次の【　】のことばは、カタカナでどう書きますか。</w:t>
      </w:r>
    </w:p>
    <w:p>
      <w:r>
        <w:t>1・2・3・4から一番いいものを一つ選んでください。</w:t>
      </w:r>
    </w:p>
    <w:p>
      <w:r>
        <w:t>【砂糖】を少し入れます。</w:t>
      </w:r>
    </w:p>
    <w:p>
      <w:r>
        <w:t xml:space="preserve">1. サトウ  </w:t>
        <w:br/>
        <w:t xml:space="preserve">2. サトオ  </w:t>
        <w:br/>
        <w:t xml:space="preserve">3. サト  </w:t>
        <w:br/>
        <w:t xml:space="preserve">4. サタオ  </w:t>
        <w:br/>
        <w:br/>
        <w:t>**6** 次の【　】のことばは、カタカナでどう書きますか。</w:t>
      </w:r>
    </w:p>
    <w:p>
      <w:r>
        <w:t>1・2・3・4から一番いいものを一つ選んでください。</w:t>
      </w:r>
    </w:p>
    <w:p>
      <w:r>
        <w:t>【りんご】を買いました。</w:t>
      </w:r>
    </w:p>
    <w:p>
      <w:r>
        <w:t xml:space="preserve">1. リンゴ  </w:t>
        <w:br/>
        <w:t xml:space="preserve">2. リング  </w:t>
        <w:br/>
        <w:t xml:space="preserve">3. リンガ  </w:t>
        <w:br/>
        <w:t xml:space="preserve">4. リンゴウ  </w:t>
        <w:br/>
        <w:br/>
        <w:t>**7** 次の【　】のことばは、カタカナでどう書きますか。</w:t>
      </w:r>
    </w:p>
    <w:p>
      <w:r>
        <w:t>1・2・3・4から一番いいものを一つ選んでください。</w:t>
      </w:r>
    </w:p>
    <w:p>
      <w:r>
        <w:t>お【茶】を飲みます。</w:t>
      </w:r>
    </w:p>
    <w:p>
      <w:r>
        <w:t xml:space="preserve">1. チャ  </w:t>
        <w:br/>
        <w:t xml:space="preserve">2. チヤ  </w:t>
        <w:br/>
        <w:t xml:space="preserve">3. チャー  </w:t>
        <w:br/>
        <w:t xml:space="preserve">4. チャウ  </w:t>
        <w:br/>
        <w:br/>
        <w:t>**8** 次の【　】のことばは、カタカナでどう書きますか。</w:t>
      </w:r>
    </w:p>
    <w:p>
      <w:r>
        <w:t>1・2・3・4から一番いいものを一つ選んでください。</w:t>
      </w:r>
    </w:p>
    <w:p>
      <w:r>
        <w:t>【せっけん】を使います。</w:t>
      </w:r>
    </w:p>
    <w:p>
      <w:r>
        <w:t xml:space="preserve">1. セッケン  </w:t>
        <w:br/>
        <w:t xml:space="preserve">2. セケン  </w:t>
        <w:br/>
        <w:t xml:space="preserve">3. セッケンー  </w:t>
        <w:br/>
        <w:t xml:space="preserve">4. セケーン  </w:t>
        <w:br/>
        <w:br/>
        <w:t>**9** 次の【　】のことばは、どう書きますか。</w:t>
      </w:r>
    </w:p>
    <w:p>
      <w:r>
        <w:t>1・2・3・4から一番いいものを一つ選んでください。</w:t>
      </w:r>
    </w:p>
    <w:p>
      <w:r>
        <w:t>この【仕事】は大変です。</w:t>
      </w:r>
    </w:p>
    <w:p>
      <w:r>
        <w:t xml:space="preserve">1. しごと  </w:t>
        <w:br/>
        <w:t xml:space="preserve">2. じごと  </w:t>
        <w:br/>
        <w:t xml:space="preserve">3. ちごと  </w:t>
        <w:br/>
        <w:t xml:space="preserve">4. しきと  </w:t>
        <w:br/>
        <w:br/>
        <w:t>**10** 次の【　】のことばは、どう書きますか。</w:t>
      </w:r>
    </w:p>
    <w:p>
      <w:r>
        <w:t>1・2・3・4から一番いいものを一つ選んでください。</w:t>
      </w:r>
    </w:p>
    <w:p>
      <w:r>
        <w:t>彼は【弁護士】です。</w:t>
      </w:r>
    </w:p>
    <w:p>
      <w:r>
        <w:t xml:space="preserve">1. べんごし  </w:t>
        <w:br/>
        <w:t xml:space="preserve">2. べんこし  </w:t>
        <w:br/>
        <w:t xml:space="preserve">3. ぺんごし  </w:t>
        <w:br/>
        <w:t xml:space="preserve">4. ぺんこし  </w:t>
        <w:br/>
        <w:br/>
        <w:t>**11** 次の【　】のことばは、どうかきますか。</w:t>
      </w:r>
    </w:p>
    <w:p>
      <w:r>
        <w:t>1・2・3・4からいちばんいいものをひとつえらんでください。</w:t>
      </w:r>
    </w:p>
    <w:p>
      <w:r>
        <w:t>彼女は【医者】になりたいそうです。</w:t>
      </w:r>
    </w:p>
    <w:p>
      <w:r>
        <w:t xml:space="preserve">1. いしゃ  </w:t>
        <w:br/>
        <w:t xml:space="preserve">2. いさ  </w:t>
        <w:br/>
        <w:t xml:space="preserve">3. いざ  </w:t>
        <w:br/>
        <w:t xml:space="preserve">4. いしゃー  </w:t>
        <w:br/>
        <w:br/>
        <w:t>**12** 次の【　】のことばは、どう書きますか。</w:t>
      </w:r>
    </w:p>
    <w:p>
      <w:r>
        <w:t>1・2・3・4から一番いいものを一つ選んでください。</w:t>
      </w:r>
    </w:p>
    <w:p>
      <w:r>
        <w:t>【銀行】で働いています。</w:t>
      </w:r>
    </w:p>
    <w:p>
      <w:r>
        <w:t xml:space="preserve">1. ぎんこう  </w:t>
        <w:br/>
        <w:t xml:space="preserve">2. ぎんこ  </w:t>
        <w:br/>
        <w:t xml:space="preserve">3. ぎんこうー  </w:t>
        <w:br/>
        <w:t xml:space="preserve">4. ぎこ  </w:t>
        <w:br/>
        <w:br/>
        <w:t>**13** 次の【　】のことばは、どう書きますか。</w:t>
      </w:r>
    </w:p>
    <w:p>
      <w:r>
        <w:t>1・2・3・4から一番いいものを一つ選んでください。</w:t>
      </w:r>
    </w:p>
    <w:p>
      <w:r>
        <w:t>【工場】で働いています。</w:t>
      </w:r>
    </w:p>
    <w:p>
      <w:r>
        <w:t xml:space="preserve">1. こうじょう  </w:t>
        <w:br/>
        <w:t xml:space="preserve">2. こうしょう  </w:t>
        <w:br/>
        <w:t xml:space="preserve">3. こじょう  </w:t>
        <w:br/>
        <w:t xml:space="preserve">4. こしょう  </w:t>
        <w:br/>
        <w:br/>
        <w:t>**14** 次の【　】のことばは、どう書きますか。</w:t>
      </w:r>
    </w:p>
    <w:p>
      <w:r>
        <w:t>1・2・3・4から一番いいものを一つ選んでください。</w:t>
      </w:r>
    </w:p>
    <w:p>
      <w:r>
        <w:t>【新聞】を読みます。</w:t>
      </w:r>
    </w:p>
    <w:p>
      <w:r>
        <w:t xml:space="preserve">1. しんぶん  </w:t>
        <w:br/>
        <w:t xml:space="preserve">2. しぶん  </w:t>
        <w:br/>
        <w:t xml:space="preserve">3. じんぶん  </w:t>
        <w:br/>
        <w:t xml:space="preserve">4. じぶん  </w:t>
        <w:br/>
        <w:br/>
        <w:t>**15** 次の【　】のことばは、どうかきますか。</w:t>
      </w:r>
    </w:p>
    <w:p>
      <w:r>
        <w:t>1・2・3・4からいちばんいいものをひとつえらんでください。</w:t>
      </w:r>
    </w:p>
    <w:p>
      <w:r>
        <w:t>【健康】が大事です。</w:t>
      </w:r>
    </w:p>
    <w:p>
      <w:r>
        <w:t xml:space="preserve">1. けんこう  </w:t>
        <w:br/>
        <w:t xml:space="preserve">2. けんこ  </w:t>
        <w:br/>
        <w:t xml:space="preserve">3. けんこうー  </w:t>
        <w:br/>
        <w:t xml:space="preserve">4. けこ  </w:t>
        <w:br/>
        <w:br/>
        <w:t>**16** 次の【　】のことばは、どうかきますか。</w:t>
      </w:r>
    </w:p>
    <w:p>
      <w:r>
        <w:t>1・2・3・4からいちばんいいものをひとつえらんでください。</w:t>
      </w:r>
    </w:p>
    <w:p>
      <w:r>
        <w:t>【外国】に行きたいです。</w:t>
      </w:r>
    </w:p>
    <w:p>
      <w:r>
        <w:t xml:space="preserve">1. がいこく  </w:t>
        <w:br/>
        <w:t xml:space="preserve">2. かいこく  </w:t>
        <w:br/>
        <w:t xml:space="preserve">3. がこく  </w:t>
        <w:br/>
        <w:t xml:space="preserve">4. かこく  </w:t>
        <w:br/>
        <w:br/>
        <w:t>**17** 次の【　】のことばは、どう書きますか。</w:t>
      </w:r>
    </w:p>
    <w:p>
      <w:r>
        <w:t>1・2・3・4から一番いいものを一つ選んでください。</w:t>
      </w:r>
    </w:p>
    <w:p>
      <w:r>
        <w:t>彼は【作家】になりたいです。</w:t>
      </w:r>
    </w:p>
    <w:p>
      <w:r>
        <w:t xml:space="preserve">1. さっか  </w:t>
        <w:br/>
        <w:t xml:space="preserve">2. さか  </w:t>
        <w:br/>
        <w:t xml:space="preserve">3. さっけ  </w:t>
        <w:br/>
        <w:t xml:space="preserve">4. さっこ  </w:t>
        <w:br/>
        <w:br/>
        <w:t>**18** 次の【　】のことばは、どう書きますか。</w:t>
      </w:r>
    </w:p>
    <w:p>
      <w:r>
        <w:t>1・2・3・4から一番いいものを一つ選んでください。</w:t>
      </w:r>
    </w:p>
    <w:p>
      <w:r>
        <w:t>【計画】を立てます。</w:t>
      </w:r>
    </w:p>
    <w:p>
      <w:r>
        <w:t xml:space="preserve">1. けいかく  </w:t>
        <w:br/>
        <w:t xml:space="preserve">2. けいがく  </w:t>
        <w:br/>
        <w:t xml:space="preserve">3. けかく  </w:t>
        <w:br/>
        <w:t xml:space="preserve">4. けがく  </w:t>
        <w:br/>
        <w:br/>
        <w:t>**19** 次の【　】のことばは、どう書きますか。</w:t>
      </w:r>
    </w:p>
    <w:p>
      <w:r>
        <w:t>1・2・3・4から一番いいものを一つ選んでください。</w:t>
      </w:r>
    </w:p>
    <w:p>
      <w:r>
        <w:t>【運動】をします。</w:t>
      </w:r>
    </w:p>
    <w:p>
      <w:r>
        <w:t xml:space="preserve">1. うんどう  </w:t>
        <w:br/>
        <w:t xml:space="preserve">2. えんどう  </w:t>
        <w:br/>
        <w:t xml:space="preserve">3. うどう  </w:t>
        <w:br/>
        <w:t xml:space="preserve">4. えどう  </w:t>
        <w:br/>
        <w:br/>
        <w:t>**20** 次の【　】のことばは、どう書きますか。</w:t>
      </w:r>
    </w:p>
    <w:p>
      <w:r>
        <w:t>1・2・3・4から一番いいものを一つ選んでください。</w:t>
      </w:r>
    </w:p>
    <w:p>
      <w:r>
        <w:t>【経験】を積むことが大切です。</w:t>
      </w:r>
    </w:p>
    <w:p>
      <w:r>
        <w:t xml:space="preserve">1. けいけん  </w:t>
        <w:br/>
        <w:t xml:space="preserve">2. けいがん  </w:t>
        <w:br/>
        <w:t xml:space="preserve">3. けげん  </w:t>
        <w:br/>
        <w:t xml:space="preserve">4. けいけ  </w:t>
        <w:br/>
        <w:br/>
        <w:t>**Answers**</w:t>
        <w:br/>
        <w:t>1. 1</w:t>
        <w:br/>
        <w:t>2. 1</w:t>
        <w:br/>
        <w:t>3. 1</w:t>
        <w:br/>
        <w:t>4. 1</w:t>
        <w:br/>
        <w:t>5. 1</w:t>
        <w:br/>
        <w:t>6. 1</w:t>
        <w:br/>
        <w:t>7. 1</w:t>
        <w:br/>
        <w:t>8. 1</w:t>
        <w:br/>
        <w:t>9. 1</w:t>
        <w:br/>
        <w:t>10. 1</w:t>
        <w:br/>
        <w:t>11. 1</w:t>
        <w:br/>
        <w:t>12. 1</w:t>
        <w:br/>
        <w:t>13. 1</w:t>
        <w:br/>
        <w:t>14. 1</w:t>
        <w:br/>
        <w:t>15. 1</w:t>
        <w:br/>
        <w:t>16. 1</w:t>
        <w:br/>
        <w:t>17. 1</w:t>
        <w:br/>
        <w:t>18. 1</w:t>
        <w:br/>
        <w:t>19. 1</w:t>
        <w:br/>
        <w:t>20. 1</w:t>
        <w:br/>
        <w:br/>
        <w:t>**Changes Made:**</w:t>
        <w:br/>
        <w:t>- Revised question stems for grammatical accuracy.</w:t>
        <w:br/>
        <w:t>- Ensured each question had only one correct answer by modifying question stems and options.</w:t>
        <w:br/>
        <w:t>- Replaced duplicate questions with new ones.</w:t>
        <w:br/>
        <w:t>- Ensured options were unique and meaningful within the context of each question.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