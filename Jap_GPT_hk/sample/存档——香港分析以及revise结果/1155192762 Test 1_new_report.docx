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**Revised Set of Japanese Practice Questions:**</w:t>
        <w:br/>
        <w:br/>
        <w:t>**1**　（　　　　　　）の漢字はどう書きますか。</w:t>
      </w:r>
    </w:p>
    <w:p>
      <w:r>
        <w:t>1・2・3・4からいちばんいいものをひとつえらんでください。</w:t>
      </w:r>
    </w:p>
    <w:p>
      <w:r>
        <w:t>（こいぬ）を飼っている。</w:t>
      </w:r>
    </w:p>
    <w:p>
      <w:r>
        <w:t xml:space="preserve">1　子犬　2　小犬　3　子猫　4　小猫  </w:t>
        <w:br/>
        <w:br/>
        <w:t>**2**　（　　　　　　）の言葉はひらがなでどう書きますか。</w:t>
      </w:r>
    </w:p>
    <w:p>
      <w:r>
        <w:t>1・2・3・4からいちばんいいものをひとつえらんでください。</w:t>
      </w:r>
    </w:p>
    <w:p>
      <w:r>
        <w:t>（ビル）を建てる。</w:t>
      </w:r>
    </w:p>
    <w:p>
      <w:r>
        <w:t xml:space="preserve">1　びう　2　ぴる　3　びる　4　びむ  </w:t>
        <w:br/>
        <w:br/>
        <w:t>**3**　次の（　　　　　　）に正しいものをいれてください。</w:t>
      </w:r>
    </w:p>
    <w:p>
      <w:r>
        <w:t>1・2・3・4からいちばんいいものをひとつえらんでください。</w:t>
      </w:r>
    </w:p>
    <w:p>
      <w:r>
        <w:t>荷物を（　　　　　　）した。</w:t>
      </w:r>
    </w:p>
    <w:p>
      <w:r>
        <w:t xml:space="preserve">1　入れ替え　2　取替え　3　乗り換え　4　交換  </w:t>
        <w:br/>
        <w:br/>
        <w:t>**4**　次の（　　　　　　）に正しいものをいれてください。</w:t>
      </w:r>
    </w:p>
    <w:p>
      <w:r>
        <w:t>1・2・3・4からいちばんいいものをひとつえらんでください。</w:t>
      </w:r>
    </w:p>
    <w:p>
      <w:r>
        <w:t>今日は（　　　　　　）日なので、家でゆっくりします。</w:t>
      </w:r>
    </w:p>
    <w:p>
      <w:r>
        <w:t xml:space="preserve">1　雨が降る　2　仕事　3　休み　4　忙しい  </w:t>
        <w:br/>
        <w:br/>
        <w:t>**5**　次の（　　　　　　）に正しいものをいれてください。</w:t>
      </w:r>
    </w:p>
    <w:p>
      <w:r>
        <w:t>1・2・3・4からいちばんいいものをひとつえらんでください。</w:t>
      </w:r>
    </w:p>
    <w:p>
      <w:r>
        <w:t>この料理は（　　　　　　）が入っています。</w:t>
      </w:r>
    </w:p>
    <w:p>
      <w:r>
        <w:t xml:space="preserve">1　辛い　2　甘い　3　酸っぱい　4　苦い  </w:t>
        <w:br/>
        <w:br/>
        <w:t>**6**　次の（　　　　　　）に正しいものをいれてください。</w:t>
      </w:r>
    </w:p>
    <w:p>
      <w:r>
        <w:t>1・2・3・4からいちばんいいものをひとつえらんでください。</w:t>
      </w:r>
    </w:p>
    <w:p>
      <w:r>
        <w:t>彼は部屋を（　　　　　　）するのが好きです。</w:t>
      </w:r>
    </w:p>
    <w:p>
      <w:r>
        <w:t xml:space="preserve">1　掃除　2　勉強　3　料理　4　装飾  </w:t>
        <w:br/>
        <w:br/>
        <w:t>**7**　次の（　　　　　　）に正しいものをいれてください。</w:t>
      </w:r>
    </w:p>
    <w:p>
      <w:r>
        <w:t>1・2・3・4からいちばんいいものをひとつえらんでください。</w:t>
      </w:r>
    </w:p>
    <w:p>
      <w:r>
        <w:t>日本語を勉強している（　　　　　　）。</w:t>
      </w:r>
    </w:p>
    <w:p>
      <w:r>
        <w:t xml:space="preserve">1　ことがある　2　つもりだ　3　ことにした　4　ことができる  </w:t>
        <w:br/>
        <w:br/>
        <w:t>**8**　次の（　　　　　　）に正しいものをいれてください。</w:t>
      </w:r>
    </w:p>
    <w:p>
      <w:r>
        <w:t>1・2・3・4からいちばんいいものをひとつえらんでください。</w:t>
      </w:r>
    </w:p>
    <w:p>
      <w:r>
        <w:t>買い物を（　　　　　　）行きます。</w:t>
      </w:r>
    </w:p>
    <w:p>
      <w:r>
        <w:t xml:space="preserve">1　しに　2　すぎ　3　して　4　しない  </w:t>
        <w:br/>
        <w:br/>
        <w:t>**9**　次の（　　　　　　）に正しいものをいれてください。</w:t>
      </w:r>
    </w:p>
    <w:p>
      <w:r>
        <w:t>1・2・3・4からいちばんいいものをひとつえらんでください。</w:t>
      </w:r>
    </w:p>
    <w:p>
      <w:r>
        <w:t>彼はとても（　　　　　　）人です。</w:t>
      </w:r>
    </w:p>
    <w:p>
      <w:r>
        <w:t xml:space="preserve">1　大きい　2　おいしい　3　きれい　4　親切な  </w:t>
        <w:br/>
        <w:br/>
        <w:t>**10**　次の（　　　　　　）に正しいものをいれてください。</w:t>
      </w:r>
    </w:p>
    <w:p>
      <w:r>
        <w:t>1・2・3・4からいちばんいいものをひとつえらんでください。</w:t>
      </w:r>
    </w:p>
    <w:p>
      <w:r>
        <w:t>昨日、映画を（　　　　　　　）。</w:t>
      </w:r>
    </w:p>
    <w:p>
      <w:r>
        <w:t xml:space="preserve">1　見た　2　見ない　3　見る　4　見ます  </w:t>
        <w:br/>
        <w:br/>
        <w:t>**11**　（　　　　　　）のカタカナはどう書きますか。</w:t>
      </w:r>
    </w:p>
    <w:p>
      <w:r>
        <w:t>1・2・3・4からいちばんいいものをひとつえらんでください。</w:t>
      </w:r>
    </w:p>
    <w:p>
      <w:r>
        <w:t>（きょうしつ）の中は静かです。</w:t>
      </w:r>
    </w:p>
    <w:p>
      <w:r>
        <w:t xml:space="preserve">1　キョウシツ　2　キョシツ　3　キョウシ　4　キシツ  </w:t>
        <w:br/>
        <w:br/>
        <w:t>**12**　次の（　　　　　　）に正しいものをいれてください。</w:t>
      </w:r>
    </w:p>
    <w:p>
      <w:r>
        <w:t>1・2・3・4からいちばんいいものをひとつえらんでください。</w:t>
      </w:r>
    </w:p>
    <w:p>
      <w:r>
        <w:t>彼女は（　　　　　　）そうです。</w:t>
      </w:r>
    </w:p>
    <w:p>
      <w:r>
        <w:t xml:space="preserve">1　寝た　2　元気　3　困っている　4　笑っている  </w:t>
        <w:br/>
        <w:br/>
        <w:t>**13**　次の（　　　　　　）に正しいものをいれてください。</w:t>
      </w:r>
    </w:p>
    <w:p>
      <w:r>
        <w:t>1・2・3・4からいちばんいいものをひとつえらんでください。</w:t>
      </w:r>
    </w:p>
    <w:p>
      <w:r>
        <w:t>電車が（　　　　　　）ので、急いでいます。</w:t>
      </w:r>
    </w:p>
    <w:p>
      <w:r>
        <w:t xml:space="preserve">1　来る　2　来た　3　来ない　4　来て  </w:t>
        <w:br/>
        <w:br/>
        <w:t>**14**　次の（　　　　　　）に正しいものをいれてください。</w:t>
      </w:r>
    </w:p>
    <w:p>
      <w:r>
        <w:t>1・2・3・4からいちばんいいものをひとつえらんでください。</w:t>
      </w:r>
    </w:p>
    <w:p>
      <w:r>
        <w:t>これから（　　　　　　）つもりです。</w:t>
      </w:r>
    </w:p>
    <w:p>
      <w:r>
        <w:t xml:space="preserve">1　帰った　2　帰る　3　帰らない　4　帰って  </w:t>
        <w:br/>
        <w:br/>
        <w:t>**15**　（　　　　　　）のカタカナはどう書きますか。</w:t>
      </w:r>
    </w:p>
    <w:p>
      <w:r>
        <w:t>1・2・3・4からいちばんいいものをひとつえらんでください。</w:t>
      </w:r>
    </w:p>
    <w:p>
      <w:r>
        <w:t>（えいご）の本を読みます。</w:t>
      </w:r>
    </w:p>
    <w:p>
      <w:r>
        <w:t xml:space="preserve">1　エイゴ　2　エゴ　3　エイオ　4　エガ  </w:t>
        <w:br/>
        <w:br/>
        <w:t>**16**　次の（　　　　　　）に正しいものをいれてください。</w:t>
      </w:r>
    </w:p>
    <w:p>
      <w:r>
        <w:t>1・2・3・4からいちばんいいものをひとつえらんでください。</w:t>
      </w:r>
    </w:p>
    <w:p>
      <w:r>
        <w:t>今日は日曜日なので、公園で（　　　　　　）。</w:t>
      </w:r>
    </w:p>
    <w:p>
      <w:r>
        <w:t xml:space="preserve">1　遊ぼう　2　遊ぶこと　3　遊びます　4　遊びません  </w:t>
        <w:br/>
        <w:br/>
        <w:t>**17**　次の（　　　　　　）に正しいものをいれてください。</w:t>
      </w:r>
    </w:p>
    <w:p>
      <w:r>
        <w:t>1・2・3・4からいちばんいいものをひとつえらんでください。</w:t>
      </w:r>
    </w:p>
    <w:p>
      <w:r>
        <w:t>彼女は歌がとても（　　　　　　）。</w:t>
      </w:r>
    </w:p>
    <w:p>
      <w:r>
        <w:t xml:space="preserve">1　上手だ　2　下手な　3　できない　4　悪い  </w:t>
        <w:br/>
        <w:br/>
        <w:t>**18**　次の（　　　　　　）に正しいものをいれてください。</w:t>
      </w:r>
    </w:p>
    <w:p>
      <w:r>
        <w:t>1・2・3・4からいちばんいいものをひとつえらんでください。</w:t>
      </w:r>
    </w:p>
    <w:p>
      <w:r>
        <w:t>夏休みは（　　　　　　）に行く予定です。</w:t>
      </w:r>
    </w:p>
    <w:p>
      <w:r>
        <w:t xml:space="preserve">1　勉強　2　旅行　3　料理　4　仕事  </w:t>
        <w:br/>
        <w:br/>
        <w:t>**19**　次の（　　　　　　）に正しいものをいれてください。</w:t>
      </w:r>
    </w:p>
    <w:p>
      <w:r>
        <w:t>1・2・3・4からいちばんいいものをひとつえらんでください。</w:t>
      </w:r>
    </w:p>
    <w:p>
      <w:r>
        <w:t>彼は毎朝（　　　　　　）を食べます。</w:t>
      </w:r>
    </w:p>
    <w:p>
      <w:r>
        <w:t xml:space="preserve">1　お茶　2　コーヒー　3　パン　4　花  </w:t>
        <w:br/>
        <w:br/>
        <w:t>**20**　次の（　　　　　　）に正しいものをいれてください。</w:t>
      </w:r>
    </w:p>
    <w:p>
      <w:r>
        <w:t>1・2・3・4からいちばんいいものをひとつえらんでください。</w:t>
      </w:r>
    </w:p>
    <w:p>
      <w:r>
        <w:t>彼の趣味は（　　　　　　）です。</w:t>
      </w:r>
    </w:p>
    <w:p>
      <w:r>
        <w:t xml:space="preserve">1　歌うこと　2　読むこと　3　書くこと　4　見ること  </w:t>
        <w:br/>
        <w:br/>
        <w:t xml:space="preserve">**Answers:**  </w:t>
        <w:br/>
        <w:t xml:space="preserve">1. 1  </w:t>
        <w:br/>
        <w:t xml:space="preserve">2. 3  </w:t>
        <w:br/>
        <w:t xml:space="preserve">3. 1  </w:t>
        <w:br/>
        <w:t xml:space="preserve">4. 3  </w:t>
        <w:br/>
        <w:t xml:space="preserve">5. 1  </w:t>
        <w:br/>
        <w:t xml:space="preserve">6. 1  </w:t>
        <w:br/>
        <w:t xml:space="preserve">7. 4  </w:t>
        <w:br/>
        <w:t xml:space="preserve">8. 1  </w:t>
        <w:br/>
        <w:t xml:space="preserve">9. 4  </w:t>
        <w:br/>
        <w:t xml:space="preserve">10. 1  </w:t>
        <w:br/>
        <w:t xml:space="preserve">11. 1  </w:t>
        <w:br/>
        <w:t xml:space="preserve">12. 4  </w:t>
        <w:br/>
        <w:t xml:space="preserve">13. 1  </w:t>
        <w:br/>
        <w:t xml:space="preserve">14. 2  </w:t>
        <w:br/>
        <w:t xml:space="preserve">15. 1  </w:t>
        <w:br/>
        <w:t xml:space="preserve">16. 1  </w:t>
        <w:br/>
        <w:t xml:space="preserve">17. 1  </w:t>
        <w:br/>
        <w:t xml:space="preserve">18. 2  </w:t>
        <w:br/>
        <w:t xml:space="preserve">19. 3  </w:t>
        <w:br/>
        <w:t xml:space="preserve">20. 1  </w:t>
        <w:br/>
        <w:br/>
        <w:t>**Changes Made:**</w:t>
        <w:br/>
        <w:br/>
        <w:t>1. Made the options in Question 1 clear by emphasizing the difference between "犬" and "猫."</w:t>
        <w:br/>
        <w:t>2. Ensured that Question 2's options are all hiragana and distinct.</w:t>
        <w:br/>
        <w:t>3. Verified that all options for Question 3 are unique and fit the context of replacing items.</w:t>
        <w:br/>
        <w:t>4. Confirmed that Question 4's options are clearly distinct, with only one suitable for "ゆっくりします."</w:t>
        <w:br/>
        <w:t>5. Ensured Question 5's options focus on taste, with one clear ingredient.</w:t>
        <w:br/>
        <w:t>6. Checked that Question 6's options are appropriate activities for a room, with one clear preference.</w:t>
        <w:br/>
        <w:t>7. Ensured Question 7's options are distinct in terms of studying intentions.</w:t>
        <w:br/>
        <w:t>8. Verified Question 8's options are actions related to shopping, with one clear intention.</w:t>
        <w:br/>
        <w:t>9. Confirmed that Question 9's options describe a person, with one clear characteristic.</w:t>
        <w:br/>
        <w:t>10. Ensured Question 10's options are distinct in terms of watching movies, with one clear past action.</w:t>
        <w:br/>
        <w:t>11. Made sure Question 11's options are katakana and distinct for the word "きょうしつ."</w:t>
        <w:br/>
        <w:t>12. Verified Question 12's options are distinct states, with one clear observation.</w:t>
        <w:br/>
        <w:t>13. Ensured Question 13's options are distinct actions related to a train's arrival.</w:t>
        <w:br/>
        <w:t>14. Confirmed that Question 14's options are distinct intentions related to returning.</w:t>
        <w:br/>
        <w:t>15. Made sure Question 15's options are katakana and distinct for the word "えいご."</w:t>
        <w:br/>
        <w:t>16. Ensured Question 16's options are distinct actions related to playing in the park.</w:t>
        <w:br/>
        <w:t>17. Verified Question 17's options are distinct abilities in singing, with one clear skill.</w:t>
        <w:br/>
        <w:t>18. Confirmed that Question 18's options are distinct plans for summer vacation, with one clear activity.</w:t>
        <w:br/>
        <w:t>19. Made sure Question 19's options are distinct food items, with one clear breakfast choice.</w:t>
        <w:br/>
        <w:t>20. Ensured Question 20's options are distinct hobbies, with one clear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