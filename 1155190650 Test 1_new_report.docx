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to help students strengthen their understanding of similar grammar and vocabulary points at the Japanese Language Proficiency Test N4 level. Each question includes four options, with only one correct answer.</w:t>
        <w:br/>
        <w:br/>
        <w:t>1. （  　　　　　 ）に　何を　入れますか。</w:t>
      </w:r>
    </w:p>
    <w:p>
      <w:r>
        <w:t>1・2・3・4から　いちばん　いい　ものを　一つ　えらんで　ください。</w:t>
      </w:r>
    </w:p>
    <w:p>
      <w:r>
        <w:t>彼女は　試験に　合格して　（  　　　　　 ）　うれしかったです。</w:t>
      </w:r>
    </w:p>
    <w:p>
      <w:r>
        <w:t>1　とても</w:t>
        <w:tab/>
        <w:tab/>
        <w:t>2　そろそろ</w:t>
        <w:tab/>
        <w:tab/>
        <w:t>3　だんだん</w:t>
        <w:tab/>
        <w:tab/>
        <w:t>4　ときどき</w:t>
        <w:br/>
        <w:br/>
        <w:t>2. （  　　　　　 ）に　何を　入れますか。</w:t>
      </w:r>
    </w:p>
    <w:p>
      <w:r>
        <w:t>1・2・3・4から　いちばん　いい　ものを　一つ　えらんで　ください。</w:t>
      </w:r>
    </w:p>
    <w:p>
      <w:r>
        <w:t>天気が　いいので　母と　公園へ　（  　　　　　 ）　ことに　しました。</w:t>
      </w:r>
    </w:p>
    <w:p>
      <w:r>
        <w:t>1　行く</w:t>
        <w:tab/>
        <w:tab/>
        <w:t>2　行って</w:t>
        <w:tab/>
        <w:tab/>
        <w:t>3　行くことが</w:t>
        <w:tab/>
        <w:tab/>
        <w:t>4　行かない</w:t>
        <w:br/>
        <w:br/>
        <w:t>3. （  　　　　　 ）に　何を　入れますか。</w:t>
      </w:r>
    </w:p>
    <w:p>
      <w:r>
        <w:t>1・2・3・4から　いちばん　いい　ものを　一つ　えらんで　ください。</w:t>
      </w:r>
    </w:p>
    <w:p>
      <w:r>
        <w:t>このレストランは　料理が　おいしい　（  　　　　　 ）、　安いです。</w:t>
      </w:r>
    </w:p>
    <w:p>
      <w:r>
        <w:t>1　ので</w:t>
        <w:tab/>
        <w:tab/>
        <w:tab/>
        <w:t>2　が</w:t>
        <w:tab/>
        <w:tab/>
        <w:tab/>
        <w:t>3　けど</w:t>
        <w:tab/>
        <w:tab/>
        <w:tab/>
        <w:t>4　でも</w:t>
        <w:br/>
        <w:br/>
        <w:t>4. （  　　　　　 ）に　何を　入れますか。</w:t>
      </w:r>
    </w:p>
    <w:p>
      <w:r>
        <w:t>1・2・3・4から　いちばん　いい　ものを　一つ　えらんで　ください。</w:t>
      </w:r>
    </w:p>
    <w:p>
      <w:r>
        <w:t>友だちに　お金を　（  　　　　　 ）　しまいました。</w:t>
      </w:r>
    </w:p>
    <w:p>
      <w:r>
        <w:t>1　かしました</w:t>
        <w:tab/>
        <w:tab/>
        <w:t>2　くらべました</w:t>
        <w:tab/>
        <w:tab/>
        <w:t>3　たずねました</w:t>
        <w:tab/>
        <w:tab/>
        <w:t>4　わかりました</w:t>
        <w:br/>
        <w:br/>
        <w:t>5. （  　　　　　 ）に　何を　入れますか。</w:t>
      </w:r>
    </w:p>
    <w:p>
      <w:r>
        <w:t>1・2・3・4から　いちばん　いい　ものを　一つ　えらんで　ください。</w:t>
      </w:r>
    </w:p>
    <w:p>
      <w:r>
        <w:t>試験の　ために　毎日　図書館で　（  　　　　　 ）　います。</w:t>
      </w:r>
    </w:p>
    <w:p>
      <w:r>
        <w:t>1　勉強して</w:t>
        <w:tab/>
        <w:tab/>
        <w:t>2　遊んで</w:t>
        <w:tab/>
        <w:tab/>
        <w:t>3　聞いて</w:t>
        <w:tab/>
        <w:tab/>
        <w:t>4　待って</w:t>
        <w:br/>
        <w:br/>
        <w:t>6. （  　　　　　 ）に　何を　入れますか。</w:t>
      </w:r>
    </w:p>
    <w:p>
      <w:r>
        <w:t>1・2・3・4から　いちばん　いい　ものを　一つ　えらんで　ください。</w:t>
      </w:r>
    </w:p>
    <w:p>
      <w:r>
        <w:t>彼は　疲れて　（  　　　　　 ）　寝てしまいました。</w:t>
      </w:r>
    </w:p>
    <w:p>
      <w:r>
        <w:t>1　すぎて</w:t>
        <w:tab/>
        <w:tab/>
        <w:t>2　なので</w:t>
        <w:tab/>
        <w:tab/>
        <w:t>3　つもりで</w:t>
        <w:tab/>
        <w:tab/>
        <w:t>4　ほどで</w:t>
        <w:br/>
        <w:br/>
        <w:t>7. （  　　　　　 ）に　何を　入れますか。</w:t>
      </w:r>
    </w:p>
    <w:p>
      <w:r>
        <w:t>1・2・3・4から　いちばん　いい　ものを　一つ　えらんで　ください。</w:t>
      </w:r>
    </w:p>
    <w:p>
      <w:r>
        <w:t>日本の生活に　（  　　　　　 ）　ことが　できました。</w:t>
      </w:r>
    </w:p>
    <w:p>
      <w:r>
        <w:t>1　慣れる</w:t>
        <w:tab/>
        <w:tab/>
        <w:t>2　慣れて</w:t>
        <w:tab/>
        <w:tab/>
        <w:t>3　慣れた</w:t>
        <w:tab/>
        <w:tab/>
        <w:t>4　慣れ</w:t>
        <w:br/>
        <w:br/>
        <w:t>8. （  　　　　　 ）に　何を　入れますか。</w:t>
      </w:r>
    </w:p>
    <w:p>
      <w:r>
        <w:t>1・2・3・4から　いちばん　いい　ものを　一つ　えらんで　ください。</w:t>
      </w:r>
    </w:p>
    <w:p>
      <w:r>
        <w:t>彼は　毎朝　ジョギングを　（  　　　　　 ）　いるそうです。</w:t>
      </w:r>
    </w:p>
    <w:p>
      <w:r>
        <w:t>1　し</w:t>
        <w:tab/>
        <w:tab/>
        <w:t>2　して</w:t>
        <w:tab/>
        <w:tab/>
        <w:t>3　する</w:t>
        <w:tab/>
        <w:tab/>
        <w:t>4　した</w:t>
        <w:br/>
        <w:br/>
        <w:t>9. （  　　　　　 ）に　何を　入れますか。</w:t>
      </w:r>
    </w:p>
    <w:p>
      <w:r>
        <w:t>1・2・3・4から　いちばん　いい　ものを　一つ　えらんで　ください。</w:t>
      </w:r>
    </w:p>
    <w:p>
      <w:r>
        <w:t>この本は　難しすぎて　（  　　　　　 ）　そうも　ないです。</w:t>
      </w:r>
    </w:p>
    <w:p>
      <w:r>
        <w:t>1　読め</w:t>
        <w:tab/>
        <w:tab/>
        <w:t>2　読んで</w:t>
        <w:tab/>
        <w:tab/>
        <w:t>3　読み</w:t>
        <w:tab/>
        <w:tab/>
        <w:t>4　読まない</w:t>
        <w:br/>
        <w:br/>
        <w:t>10. （  　　　　　 ）に　何を　入れますか。</w:t>
      </w:r>
    </w:p>
    <w:p>
      <w:r>
        <w:t>1・2・3・4から　いちばん　いい　ものを　一つ　えらんで　ください。</w:t>
      </w:r>
    </w:p>
    <w:p>
      <w:r>
        <w:t>彼は　日本に　来てから　（  　　　　　 ）　日本語が　上手になりました。</w:t>
      </w:r>
    </w:p>
    <w:p>
      <w:r>
        <w:t>1　だんだん</w:t>
        <w:tab/>
        <w:tab/>
        <w:t>2　ときどき</w:t>
        <w:tab/>
        <w:tab/>
        <w:t>3　いつも</w:t>
        <w:tab/>
        <w:tab/>
        <w:t>4　たいてい</w:t>
        <w:br/>
        <w:br/>
        <w:t>11. （  　　　　　 ）に　何を　入れますか。</w:t>
      </w:r>
    </w:p>
    <w:p>
      <w:r>
        <w:t>1・2・3・4から　いちばん　いい　ものを　一つ　えらんで　ください。</w:t>
      </w:r>
    </w:p>
    <w:p>
      <w:r>
        <w:t>明日の　試合は　（  　　　　　 ）　そうです。</w:t>
      </w:r>
    </w:p>
    <w:p>
      <w:r>
        <w:t>1　中止になり</w:t>
        <w:tab/>
        <w:tab/>
        <w:t>2　中止にして</w:t>
        <w:tab/>
        <w:tab/>
        <w:t>3　中止になる</w:t>
        <w:tab/>
        <w:tab/>
        <w:t>4　中止にしない</w:t>
        <w:br/>
        <w:br/>
        <w:t>12. （  　　　　　 ）に　何を　入れますか。</w:t>
      </w:r>
    </w:p>
    <w:p>
      <w:r>
        <w:t>1・2・3・4から　いちばん　いい　ものを　一つ　えらんで　ください。</w:t>
      </w:r>
    </w:p>
    <w:p>
      <w:r>
        <w:t>彼は　たくさん　日本語を　勉強した　（  　　　　　 ）、　まだ　話せません。</w:t>
      </w:r>
    </w:p>
    <w:p>
      <w:r>
        <w:t>1　けど</w:t>
        <w:tab/>
        <w:tab/>
        <w:tab/>
        <w:t>2　ので</w:t>
        <w:tab/>
        <w:tab/>
        <w:tab/>
        <w:t>3　こと</w:t>
        <w:tab/>
        <w:tab/>
        <w:tab/>
        <w:t>4　ため</w:t>
        <w:br/>
        <w:br/>
        <w:t>13. （  　　　　　 ）に　何を　入れますか。</w:t>
      </w:r>
    </w:p>
    <w:p>
      <w:r>
        <w:t>1・2・3・4から　いちばん　いい　ものを　一つ　えらんで　ください。</w:t>
      </w:r>
    </w:p>
    <w:p>
      <w:r>
        <w:t>この　バスは　10分後に　（  　　　　　 ）　はずです。</w:t>
      </w:r>
    </w:p>
    <w:p>
      <w:r>
        <w:t>1　来る</w:t>
        <w:tab/>
        <w:tab/>
        <w:t>2　来ない</w:t>
        <w:tab/>
        <w:tab/>
        <w:t>3　来られない</w:t>
        <w:tab/>
        <w:tab/>
        <w:t>4　来て</w:t>
        <w:br/>
        <w:br/>
        <w:t>14. （  　　　　　 ）に　何を　入れますか。</w:t>
      </w:r>
    </w:p>
    <w:p>
      <w:r>
        <w:t>1・2・3・4から　いちばん　いい　ものを　一つ　えらんで　ください。</w:t>
      </w:r>
    </w:p>
    <w:p>
      <w:r>
        <w:t>雨が　降りそう　（  　　　　　 ）、　傘を　持っていきましょう。</w:t>
      </w:r>
    </w:p>
    <w:p>
      <w:r>
        <w:t>1　だから</w:t>
        <w:tab/>
        <w:tab/>
        <w:tab/>
        <w:t>2　だって</w:t>
        <w:tab/>
        <w:tab/>
        <w:tab/>
        <w:t>3　ので</w:t>
        <w:tab/>
        <w:tab/>
        <w:tab/>
        <w:t>4　ですから</w:t>
        <w:br/>
        <w:br/>
        <w:t>15. （  　　　　　 ）に　何を　入れますか。</w:t>
      </w:r>
    </w:p>
    <w:p>
      <w:r>
        <w:t>1・2・3・4から　いちばん　いい　ものを　一つ　えらんで　ください。</w:t>
      </w:r>
    </w:p>
    <w:p>
      <w:r>
        <w:t>彼は　車を　（  　　　　　 ）　ことが　できます。</w:t>
      </w:r>
    </w:p>
    <w:p>
      <w:r>
        <w:t>1　運転する</w:t>
        <w:tab/>
        <w:tab/>
        <w:t>2　運転して</w:t>
        <w:tab/>
        <w:tab/>
        <w:t>3　運転し</w:t>
        <w:tab/>
        <w:tab/>
        <w:t>4　運転している</w:t>
        <w:br/>
        <w:br/>
        <w:t>16. （  　　　　　 ）に　何を　入れますか。</w:t>
      </w:r>
    </w:p>
    <w:p>
      <w:r>
        <w:t>1・2・3・4から　いちばん　いい　ものを　一つ　えらんで　ください。</w:t>
      </w:r>
    </w:p>
    <w:p>
      <w:r>
        <w:t>彼女は　（  　　　　　 ）　うれしそうに　歌っています。</w:t>
      </w:r>
    </w:p>
    <w:p>
      <w:r>
        <w:t>1　とても</w:t>
        <w:tab/>
        <w:tab/>
        <w:t>2　いつか</w:t>
        <w:tab/>
        <w:tab/>
        <w:t>3　そろそろ</w:t>
        <w:tab/>
        <w:tab/>
        <w:t>4　たいてい</w:t>
        <w:br/>
        <w:br/>
        <w:t>17. （  　　　　　 ）に　何を　入れますか。</w:t>
      </w:r>
    </w:p>
    <w:p>
      <w:r>
        <w:t>1・2・3・4から　いちばん　いい　ものを　一つ　えらんで　ください。</w:t>
      </w:r>
    </w:p>
    <w:p>
      <w:r>
        <w:t>お腹が　空いて　（  　　　　　 ）、　何か　食べましょう。</w:t>
      </w:r>
    </w:p>
    <w:p>
      <w:r>
        <w:t>1　いる</w:t>
        <w:tab/>
        <w:tab/>
        <w:tab/>
        <w:t>2　いたい</w:t>
        <w:tab/>
        <w:tab/>
        <w:t>3　いるので</w:t>
        <w:tab/>
        <w:tab/>
        <w:t>4　いるから</w:t>
        <w:br/>
        <w:br/>
        <w:t>18. （  　　　　　 ）に　何を　入れますか。</w:t>
      </w:r>
    </w:p>
    <w:p>
      <w:r>
        <w:t>1・2・3・4から　いちばん　いい　ものを　一つ　えらんで　ください。</w:t>
      </w:r>
    </w:p>
    <w:p>
      <w:r>
        <w:t>私の　部屋は　（  　　　　　 ）　大きくないです。</w:t>
      </w:r>
    </w:p>
    <w:p>
      <w:r>
        <w:t>1　あまり</w:t>
        <w:tab/>
        <w:tab/>
        <w:t>2　とても</w:t>
        <w:tab/>
        <w:tab/>
        <w:t>3　たいてい</w:t>
        <w:tab/>
        <w:tab/>
        <w:t>4　きっと</w:t>
        <w:br/>
        <w:br/>
        <w:t>19. （  　　　　　 ）に　何を　入れますか。</w:t>
      </w:r>
    </w:p>
    <w:p>
      <w:r>
        <w:t>1・2・3・4から　いちばん　いい　ものを　一つ　えらんで　ください。</w:t>
      </w:r>
    </w:p>
    <w:p>
      <w:r>
        <w:t>この　店の　料理は　（  　　　　　 ）　ばかりで、　おなかが　いっぱいになります。</w:t>
      </w:r>
    </w:p>
    <w:p>
      <w:r>
        <w:t>1　おいしい</w:t>
        <w:tab/>
        <w:tab/>
        <w:t>2　多い</w:t>
        <w:tab/>
        <w:tab/>
        <w:t>3　まずい</w:t>
        <w:tab/>
        <w:tab/>
        <w:t>4　少ない</w:t>
        <w:br/>
        <w:br/>
        <w:t>20. （  　　　　　 ）に　何を　入れますか。</w:t>
      </w:r>
    </w:p>
    <w:p>
      <w:r>
        <w:t>1・2・3・4から　いちばん　いい　ものを　一つ　えらんで　ください。</w:t>
      </w:r>
    </w:p>
    <w:p>
      <w:r>
        <w:t>彼は　毎日　ジョギングを　（  　　　　　 ）　元気です。</w:t>
      </w:r>
    </w:p>
    <w:p>
      <w:r>
        <w:t>1　している</w:t>
        <w:tab/>
        <w:tab/>
        <w:t>2　していない</w:t>
        <w:tab/>
        <w:tab/>
        <w:t>3　して</w:t>
        <w:tab/>
        <w:tab/>
        <w:t>4　しないで</w:t>
        <w:br/>
        <w:t>___</w:t>
        <w:br/>
        <w:br/>
        <w:t>**Answers:**</w:t>
        <w:br/>
        <w:t>1. 1</w:t>
        <w:br/>
        <w:t>2. 1</w:t>
        <w:br/>
        <w:t>3. 1</w:t>
        <w:br/>
        <w:t>4. 1</w:t>
        <w:br/>
        <w:t>5. 1</w:t>
        <w:br/>
        <w:t>6. 1</w:t>
        <w:br/>
        <w:t>7. 3</w:t>
        <w:br/>
        <w:t>8. 2</w:t>
        <w:br/>
        <w:t>9. 3</w:t>
        <w:br/>
        <w:t>10. 1</w:t>
        <w:br/>
        <w:t>11. 3</w:t>
        <w:br/>
        <w:t>12. 1</w:t>
        <w:br/>
        <w:t>13. 1</w:t>
        <w:br/>
        <w:t>14. 3</w:t>
        <w:br/>
        <w:t>15. 1</w:t>
        <w:br/>
        <w:t>16. 1</w:t>
        <w:br/>
        <w:t>17. 4</w:t>
        <w:br/>
        <w:t>18. 1</w:t>
        <w:br/>
        <w:t>19. 2</w:t>
        <w:br/>
        <w:t>20. 1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