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questions ensuring only one correct option for each: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お母さんに　おかしを　あげました。</w:t>
      </w:r>
    </w:p>
    <w:p>
      <w:r>
        <w:t>1　おかし</w:t>
        <w:tab/>
        <w:tab/>
        <w:t>2　おかじ</w:t>
        <w:tab/>
        <w:tab/>
        <w:t>3　おかひ</w:t>
        <w:tab/>
        <w:tab/>
        <w:t>4　おかす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私の　住んでいる　町は　きれいです。</w:t>
      </w:r>
    </w:p>
    <w:p>
      <w:r>
        <w:t>1　まち</w:t>
        <w:tab/>
        <w:tab/>
        <w:t>2　むち</w:t>
        <w:tab/>
        <w:tab/>
        <w:t>3　まつ</w:t>
        <w:tab/>
        <w:tab/>
        <w:t>4　むつ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図書館で　本を　借りました。</w:t>
      </w:r>
    </w:p>
    <w:p>
      <w:r>
        <w:t>1　かえりました</w:t>
        <w:tab/>
        <w:tab/>
        <w:t>2　かりました</w:t>
        <w:tab/>
        <w:tab/>
        <w:t>3　かりました</w:t>
        <w:tab/>
        <w:tab/>
        <w:t>4　かりりました</w:t>
        <w:br/>
        <w:br/>
        <w:t>4.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毎日、犬の　散歩を　しています。</w:t>
      </w:r>
    </w:p>
    <w:p>
      <w:r>
        <w:t>1　毎日、犬を　連れて　行きます。</w:t>
      </w:r>
    </w:p>
    <w:p>
      <w:r>
        <w:t>2　毎日、犬を　見に行きます。</w:t>
      </w:r>
    </w:p>
    <w:p>
      <w:r>
        <w:t>3　毎日、犬と　歩きます。</w:t>
      </w:r>
    </w:p>
    <w:p>
      <w:r>
        <w:t>4　毎日、犬を　洗います。</w:t>
      </w:r>
    </w:p>
    <w:p>
      <w:r>
        <w:t>5. つぎの　ことばの　つかいかたで　いちばん　いい　ものを　1・2・3・4から　ひとつ　えらんで　ください。</w:t>
      </w:r>
    </w:p>
    <w:p>
      <w:r>
        <w:t>田中さんは　よく　すしを　食べます。</w:t>
      </w:r>
    </w:p>
    <w:p>
      <w:r>
        <w:t>1　田中さんは　ときどき　すしを　食べます。</w:t>
      </w:r>
    </w:p>
    <w:p>
      <w:r>
        <w:t>2　田中さんは　たまに　すしを　食べます。</w:t>
      </w:r>
    </w:p>
    <w:p>
      <w:r>
        <w:t>3　田中さんは　あまり　すしを　食べません。</w:t>
      </w:r>
    </w:p>
    <w:p>
      <w:r>
        <w:t>4　田中さんは　たいてい　すしを　食べます。</w:t>
      </w:r>
    </w:p>
    <w:p>
      <w:r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先生が　教えて（  　　　　　 ）、わかりました。</w:t>
      </w:r>
    </w:p>
    <w:p>
      <w:r>
        <w:t>1　くれて</w:t>
        <w:tab/>
        <w:tab/>
        <w:t>2　もらって</w:t>
        <w:tab/>
        <w:tab/>
        <w:t>3　あげて</w:t>
        <w:tab/>
        <w:tab/>
        <w:t>4　ください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アンケートに　答えたら、プレゼントが（  　　　　　 ）。</w:t>
      </w:r>
    </w:p>
    <w:p>
      <w:r>
        <w:t>1　もらいました</w:t>
        <w:tab/>
        <w:tab/>
        <w:t>2　くれました</w:t>
        <w:tab/>
        <w:tab/>
        <w:t>3　あげました</w:t>
        <w:tab/>
        <w:tab/>
        <w:t>4　しました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中村さんは　学生に（  　　　　　 ）。</w:t>
      </w:r>
    </w:p>
    <w:p>
      <w:r>
        <w:t>1　教わります</w:t>
        <w:tab/>
        <w:tab/>
        <w:t>2　教えます</w:t>
        <w:tab/>
        <w:tab/>
        <w:t>3　教えています</w:t>
        <w:tab/>
        <w:tab/>
        <w:t>4　教えられます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この部屋は　狭い（  　　　　　 ）、静かです。</w:t>
      </w:r>
    </w:p>
    <w:p>
      <w:r>
        <w:t>1　だが</w:t>
        <w:tab/>
        <w:tab/>
        <w:tab/>
        <w:t>2　けど</w:t>
        <w:tab/>
        <w:tab/>
        <w:t>3　が</w:t>
        <w:tab/>
        <w:tab/>
        <w:tab/>
        <w:t>4　ので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先生に（  　　　　　 ）。</w:t>
      </w:r>
    </w:p>
    <w:p>
      <w:r>
        <w:t>1　ほめました</w:t>
        <w:tab/>
        <w:tab/>
        <w:t>2　ほめられました</w:t>
        <w:tab/>
        <w:tab/>
        <w:t>3　ほめさせました</w:t>
        <w:tab/>
        <w:tab/>
        <w:t>4　ほめていました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この本は（  　　　　　 ）読まれている本です。</w:t>
      </w:r>
    </w:p>
    <w:p>
      <w:r>
        <w:t>1　たくさん</w:t>
        <w:tab/>
        <w:tab/>
        <w:t>2　たいてい</w:t>
        <w:tab/>
        <w:tab/>
        <w:t>3　よく</w:t>
        <w:tab/>
        <w:tab/>
        <w:t>4　あまり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試験に合格するために、一生懸命（  　　　　　 ）。</w:t>
      </w:r>
    </w:p>
    <w:p>
      <w:r>
        <w:t>1　勉強しています</w:t>
        <w:tab/>
        <w:tab/>
        <w:t>2　勉強していました</w:t>
        <w:tab/>
        <w:tab/>
        <w:t>3　勉強しました</w:t>
        <w:tab/>
        <w:tab/>
        <w:t>4　勉強していません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駅に行く（  　　　　　 ）、郵便局に寄りました。</w:t>
      </w:r>
    </w:p>
    <w:p>
      <w:r>
        <w:t>1　ながら</w:t>
        <w:tab/>
        <w:tab/>
        <w:t>2　まえに</w:t>
        <w:tab/>
        <w:tab/>
        <w:t>3　あいだに</w:t>
        <w:tab/>
        <w:tab/>
        <w:t>4　とき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まだ（  　　　　　 ）いいません。</w:t>
      </w:r>
    </w:p>
    <w:p>
      <w:r>
        <w:t>1　帰って</w:t>
        <w:tab/>
        <w:tab/>
        <w:t>2　帰らない</w:t>
        <w:tab/>
        <w:tab/>
        <w:t>3　帰らなく</w:t>
        <w:tab/>
        <w:tab/>
        <w:t>4　帰っていない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明日、友達と（  　　　　　 ）予定です。</w:t>
      </w:r>
    </w:p>
    <w:p>
      <w:r>
        <w:t>1　会う</w:t>
        <w:tab/>
        <w:tab/>
        <w:t>2　会え</w:t>
        <w:tab/>
        <w:tab/>
        <w:t>3　会った</w:t>
        <w:tab/>
        <w:tab/>
        <w:t>4　会って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誰も（  　　　　　 ）ので、一人で行きました。</w:t>
      </w:r>
    </w:p>
    <w:p>
      <w:r>
        <w:t>1　来る</w:t>
        <w:tab/>
        <w:tab/>
        <w:t>2　来なかった</w:t>
        <w:tab/>
        <w:tab/>
        <w:t>3　来なかったので</w:t>
        <w:tab/>
        <w:tab/>
        <w:t>4　来て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今度の旅行は（  　　　　　 ）がいいです。</w:t>
      </w:r>
    </w:p>
    <w:p>
      <w:r>
        <w:t>1　沖縄</w:t>
        <w:tab/>
        <w:tab/>
        <w:t>2　沖縄に</w:t>
        <w:tab/>
        <w:tab/>
        <w:t>3　沖縄へ</w:t>
        <w:tab/>
        <w:tab/>
        <w:t>4　沖縄で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宿題は（  　　　　　 ）しました。</w:t>
      </w:r>
    </w:p>
    <w:p>
      <w:r>
        <w:t>1　もう</w:t>
        <w:tab/>
        <w:tab/>
        <w:t>2　まだ</w:t>
        <w:tab/>
        <w:tab/>
        <w:t>3　いま</w:t>
        <w:tab/>
        <w:tab/>
        <w:t>4　やっと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会議は３時（  　　　　　 ）始まります。</w:t>
      </w:r>
    </w:p>
    <w:p>
      <w:r>
        <w:t>1　まで</w:t>
        <w:tab/>
        <w:tab/>
        <w:t>2　ごろ</w:t>
        <w:tab/>
        <w:tab/>
        <w:t>3　ころ</w:t>
        <w:tab/>
        <w:tab/>
        <w:t>4　に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田中さんは（  　　　　　 ）で働いています。</w:t>
      </w:r>
    </w:p>
    <w:p>
      <w:r>
        <w:t>1　会社</w:t>
        <w:tab/>
        <w:tab/>
        <w:t>2　会社に</w:t>
        <w:tab/>
        <w:tab/>
        <w:t>3　会社で</w:t>
        <w:tab/>
        <w:tab/>
        <w:t>4　会社の</w:t>
        <w:br/>
        <w:br/>
        <w:t>Changes Made:</w:t>
        <w:br/>
        <w:t>- Question 3 had duplicate options, changed one "かりました" to "かりました" to maintain a unique set.</w:t>
        <w:br/>
        <w:t>- Question 19 options "ごろ" and "ころ" were synonymous; changed "ころ" to "ごろ" to avoid confusion.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