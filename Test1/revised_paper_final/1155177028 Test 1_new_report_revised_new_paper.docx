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 with only one correct option for each:</w:t>
        <w:br/>
        <w:br/>
        <w:t>1. (  　　　　　 ) に　何を　入れますか。</w:t>
      </w:r>
    </w:p>
    <w:p>
      <w:r>
        <w:t>彼は　日本語の　勉強を　毎日　（  　　　　　 ）。</w:t>
      </w:r>
    </w:p>
    <w:p>
      <w:r>
        <w:t>1　する</w:t>
        <w:br/>
        <w:t>2　した</w:t>
        <w:br/>
        <w:t>3　している</w:t>
        <w:br/>
        <w:t>4　しない</w:t>
        <w:br/>
        <w:br/>
        <w:t>2. (  　　　　　 ) に　何を　入れますか。</w:t>
      </w:r>
    </w:p>
    <w:p>
      <w:r>
        <w:t>この　映画は　とても（  　　　　　 ）です。</w:t>
      </w:r>
    </w:p>
    <w:p>
      <w:r>
        <w:t>1　おもしろくない</w:t>
        <w:br/>
        <w:t>2　おもしろかった</w:t>
        <w:br/>
        <w:t>3　おもしろい</w:t>
        <w:br/>
        <w:t>4　おもしろいが</w:t>
        <w:br/>
        <w:br/>
        <w:t>3. (  　　　　　 )に　何を　入れますか。</w:t>
      </w:r>
    </w:p>
    <w:p>
      <w:r>
        <w:t>昨日の　夜は　（  　　　　　 ）　ので、　とても　こわかったです。</w:t>
      </w:r>
    </w:p>
    <w:p>
      <w:r>
        <w:t>1　あめ</w:t>
        <w:br/>
        <w:t>2　あめがふる</w:t>
        <w:br/>
        <w:t>3　あめふり</w:t>
        <w:br/>
        <w:t>4　あめがふって</w:t>
        <w:br/>
        <w:br/>
        <w:t>4. (  　　　　　 )に　何を　入れますか。</w:t>
      </w:r>
    </w:p>
    <w:p>
      <w:r>
        <w:t>来週の　旅行は　山に　（  　　　　　 ）　つもりです。</w:t>
      </w:r>
    </w:p>
    <w:p>
      <w:r>
        <w:t>1　いかない</w:t>
        <w:br/>
        <w:t>2　いかなく</w:t>
        <w:br/>
        <w:t>3　いく</w:t>
        <w:br/>
        <w:t>4　いった</w:t>
        <w:br/>
        <w:br/>
        <w:t>5. (  　　　　　 )に　何を　入れますか。</w:t>
      </w:r>
    </w:p>
    <w:p>
      <w:r>
        <w:t>この　ペンは　とても（  　　　　　 ）ので、　気に入っています。</w:t>
      </w:r>
    </w:p>
    <w:p>
      <w:r>
        <w:t>1　書きやすい</w:t>
        <w:br/>
        <w:t>2　書いて</w:t>
        <w:br/>
        <w:t>3　書きます</w:t>
        <w:br/>
        <w:t>4　書かない</w:t>
        <w:br/>
        <w:br/>
        <w:t>6. (  　　　　　 ) に　何を　入れますか。</w:t>
      </w:r>
    </w:p>
    <w:p>
      <w:r>
        <w:t>彼の　話は　（  　　　　　 ） よく　わかりませんでした。</w:t>
      </w:r>
    </w:p>
    <w:p>
      <w:r>
        <w:t>1　むずかしいので</w:t>
        <w:br/>
        <w:t>2　むずかしいから</w:t>
        <w:br/>
        <w:t>3　むずかしかったので</w:t>
        <w:br/>
        <w:t>4　むずかしいが</w:t>
        <w:br/>
        <w:br/>
        <w:t>7. (  　　　　　 ) に　何を　入れますか。</w:t>
      </w:r>
    </w:p>
    <w:p>
      <w:r>
        <w:t>私の　母は　毎日　（  　　　　　 ）　料理を　します。</w:t>
      </w:r>
    </w:p>
    <w:p>
      <w:r>
        <w:t>1　だいすきな</w:t>
        <w:br/>
        <w:t>2　だいすき</w:t>
        <w:br/>
        <w:t>3　だいすきで</w:t>
        <w:br/>
        <w:t>4　だいすきの</w:t>
        <w:br/>
        <w:br/>
        <w:t>8. (  　　　　　 ) に　何を　入れますか。</w:t>
      </w:r>
    </w:p>
    <w:p>
      <w:r>
        <w:t>今日は　雨が（  　　　　　 ）　から、　かさを　もって　いきましょう。</w:t>
      </w:r>
    </w:p>
    <w:p>
      <w:r>
        <w:t>1　ふるかも</w:t>
        <w:br/>
        <w:t>2　ふるかもしれない</w:t>
        <w:br/>
        <w:t>3　ふるそう</w:t>
        <w:br/>
        <w:t>4　ふるようだ</w:t>
        <w:br/>
        <w:br/>
        <w:t>9. (  　　　　　 ) に　何を　入れますか。</w:t>
      </w:r>
    </w:p>
    <w:p>
      <w:r>
        <w:t>この　しごとは　（  　　　　　 ）ものでは　ありません。</w:t>
      </w:r>
    </w:p>
    <w:p>
      <w:r>
        <w:t>1　やさしい</w:t>
        <w:br/>
        <w:t>2　やさしく</w:t>
        <w:br/>
        <w:t>3　やさしいだ</w:t>
        <w:br/>
        <w:t>4　やさしそう</w:t>
        <w:br/>
        <w:br/>
        <w:t>10. (  　　　　　 ) に　何を　入れますか。</w:t>
      </w:r>
    </w:p>
    <w:p>
      <w:r>
        <w:t>昨日は　とても　つかれて　いたので、（  　　　　　 ）。</w:t>
      </w:r>
    </w:p>
    <w:p>
      <w:r>
        <w:t>1　はやく　寝ます</w:t>
        <w:br/>
        <w:t>2　はやく　寝ました</w:t>
        <w:br/>
        <w:t>3　はやく　寝る</w:t>
        <w:br/>
        <w:t>4　はやく　寝て</w:t>
        <w:br/>
        <w:br/>
        <w:t>11. (  　　　　　 ) に　何を　入れますか。</w:t>
      </w:r>
    </w:p>
    <w:p>
      <w:r>
        <w:t>彼女の　誕生日に　（  　　　　　 ）を　あげました。</w:t>
      </w:r>
    </w:p>
    <w:p>
      <w:r>
        <w:t>1　プレゼント</w:t>
        <w:br/>
        <w:t>2　プレゼントする</w:t>
        <w:br/>
        <w:t>3　プレゼントした</w:t>
        <w:br/>
        <w:t>4　プレゼントです</w:t>
        <w:br/>
        <w:br/>
        <w:t>12. (  　　　　　 ) に　何を　入れますか。</w:t>
      </w:r>
    </w:p>
    <w:p>
      <w:r>
        <w:t>また　会いましょう。</w:t>
      </w:r>
    </w:p>
    <w:p>
      <w:r>
        <w:t>お元気で（  　　　　　 ）。</w:t>
      </w:r>
    </w:p>
    <w:p>
      <w:r>
        <w:t>1　います</w:t>
        <w:br/>
        <w:t>2　いますか</w:t>
        <w:br/>
        <w:t>3　いて</w:t>
        <w:br/>
        <w:t>4　いてね</w:t>
        <w:br/>
        <w:br/>
        <w:t>13. (  　　　　　 ) に　何を　入れますか。</w:t>
      </w:r>
    </w:p>
    <w:p>
      <w:r>
        <w:t>この　カメラは　（  　　　　　 ）も　つかえます。</w:t>
      </w:r>
    </w:p>
    <w:p>
      <w:r>
        <w:t>1　かんたん</w:t>
        <w:br/>
        <w:t>2　かんたんに</w:t>
        <w:br/>
        <w:t>3　かんたんだ</w:t>
        <w:br/>
        <w:t>4　かんたんの</w:t>
        <w:br/>
        <w:br/>
        <w:t>14. (  　　　　　 ) に　何を　入れますか。</w:t>
      </w:r>
    </w:p>
    <w:p>
      <w:r>
        <w:t>あの　店は　（  　　　　　 ）ので、よく　行きます。</w:t>
      </w:r>
    </w:p>
    <w:p>
      <w:r>
        <w:t>1　やすい</w:t>
        <w:br/>
        <w:t>2　やすいから</w:t>
        <w:br/>
        <w:t>3　やすかった</w:t>
        <w:br/>
        <w:t>4　やすいので</w:t>
        <w:br/>
        <w:br/>
        <w:t>15. (  　　　　　 ) に　何を　入れますか。</w:t>
      </w:r>
    </w:p>
    <w:p>
      <w:r>
        <w:t>昨日の　天気は　（  　　　　　 ）でした。</w:t>
      </w:r>
    </w:p>
    <w:p>
      <w:r>
        <w:t>1　さむい</w:t>
        <w:br/>
        <w:t>2　さむくない</w:t>
        <w:br/>
        <w:t>3　さむかった</w:t>
        <w:br/>
        <w:t>4　さむく</w:t>
        <w:br/>
        <w:br/>
        <w:t>16. (  　　　　　 ) に　何を　入れますか。</w:t>
      </w:r>
    </w:p>
    <w:p>
      <w:r>
        <w:t>この　問題は　（  　　　　　 ）ので、　ちょっと　時間が　かかります。</w:t>
      </w:r>
    </w:p>
    <w:p>
      <w:r>
        <w:t>1　かんたん</w:t>
        <w:br/>
        <w:t>2　むずかしい</w:t>
        <w:br/>
        <w:t>3　むずかしくない</w:t>
        <w:br/>
        <w:t>4　かんたんではない</w:t>
        <w:br/>
        <w:br/>
        <w:t>17. (  　　　　　 ) に　何を　入れますか。</w:t>
      </w:r>
    </w:p>
    <w:p>
      <w:r>
        <w:t>彼は　（  　　　　　 ）ので、　だいじょうぶ　でしょう。</w:t>
      </w:r>
    </w:p>
    <w:p>
      <w:r>
        <w:t>1　げんき</w:t>
        <w:br/>
        <w:t>2　げんきで</w:t>
        <w:br/>
        <w:t>3　げんきだ</w:t>
        <w:br/>
        <w:t>4　げんきだから</w:t>
        <w:br/>
        <w:br/>
        <w:t>18. (  　　　　　 ) に　何を　入れますか。</w:t>
      </w:r>
    </w:p>
    <w:p>
      <w:r>
        <w:t>昨日の　しごとは　（  　　　　　 ）。</w:t>
      </w:r>
    </w:p>
    <w:p>
      <w:r>
        <w:t>1　たいへん</w:t>
        <w:br/>
        <w:t>2　たいへんでした</w:t>
        <w:br/>
        <w:t>3　たいへんです</w:t>
        <w:br/>
        <w:t>4　たいへんだから</w:t>
        <w:br/>
        <w:br/>
        <w:t>19. (  　　　　　 ) に　何を　入れますか。</w:t>
      </w:r>
    </w:p>
    <w:p>
      <w:r>
        <w:t>その　本は　（  　　　　　 ）ですか？</w:t>
      </w:r>
    </w:p>
    <w:p>
      <w:r>
        <w:t>1　たかい</w:t>
        <w:br/>
        <w:t>2　たかかった</w:t>
        <w:br/>
        <w:t>3　たかくない</w:t>
        <w:br/>
        <w:t>4　たかかったね</w:t>
        <w:br/>
        <w:br/>
        <w:t>20. (  　　　　　 ) に　何を　入れますか。</w:t>
      </w:r>
    </w:p>
    <w:p>
      <w:r>
        <w:t>この　かばんは　（  　　　　　 ）。</w:t>
      </w:r>
    </w:p>
    <w:p>
      <w:r>
        <w:t>1　おおきい</w:t>
        <w:br/>
        <w:t>2　おおきくない</w:t>
        <w:br/>
        <w:t>3　おおきかった</w:t>
        <w:br/>
        <w:t>4　おおきいです</w:t>
        <w:br/>
        <w:br/>
        <w:t>**Answers:**</w:t>
        <w:br/>
        <w:t xml:space="preserve">1. 3  </w:t>
        <w:br/>
        <w:t xml:space="preserve">2. 3  </w:t>
        <w:br/>
        <w:t xml:space="preserve">3. 4  </w:t>
        <w:br/>
        <w:t xml:space="preserve">4. 3  </w:t>
        <w:br/>
        <w:t xml:space="preserve">5. 1  </w:t>
        <w:br/>
        <w:t xml:space="preserve">6. 3  </w:t>
        <w:br/>
        <w:t xml:space="preserve">7. 1  </w:t>
        <w:br/>
        <w:t xml:space="preserve">8. 2  </w:t>
        <w:br/>
        <w:t xml:space="preserve">9. 1  </w:t>
        <w:br/>
        <w:t xml:space="preserve">10. 2  </w:t>
        <w:br/>
        <w:t xml:space="preserve">11. 1  </w:t>
        <w:br/>
        <w:t xml:space="preserve">12. 4  </w:t>
        <w:br/>
        <w:t xml:space="preserve">13. 2  </w:t>
        <w:br/>
        <w:t xml:space="preserve">14. 4  </w:t>
        <w:br/>
        <w:t xml:space="preserve">15. 3  </w:t>
        <w:br/>
        <w:t xml:space="preserve">16. 2  </w:t>
        <w:br/>
        <w:t xml:space="preserve">17. 4  </w:t>
        <w:br/>
        <w:t xml:space="preserve">18. 2  </w:t>
        <w:br/>
        <w:t xml:space="preserve">19. 1  </w:t>
        <w:br/>
        <w:t xml:space="preserve">20. 4  </w:t>
        <w:br/>
        <w:br/>
        <w:t>**Changes Made:**</w:t>
        <w:br/>
        <w:t>- Question 2: Changed option 4 from "おもしろく" to "おもしろいが" to ensure only one correct answer.</w:t>
        <w:br/>
        <w:t>- Question 4: Changed option 4 from "いって" to "いった" to ensure only one correct answer.</w:t>
        <w:br/>
        <w:t>- Question 5: Changed option 4 from "書ける" to "書かない" to ensure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