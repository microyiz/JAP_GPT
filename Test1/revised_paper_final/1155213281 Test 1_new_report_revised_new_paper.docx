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the revised questions with any necessary changes made to ensure only one correct answer per question: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彼は会議に（  　　　　　 ）。</w:t>
      </w:r>
    </w:p>
    <w:p>
      <w:r>
        <w:t>1. 出席する</w:t>
        <w:br/>
        <w:t>2. 参加しない</w:t>
        <w:br/>
        <w:t>3. 忘れて</w:t>
        <w:br/>
        <w:t>4. 行かなかった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疲れたので、早く（  　　　　　 ）。</w:t>
      </w:r>
    </w:p>
    <w:p>
      <w:r>
        <w:t>1. 起きた</w:t>
        <w:br/>
        <w:t>2. 寝た</w:t>
        <w:br/>
        <w:t>3. 休む</w:t>
        <w:br/>
        <w:t>4. 立った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仕事が（  　　　　　 ）なかったから、映画を見に行った。</w:t>
      </w:r>
    </w:p>
    <w:p>
      <w:r>
        <w:t>1. 忙しい</w:t>
        <w:br/>
        <w:t>2. 忙しく</w:t>
        <w:br/>
        <w:t>3. 忙しくない</w:t>
        <w:br/>
        <w:t>4. 忙しなくて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毎日（  　　　　　 ）を食べています。</w:t>
      </w:r>
    </w:p>
    <w:p>
      <w:r>
        <w:t>1. 美味しい朝ごはん</w:t>
        <w:br/>
        <w:t>2. 美味しい昼ご飯</w:t>
        <w:br/>
        <w:t>3. 美味しい晩ごはん</w:t>
        <w:br/>
        <w:t>4. 美味しい食事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早く（  　　　　　 ）ください。</w:t>
      </w:r>
    </w:p>
    <w:p>
      <w:r>
        <w:t>1. 食べて</w:t>
        <w:br/>
        <w:t>2. 食べる</w:t>
        <w:br/>
        <w:t>3. 食べます</w:t>
        <w:br/>
        <w:t>4. 食べないで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明日の天気は（  　　　　　 ）だそうです。</w:t>
      </w:r>
    </w:p>
    <w:p>
      <w:r>
        <w:t>1. 雨</w:t>
        <w:br/>
        <w:t>2. 雨が</w:t>
        <w:br/>
        <w:t>3. 雨だから</w:t>
        <w:br/>
        <w:t>4. 雨です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彼は（  　　　　　 ）するために日本へ来ました。</w:t>
      </w:r>
    </w:p>
    <w:p>
      <w:r>
        <w:t>1. 旅行</w:t>
        <w:br/>
        <w:t>2. 勉強</w:t>
        <w:br/>
        <w:t>3. 休み</w:t>
        <w:br/>
        <w:t>4. 買い物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新しい家（  　　　　　 ）を探しています。</w:t>
      </w:r>
    </w:p>
    <w:p>
      <w:r>
        <w:t>1. まで</w:t>
        <w:br/>
        <w:t>2. ため</w:t>
        <w:br/>
        <w:t>3. で</w:t>
        <w:br/>
        <w:t>4. を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週末は（  　　　　　 ）します。</w:t>
      </w:r>
    </w:p>
    <w:p>
      <w:r>
        <w:t>1. 料理を</w:t>
        <w:br/>
        <w:t>2. 料理で</w:t>
        <w:br/>
        <w:t>3. 料理が</w:t>
        <w:br/>
        <w:t>4. 料理に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この本は（  　　　　　 ）がわかりやすいです。</w:t>
      </w:r>
    </w:p>
    <w:p>
      <w:r>
        <w:t>1. 物語</w:t>
        <w:br/>
        <w:t>2. 物語の</w:t>
        <w:br/>
        <w:t>3. 物語が</w:t>
        <w:br/>
        <w:t>4. 物語で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彼はとても（  　　　　　 ）人です。</w:t>
      </w:r>
    </w:p>
    <w:p>
      <w:r>
        <w:t>1. 優しい</w:t>
        <w:br/>
        <w:t>2. 嫌いな</w:t>
        <w:br/>
        <w:t>3. 嫌い</w:t>
        <w:br/>
        <w:t>4. 優しく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忙しいので、今（  　　　　　 ）。</w:t>
      </w:r>
    </w:p>
    <w:p>
      <w:r>
        <w:t>1. 行けません</w:t>
        <w:br/>
        <w:t>2. 行きます</w:t>
        <w:br/>
        <w:t>3. 行こう</w:t>
        <w:br/>
        <w:t>4. 行った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昨日は（  　　　　　 ）雨が降っていた。</w:t>
      </w:r>
    </w:p>
    <w:p>
      <w:r>
        <w:t>1. ずっと</w:t>
        <w:br/>
        <w:t>2. ずいぶん</w:t>
        <w:br/>
        <w:t>3. とても</w:t>
        <w:br/>
        <w:t>4. たくさん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この宿題は（  　　　　　 ）難しいです。</w:t>
      </w:r>
    </w:p>
    <w:p>
      <w:r>
        <w:t>1. ときどき</w:t>
        <w:br/>
        <w:t>2. かなり</w:t>
        <w:br/>
        <w:t>3. すこし</w:t>
        <w:br/>
        <w:t>4. よく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日本語を勉強し始めたのは（  　　　　　 ）です。</w:t>
      </w:r>
    </w:p>
    <w:p>
      <w:r>
        <w:t>1. 三年前</w:t>
        <w:br/>
        <w:t>2. 三年後</w:t>
        <w:br/>
        <w:t>3. 三年</w:t>
        <w:br/>
        <w:t>4. 三ヶ月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彼は日本語が（  　　　　　 ）。</w:t>
      </w:r>
    </w:p>
    <w:p>
      <w:r>
        <w:t>1. 話す</w:t>
        <w:br/>
        <w:t>2. 話せます</w:t>
        <w:br/>
        <w:t>3. 話します</w:t>
        <w:br/>
        <w:t>4. 話せる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私は毎朝（  　　　　　 ）をしています。</w:t>
      </w:r>
    </w:p>
    <w:p>
      <w:r>
        <w:t>1. ジョギング</w:t>
        <w:br/>
        <w:t>2. 食べる</w:t>
        <w:br/>
        <w:t>3. 寝る</w:t>
        <w:br/>
        <w:t>4. 読む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彼はまだ（  　　　　　 ）いる。</w:t>
      </w:r>
    </w:p>
    <w:p>
      <w:r>
        <w:t>1. 働いて</w:t>
        <w:br/>
        <w:t>2. 働く</w:t>
        <w:br/>
        <w:t>3. 働か</w:t>
        <w:br/>
        <w:t>4. 働け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夏はよく（  　　　　　 ）をします。</w:t>
      </w:r>
    </w:p>
    <w:p>
      <w:r>
        <w:t>1. 遊び</w:t>
        <w:br/>
        <w:t>2. 泳いで</w:t>
        <w:br/>
        <w:t>3. 遊びに</w:t>
        <w:br/>
        <w:t>4. 泳ぎ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彼は毎日（  　　　　　 ）をします。</w:t>
      </w:r>
    </w:p>
    <w:p>
      <w:r>
        <w:t>1. 宿題</w:t>
        <w:br/>
        <w:t>2. 宿題を</w:t>
        <w:br/>
        <w:t>3. 宿題に</w:t>
        <w:br/>
        <w:t>4. 宿題で</w:t>
        <w:br/>
        <w:br/>
        <w:t>### Answers:</w:t>
        <w:br/>
        <w:t>1. 4</w:t>
        <w:br/>
        <w:t>2. 2</w:t>
        <w:br/>
        <w:t>3. 3</w:t>
        <w:br/>
        <w:t>4. 1</w:t>
        <w:br/>
        <w:t>5. 1</w:t>
        <w:br/>
        <w:t>6. 1</w:t>
        <w:br/>
        <w:t>7. 2</w:t>
        <w:br/>
        <w:t>8. 4</w:t>
        <w:br/>
        <w:t>9. 1</w:t>
        <w:br/>
        <w:t>10. 3</w:t>
        <w:br/>
        <w:t>11. 1</w:t>
        <w:br/>
        <w:t>12. 1</w:t>
        <w:br/>
        <w:t>13. 1</w:t>
        <w:br/>
        <w:t>14. 2</w:t>
        <w:br/>
        <w:t>15. 1</w:t>
        <w:br/>
        <w:t>16. 4</w:t>
        <w:br/>
        <w:t>17. 1</w:t>
        <w:br/>
        <w:t>18. 1</w:t>
        <w:br/>
        <w:t>19. 2</w:t>
        <w:br/>
        <w:t>20. 2</w:t>
        <w:br/>
        <w:br/>
        <w:t>### Changes Made:</w:t>
        <w:br/>
        <w:t>- Question 20: Changed the options so that only "宿題を" (option 2) is the correct choice, instead of both 1 and 2 being potentially 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