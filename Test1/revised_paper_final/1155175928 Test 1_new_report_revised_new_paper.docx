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are the revised practice questions with only one correct answer for each:</w:t>
        <w:br/>
        <w:br/>
        <w:t>1. このかばんに　教科書と　（  　　　　　 ）を　入れてください。</w:t>
      </w:r>
    </w:p>
    <w:p>
      <w:r>
        <w:t>1. ぬいぐるみ</w:t>
        <w:br/>
        <w:t xml:space="preserve">   2. じてんしゃ</w:t>
        <w:br/>
        <w:t xml:space="preserve">   3. じしょ</w:t>
        <w:br/>
        <w:t xml:space="preserve">   4. えんぴつ</w:t>
        <w:br/>
        <w:br/>
        <w:t>2. この問題は　（  　　　　　 ）ので、先生に　聞いて　みます。</w:t>
      </w:r>
    </w:p>
    <w:p>
      <w:r>
        <w:t>1. わからない</w:t>
        <w:br/>
        <w:t xml:space="preserve">   2. わかる</w:t>
        <w:br/>
        <w:t xml:space="preserve">   3. しらない</w:t>
        <w:br/>
        <w:t xml:space="preserve">   4. しっている</w:t>
        <w:br/>
        <w:br/>
        <w:t>3. しごとを　始める前に　必ず　（  　　　　　 ）を　洗ってください。</w:t>
      </w:r>
    </w:p>
    <w:p>
      <w:r>
        <w:t>1. かお</w:t>
        <w:br/>
        <w:t xml:space="preserve">   2. うで</w:t>
        <w:br/>
        <w:t xml:space="preserve">   3. あし</w:t>
        <w:br/>
        <w:t xml:space="preserve">   4. て</w:t>
        <w:br/>
        <w:br/>
        <w:t>4. りんごが　（  　　　　　 ）から、買いに　行きましょう。</w:t>
      </w:r>
    </w:p>
    <w:p>
      <w:r>
        <w:t>1. おおい</w:t>
        <w:br/>
        <w:t xml:space="preserve">   2. すくない</w:t>
        <w:br/>
        <w:t xml:space="preserve">   3. たかい</w:t>
        <w:br/>
        <w:t xml:space="preserve">   4. あたらしい</w:t>
        <w:br/>
        <w:br/>
        <w:t>5. わるいことを　したら、すぐに　（  　　　　　 ）ほうが　いいです。</w:t>
      </w:r>
    </w:p>
    <w:p>
      <w:r>
        <w:t>1. ほめる</w:t>
        <w:br/>
        <w:t xml:space="preserve">   2. あやまる</w:t>
        <w:br/>
        <w:t xml:space="preserve">   3. しかる</w:t>
        <w:br/>
        <w:t xml:space="preserve">   4. よろこぶ</w:t>
        <w:br/>
        <w:br/>
        <w:t>6. この　夏休みに　（  　　　　　 ）を　読もうと　思っています。</w:t>
      </w:r>
    </w:p>
    <w:p>
      <w:r>
        <w:t>1. まんが</w:t>
        <w:br/>
        <w:t xml:space="preserve">   2. ほん</w:t>
        <w:br/>
        <w:t xml:space="preserve">   3. しんぶん</w:t>
        <w:br/>
        <w:t xml:space="preserve">   4. ざっし</w:t>
        <w:br/>
        <w:br/>
        <w:t>7. えいがを　見た後、友だちと　（  　　　　　 ）に　行きました。</w:t>
      </w:r>
    </w:p>
    <w:p>
      <w:r>
        <w:t>1. びょういん</w:t>
        <w:br/>
        <w:t xml:space="preserve">   2. こうえん</w:t>
        <w:br/>
        <w:t xml:space="preserve">   3. たいいくかん</w:t>
        <w:br/>
        <w:t xml:space="preserve">   4. びじゅつかん</w:t>
        <w:br/>
        <w:br/>
        <w:t>8. しごとの後で　（  　　　　　 ）を　飲みに行きましょうか。</w:t>
      </w:r>
    </w:p>
    <w:p>
      <w:r>
        <w:t>1. おゆ</w:t>
        <w:br/>
        <w:t xml:space="preserve">   2. こーひー</w:t>
        <w:br/>
        <w:t xml:space="preserve">   3. みず</w:t>
        <w:br/>
        <w:t xml:space="preserve">   4. さけ</w:t>
        <w:br/>
        <w:br/>
        <w:t>9. せんたく物が　乾いたら、すぐに　（  　　　　　 ）ください。</w:t>
      </w:r>
    </w:p>
    <w:p>
      <w:r>
        <w:t>1. たたんで</w:t>
        <w:br/>
        <w:t xml:space="preserve">   2. きがえて</w:t>
        <w:br/>
        <w:t xml:space="preserve">   3. ぬって</w:t>
        <w:br/>
        <w:t xml:space="preserve">   4. きって</w:t>
        <w:br/>
        <w:br/>
        <w:t>10. あなたの　けがが　（  　　　　　 ）、私は　心配しています。</w:t>
      </w:r>
    </w:p>
    <w:p>
      <w:r>
        <w:t>1. よくなった</w:t>
        <w:br/>
        <w:t xml:space="preserve">    2. ひどくなった</w:t>
        <w:br/>
        <w:t xml:space="preserve">    3. なおった</w:t>
        <w:br/>
        <w:t xml:space="preserve">    4. いたい</w:t>
        <w:br/>
        <w:br/>
        <w:t>11. この　にくは　十分　（  　　　　　 ）から、安心して　食べられます。</w:t>
      </w:r>
    </w:p>
    <w:p>
      <w:r>
        <w:t>1. やけて</w:t>
        <w:br/>
        <w:t xml:space="preserve">    2. きれて</w:t>
        <w:br/>
        <w:t xml:space="preserve">    3. たいて</w:t>
        <w:br/>
        <w:t xml:space="preserve">    4. ひえて</w:t>
        <w:br/>
        <w:br/>
        <w:t>12. 今日は　（  　　　　　 ）ので、かさを　持って　行きましょう。</w:t>
      </w:r>
    </w:p>
    <w:p>
      <w:r>
        <w:t>1. はれる</w:t>
        <w:br/>
        <w:t xml:space="preserve">    2. ふる</w:t>
        <w:br/>
        <w:t xml:space="preserve">    3. くもる</w:t>
        <w:br/>
        <w:t xml:space="preserve">    4. ふかれる</w:t>
        <w:br/>
        <w:br/>
        <w:t>13. あの　店は　（  　　　　　 ）が　多いので、有名です。</w:t>
      </w:r>
    </w:p>
    <w:p>
      <w:r>
        <w:t>1. ひと</w:t>
        <w:br/>
        <w:t xml:space="preserve">    2. しなもの</w:t>
        <w:br/>
        <w:t xml:space="preserve">    3. せいと</w:t>
        <w:br/>
        <w:t xml:space="preserve">    4. ねだん</w:t>
        <w:br/>
        <w:br/>
        <w:t>14. 彼が　来たら、すぐに　（  　　　　　 ）ください。</w:t>
      </w:r>
    </w:p>
    <w:p>
      <w:r>
        <w:t>1. おしえて</w:t>
        <w:br/>
        <w:t xml:space="preserve">    2. いれて</w:t>
        <w:br/>
        <w:t xml:space="preserve">    3. おいて</w:t>
        <w:br/>
        <w:t xml:space="preserve">    4. きいて</w:t>
        <w:br/>
        <w:br/>
        <w:t>15. じゅぎょうが　（  　　　　　 ）、わたしは　すぐ　家に　帰ります。</w:t>
      </w:r>
    </w:p>
    <w:p>
      <w:r>
        <w:t>1. おわる</w:t>
        <w:br/>
        <w:t xml:space="preserve">    2. はじまる</w:t>
        <w:br/>
        <w:t xml:space="preserve">    3. つづく</w:t>
        <w:br/>
        <w:t xml:space="preserve">    4. わかる</w:t>
        <w:br/>
        <w:br/>
        <w:t>16. かんじの　（  　　　　　 ）を　まちがえないように　してください。</w:t>
      </w:r>
    </w:p>
    <w:p>
      <w:r>
        <w:t>1. かきかた</w:t>
        <w:br/>
        <w:t xml:space="preserve">    2. つかいかた</w:t>
        <w:br/>
        <w:t xml:space="preserve">    3. いいかた</w:t>
        <w:br/>
        <w:t xml:space="preserve">    4. よみかた</w:t>
        <w:br/>
        <w:br/>
        <w:t>17. テストの　前に　（  　　　　　 ）を　ちゃんと　しておきましょう。</w:t>
      </w:r>
    </w:p>
    <w:p>
      <w:r>
        <w:t>1. しゅくだい</w:t>
        <w:br/>
        <w:t xml:space="preserve">    2. じゅんび</w:t>
        <w:br/>
        <w:t xml:space="preserve">    3. しごと</w:t>
        <w:br/>
        <w:t xml:space="preserve">    4. そうじ</w:t>
        <w:br/>
        <w:br/>
        <w:t>18. （  　　　　　 ）は　しごとが　あって、旅行に　行けません。</w:t>
      </w:r>
    </w:p>
    <w:p>
      <w:r>
        <w:t>1. らいげつ</w:t>
        <w:br/>
        <w:t xml:space="preserve">    2. らいしゅう</w:t>
        <w:br/>
        <w:t xml:space="preserve">    3. こんしゅう</w:t>
        <w:br/>
        <w:t xml:space="preserve">    4. きゅうか</w:t>
        <w:br/>
        <w:br/>
        <w:t>19. しごとの　後で　（  　　　　　 ）を　食べに　行きます。</w:t>
      </w:r>
    </w:p>
    <w:p>
      <w:r>
        <w:t>1. ひるごはん</w:t>
        <w:br/>
        <w:t xml:space="preserve">    2. よるごはん</w:t>
        <w:br/>
        <w:t xml:space="preserve">    3. あさごはん</w:t>
        <w:br/>
        <w:t xml:space="preserve">    4. おべんとう</w:t>
        <w:br/>
        <w:br/>
        <w:t>20. 今日は　（  　　　　　 ）が　悪いので、家で　ゆっくり　したいです。</w:t>
      </w:r>
    </w:p>
    <w:p>
      <w:r>
        <w:t>1. てんき</w:t>
        <w:br/>
        <w:t xml:space="preserve">    2. げんき</w:t>
        <w:br/>
        <w:t xml:space="preserve">    3. きもち</w:t>
        <w:br/>
        <w:t xml:space="preserve">    4. きぶん</w:t>
        <w:br/>
        <w:br/>
        <w:t>Answers:</w:t>
        <w:br/>
        <w:t>1. 3</w:t>
        <w:br/>
        <w:t>2. 1</w:t>
        <w:br/>
        <w:t>3. 4</w:t>
        <w:br/>
        <w:t>4. 2</w:t>
        <w:br/>
        <w:t>5. 2</w:t>
        <w:br/>
        <w:t>6. 2</w:t>
        <w:br/>
        <w:t>7. 4</w:t>
        <w:br/>
        <w:t>8. 4</w:t>
        <w:br/>
        <w:t>9. 1</w:t>
        <w:br/>
        <w:t>10. 2</w:t>
        <w:br/>
        <w:t>11. 1</w:t>
        <w:br/>
        <w:t>12. 2</w:t>
        <w:br/>
        <w:t>13. 2</w:t>
        <w:br/>
        <w:t>14. 1</w:t>
        <w:br/>
        <w:t>15. 1</w:t>
        <w:br/>
        <w:t>16. 1</w:t>
        <w:br/>
        <w:t>17. 2</w:t>
        <w:br/>
        <w:t>18. 3</w:t>
        <w:br/>
        <w:t>19. 2</w:t>
        <w:br/>
        <w:t>20. 4</w:t>
        <w:br/>
        <w:br/>
        <w:t>**Changes Made:**</w:t>
        <w:br/>
        <w:t>- In question 10, removed one correct option "なおった" and kept "ひどくなった" as the correct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