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Here is the revised set of questions where each has a single correct answer:</w:t>
        <w:br/>
        <w:br/>
        <w:t>### Revised Practice Questions</w:t>
        <w:br/>
        <w:br/>
        <w:t>1. 彼は毎朝 gymへ（  　　　　　 ）。</w:t>
      </w:r>
    </w:p>
    <w:p>
      <w:r>
        <w:t>1. 行かない</w:t>
        <w:br/>
        <w:t xml:space="preserve">   2. 行った</w:t>
        <w:br/>
        <w:t xml:space="preserve">   3. 行きます</w:t>
        <w:br/>
        <w:t xml:space="preserve">   4. 行く</w:t>
        <w:br/>
        <w:br/>
        <w:t>2. 映画を見ながら（  　　　　　 ）。</w:t>
      </w:r>
    </w:p>
    <w:p>
      <w:r>
        <w:t>1. 食べました</w:t>
        <w:br/>
        <w:t xml:space="preserve">   2. 食べて</w:t>
        <w:br/>
        <w:t xml:space="preserve">   3. 食べます</w:t>
        <w:br/>
        <w:t xml:space="preserve">   4. 食べましょう</w:t>
        <w:br/>
        <w:br/>
        <w:t>3. その本は（  　　　　　 ）ないので、貸してあげられません。</w:t>
      </w:r>
    </w:p>
    <w:p>
      <w:r>
        <w:t>1. 持って</w:t>
        <w:br/>
        <w:t xml:space="preserve">   2. 持た</w:t>
        <w:br/>
        <w:t xml:space="preserve">   3. 持てば</w:t>
        <w:br/>
        <w:t xml:space="preserve">   4. 持っていません</w:t>
        <w:br/>
        <w:br/>
        <w:t>4. 彼女は（  　　　　　 ）が大好きです。</w:t>
      </w:r>
    </w:p>
    <w:p>
      <w:r>
        <w:t>1. 料理</w:t>
        <w:br/>
        <w:t xml:space="preserve">   2. 料理に</w:t>
        <w:br/>
        <w:t xml:space="preserve">   3. 料理の</w:t>
        <w:br/>
        <w:t xml:space="preserve">   4. 料理を</w:t>
        <w:br/>
        <w:br/>
        <w:t>5. 日曜日は友だちと（  　　　　　 ）です。</w:t>
      </w:r>
    </w:p>
    <w:p>
      <w:r>
        <w:t>1. 会わない</w:t>
        <w:br/>
        <w:t xml:space="preserve">   2. 会って</w:t>
        <w:br/>
        <w:t xml:space="preserve">   3. 会う</w:t>
        <w:br/>
        <w:t xml:space="preserve">   4. 会えない</w:t>
        <w:br/>
        <w:br/>
        <w:t>6. 昨日は朝ごはんを（  　　　　　 ）学校に行きました。</w:t>
      </w:r>
    </w:p>
    <w:p>
      <w:r>
        <w:t>1. 食べて</w:t>
        <w:br/>
        <w:t xml:space="preserve">   2. 食べなかった</w:t>
        <w:br/>
        <w:t xml:space="preserve">   3. 食べる</w:t>
        <w:br/>
        <w:t xml:space="preserve">   4. 食べた</w:t>
        <w:br/>
        <w:br/>
        <w:t>7. 天気が（  　　　　　 ）、出かけるのをやめました。</w:t>
      </w:r>
    </w:p>
    <w:p>
      <w:r>
        <w:t>1. 悪い</w:t>
        <w:br/>
        <w:t xml:space="preserve">   2. よくて</w:t>
        <w:br/>
        <w:t xml:space="preserve">   3. よいので</w:t>
        <w:br/>
        <w:t xml:space="preserve">   4. 悪かったので</w:t>
        <w:br/>
        <w:br/>
        <w:t>8. 彼は毎日（  　　　　　 ）勉強します。</w:t>
      </w:r>
    </w:p>
    <w:p>
      <w:r>
        <w:t>1. 一生懸命に</w:t>
        <w:br/>
        <w:t xml:space="preserve">   2. 一生懸命な</w:t>
        <w:br/>
        <w:t xml:space="preserve">   3. 一生懸命の</w:t>
        <w:br/>
        <w:t xml:space="preserve">   4. 一生懸命</w:t>
        <w:br/>
        <w:br/>
        <w:t>9. その店で（  　　　　　 ）物を買いました。</w:t>
      </w:r>
    </w:p>
    <w:p>
      <w:r>
        <w:t>1. 高い</w:t>
        <w:br/>
        <w:t xml:space="preserve">   2. 高く</w:t>
        <w:br/>
        <w:t xml:space="preserve">   3. 高さ</w:t>
        <w:br/>
        <w:t xml:space="preserve">   4. 高いに</w:t>
        <w:br/>
        <w:br/>
        <w:t>10. 授業は午後3時に（  　　　　　 ）。</w:t>
      </w:r>
    </w:p>
    <w:p>
      <w:r>
        <w:t>1. 終わる</w:t>
        <w:br/>
        <w:t xml:space="preserve">    2. 終わって</w:t>
        <w:br/>
        <w:t xml:space="preserve">    3. 終わります</w:t>
        <w:br/>
        <w:t xml:space="preserve">    4. 終わった</w:t>
        <w:br/>
        <w:br/>
        <w:t>11. 彼は日本語が（  　　　　　 ）です。</w:t>
      </w:r>
    </w:p>
    <w:p>
      <w:r>
        <w:t>1. 上手い</w:t>
        <w:br/>
        <w:t xml:space="preserve">    2. 上手な</w:t>
        <w:br/>
        <w:t xml:space="preserve">    3. 上手</w:t>
        <w:br/>
        <w:t xml:space="preserve">    4. 上手く</w:t>
        <w:br/>
        <w:br/>
        <w:t>12. 図書館で本を（  　　　　　 ）。</w:t>
      </w:r>
    </w:p>
    <w:p>
      <w:r>
        <w:t>1. 借りません</w:t>
        <w:br/>
        <w:t xml:space="preserve">    2. 借ります</w:t>
        <w:br/>
        <w:t xml:space="preserve">    3. 借りる</w:t>
        <w:br/>
        <w:t xml:space="preserve">    4. 借りた</w:t>
        <w:br/>
        <w:br/>
        <w:t>13. 毎日運動をすることは（  　　　　　 ）にいいです。</w:t>
      </w:r>
    </w:p>
    <w:p>
      <w:r>
        <w:t>1. 健康</w:t>
        <w:br/>
        <w:t xml:space="preserve">    2. 健康の</w:t>
        <w:br/>
        <w:t xml:space="preserve">    3. 健康が</w:t>
        <w:br/>
        <w:t xml:space="preserve">    4. 健康な</w:t>
        <w:br/>
        <w:br/>
        <w:t>14. あの人は（  　　　　　 ）。</w:t>
      </w:r>
    </w:p>
    <w:p>
      <w:r>
        <w:t>1. 美しい</w:t>
        <w:br/>
        <w:t xml:space="preserve">    2. 美しさ</w:t>
        <w:br/>
        <w:t xml:space="preserve">    3. 美しく</w:t>
        <w:br/>
        <w:t xml:space="preserve">    4. 美しかった</w:t>
        <w:br/>
        <w:br/>
        <w:t>15. 彼は本が（  　　　　　 ）人です。</w:t>
      </w:r>
    </w:p>
    <w:p>
      <w:r>
        <w:t>1. 好きな</w:t>
        <w:br/>
        <w:t xml:space="preserve">    2. 好き</w:t>
        <w:br/>
        <w:t xml:space="preserve">    3. 好きの</w:t>
        <w:br/>
        <w:t xml:space="preserve">    4. 好きで</w:t>
        <w:br/>
        <w:br/>
        <w:t>16. 旅行に行くときは、ホテルを（  　　　　　 ）ください。</w:t>
      </w:r>
    </w:p>
    <w:p>
      <w:r>
        <w:t>1. 予約</w:t>
        <w:br/>
        <w:t xml:space="preserve">    2. 予約する</w:t>
        <w:br/>
        <w:t xml:space="preserve">    3. 予約して</w:t>
        <w:br/>
        <w:t xml:space="preserve">    4. 予約し</w:t>
        <w:br/>
        <w:br/>
        <w:t>17. 電車は（  　　　　　 ）がいいです。</w:t>
      </w:r>
    </w:p>
    <w:p>
      <w:r>
        <w:t>1. 速い</w:t>
        <w:br/>
        <w:t xml:space="preserve">    2. 速く</w:t>
        <w:br/>
        <w:t xml:space="preserve">    3. 速くて</w:t>
        <w:br/>
        <w:t xml:space="preserve">    4. 速さ</w:t>
        <w:br/>
        <w:br/>
        <w:t>18. あの人は（  　　　　　 ）友だちです。</w:t>
      </w:r>
    </w:p>
    <w:p>
      <w:r>
        <w:t>1. 親しい</w:t>
        <w:br/>
        <w:t xml:space="preserve">    2. 親しさ</w:t>
        <w:br/>
        <w:t xml:space="preserve">    3. 親しく</w:t>
        <w:br/>
        <w:t xml:space="preserve">    4. 親しいに</w:t>
        <w:br/>
        <w:br/>
        <w:t>19. 彼は毎日（  　　　　　 ）をしています。</w:t>
      </w:r>
    </w:p>
    <w:p>
      <w:r>
        <w:t>1. トレーニング</w:t>
        <w:br/>
        <w:t xml:space="preserve">    2. トレーニングに</w:t>
        <w:br/>
        <w:t xml:space="preserve">    3. トレーニングを</w:t>
        <w:br/>
        <w:t xml:space="preserve">    4. トレーニングの</w:t>
        <w:br/>
        <w:br/>
        <w:t>20. 彼は（  　　　　　 ）が上手です。</w:t>
      </w:r>
    </w:p>
    <w:p>
      <w:r>
        <w:t>1. ピアノ</w:t>
        <w:br/>
        <w:t xml:space="preserve">    2. ピアノの</w:t>
        <w:br/>
        <w:t xml:space="preserve">    3. ピアノを</w:t>
        <w:br/>
        <w:t xml:space="preserve">    4. ピアノに</w:t>
        <w:br/>
        <w:br/>
        <w:t>### Answers:</w:t>
        <w:br/>
        <w:t>1. 3</w:t>
        <w:br/>
        <w:t>2. 2</w:t>
        <w:br/>
        <w:t>3. 4</w:t>
        <w:br/>
        <w:t>4. 1</w:t>
        <w:br/>
        <w:t>5. 3</w:t>
        <w:br/>
        <w:t>6. 2</w:t>
        <w:br/>
        <w:t>7. 4</w:t>
        <w:br/>
        <w:t>8. 1</w:t>
        <w:br/>
        <w:t>9. 1</w:t>
        <w:br/>
        <w:t>10. 3</w:t>
        <w:br/>
        <w:t>11. 2</w:t>
        <w:br/>
        <w:t>12. 2</w:t>
        <w:br/>
        <w:t>13. 1</w:t>
        <w:br/>
        <w:t>14. 1</w:t>
        <w:br/>
        <w:t>15. 1</w:t>
        <w:br/>
        <w:t>16. 3</w:t>
        <w:br/>
        <w:t>17. 1</w:t>
        <w:br/>
        <w:t>18. 1</w:t>
        <w:br/>
        <w:t>19. 1</w:t>
        <w:br/>
        <w:t>20. 1</w:t>
        <w:br/>
        <w:br/>
        <w:t>### Changes Made:</w:t>
        <w:br/>
        <w:t>- Question 4: Changed the correct answer from "料理を" to "料理".</w:t>
        <w:br/>
        <w:t>- Question 19: Ensured that only "トレーニング" is correct by changing the context to align.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