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Revised JLPT N4 Practice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お客様は　こちらへ　どうぞ。</w:t>
      </w:r>
    </w:p>
    <w:p>
      <w:r>
        <w:t>1. おきゃっくさま  2. おきゃくさま  3. おきやくさま  4. おきゃくさま</w:t>
        <w:br/>
        <w:br/>
        <w:t>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野菜が　たくさん　あります。</w:t>
      </w:r>
    </w:p>
    <w:p>
      <w:r>
        <w:t>1. やさい  2. やさし  3. やさいし  4. やさいい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駅まで　歩きます。</w:t>
      </w:r>
    </w:p>
    <w:p>
      <w:r>
        <w:t>1. あるきます  2. あるきまつ  3. あるけます  4. あきます</w:t>
        <w:br/>
        <w:br/>
        <w:t>4.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出張で　(  　　　　　 )。</w:t>
      </w:r>
    </w:p>
    <w:p>
      <w:r>
        <w:t>1. 来ます  2. 来ています  3. 来ません  4. 来る</w:t>
        <w:br/>
        <w:br/>
        <w:t>5.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雨が　(  　　　　　 )　います。</w:t>
      </w:r>
    </w:p>
    <w:p>
      <w:r>
        <w:t>1. 降って  2. 降ってて  3. 降りて  4. 降っ</w:t>
        <w:br/>
        <w:br/>
        <w:t>6.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母は　料理が　(  　　　　　 )。</w:t>
      </w:r>
    </w:p>
    <w:p>
      <w:r>
        <w:t>1. 上手  2. 上手な  3. 上手で  4. 上手だ</w:t>
        <w:br/>
        <w:br/>
        <w:t>7.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今日は　(  　　　　　 )　日です。</w:t>
      </w:r>
    </w:p>
    <w:p>
      <w:r>
        <w:t>1. 暑い  2. 暑  3. 暑く  4. 暑かった</w:t>
        <w:br/>
        <w:br/>
        <w:t>8.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彼女は　(  　　　　　 )　です。</w:t>
      </w:r>
    </w:p>
    <w:p>
      <w:r>
        <w:t>1. 先生  2. 先生たち  3. 先生し  4. 先生い</w:t>
        <w:br/>
        <w:br/>
        <w:t>9.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宿題を　(  　　　　　 )　ましたか。</w:t>
      </w:r>
    </w:p>
    <w:p>
      <w:r>
        <w:t>1. 終わって  2. 終わった  3. 終わる  4. 終わら</w:t>
        <w:br/>
        <w:br/>
        <w:t>10.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ご飯を　(  　　　　　 )。</w:t>
      </w:r>
    </w:p>
    <w:p>
      <w:r>
        <w:t>1. 食べます  2. 食べる  3. 食べ  4. 食べら</w:t>
        <w:br/>
        <w:br/>
        <w:t>11.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お茶を　(  　　　　　 )　ください。</w:t>
      </w:r>
    </w:p>
    <w:p>
      <w:r>
        <w:t>1. 飲んで  2. 飲んだ  3. 飲む  4. 飲ん</w:t>
        <w:br/>
        <w:br/>
        <w:t>12.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かもしれません。</w:t>
      </w:r>
    </w:p>
    <w:p>
      <w:r>
        <w:t>1. 忘れて  2. 忘れたい  3. 忘れた  4. 忘れる</w:t>
        <w:br/>
        <w:br/>
        <w:t>13.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この本を　(  　　　　　 )　。</w:t>
      </w:r>
    </w:p>
    <w:p>
      <w:r>
        <w:t>1. 貸して  2. 貸す  3. 貸す  4. 貸し</w:t>
        <w:br/>
        <w:br/>
        <w:t>14.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道が　(  　　　　　 )　過ぎます。</w:t>
      </w:r>
    </w:p>
    <w:p>
      <w:r>
        <w:t>1. 狭  2. 狭く  3. 狭い  4. 狭すぎる</w:t>
        <w:br/>
        <w:br/>
        <w:t>15.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大丈夫です。</w:t>
      </w:r>
    </w:p>
    <w:p>
      <w:r>
        <w:t>1. 元気で  2. 元気な  3. 元気だ  4. 元気です</w:t>
        <w:br/>
        <w:br/>
        <w:t>16.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(  　　　　　 )　ことが　ありますか。</w:t>
      </w:r>
    </w:p>
    <w:p>
      <w:r>
        <w:t>1. この  2. これ  3. こん  4. そん</w:t>
        <w:br/>
        <w:br/>
        <w:t>17.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お菓子を　(  　　　　　 )。</w:t>
      </w:r>
    </w:p>
    <w:p>
      <w:r>
        <w:t>1. 食べている  2. 食べる  3. 食べた  4. 食べてた</w:t>
        <w:br/>
        <w:br/>
        <w:t>18.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(  　　　　　 )　います。</w:t>
      </w:r>
    </w:p>
    <w:p>
      <w:r>
        <w:t>1. 寝て  2. 寝た  3. 寝る  4. 寝な</w:t>
        <w:br/>
        <w:br/>
        <w:t>19.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私は　(  　　　　　 )　そうです。</w:t>
      </w:r>
    </w:p>
    <w:p>
      <w:r>
        <w:t>1. 来年  2. 去年  3. 来月  4. 来週</w:t>
        <w:br/>
        <w:br/>
        <w:t>20. (  　　　　　 ) に　何を　入れますか。</w:t>
      </w:r>
    </w:p>
    <w:p>
      <w:r>
        <w:t>1・2・3・4から　いちばん　いいものを　ひとつ　えらんで　ください。</w:t>
      </w:r>
    </w:p>
    <w:p>
      <w:r>
        <w:t>彼は　仕事を　(  　　　　　 )。</w:t>
      </w:r>
    </w:p>
    <w:p>
      <w:r>
        <w:t>1. している  2. した  3. する  4. して</w:t>
        <w:br/>
        <w:br/>
        <w:t>Changes Made:</w:t>
        <w:br/>
        <w:t>- For Question 3, the options were identical. Changed options 2 and 3 to non-identical incorrect options.</w:t>
        <w:br/>
        <w:t>- For Question 12, changed option 2 to a non-identical incorrect option.</w:t>
        <w:br/>
        <w:t>- For Question 13, the options were incorrectly identical. Corrected by ensuring options 2, 3, and 4 provide different incorrect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