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  　　　　　 ）に 何を 入れますか。</w:t>
      </w:r>
    </w:p>
    <w:p>
      <w:r>
        <w:t>1・2・3・4から いちばん いい ものを 一つ えらんで ください。</w:t>
      </w:r>
    </w:p>
    <w:p>
      <w:r>
        <w:t>あした 友達の家に（　　　　）。</w:t>
      </w:r>
    </w:p>
    <w:p>
      <w:r>
        <w:t>1　行くつもりです</w:t>
        <w:tab/>
        <w:tab/>
        <w:t>2　行くつもりだ</w:t>
        <w:br/>
        <w:t>3　行きたいと思います</w:t>
        <w:tab/>
        <w:tab/>
        <w:t>4　行かない</w:t>
        <w:br/>
        <w:br/>
        <w:t>2. （  　　　　　 ）に 何を 入れますか。</w:t>
      </w:r>
    </w:p>
    <w:p>
      <w:r>
        <w:t>1・2・3・4から いちばん いい ものを 一つ えらんで ください。</w:t>
      </w:r>
    </w:p>
    <w:p>
      <w:r>
        <w:t>先生に 宿題を（　　　　）。</w:t>
      </w:r>
    </w:p>
    <w:p>
      <w:r>
        <w:t>1　出してくれますか</w:t>
        <w:tab/>
        <w:tab/>
        <w:t>2　出してもいいですか</w:t>
        <w:br/>
        <w:t>3　出させてもらいますか</w:t>
        <w:tab/>
        <w:t>4　出してくださいませんか</w:t>
        <w:br/>
        <w:br/>
        <w:t>3. （  　　　　　 ）に 何を 入れますか。</w:t>
      </w:r>
    </w:p>
    <w:p>
      <w:r>
        <w:t>1・2・3・4から いちばん いい ものを 一つ えらんで ください。</w:t>
      </w:r>
    </w:p>
    <w:p>
      <w:r>
        <w:t>雨が（　　　　）ので、傘を持って行きます。</w:t>
      </w:r>
    </w:p>
    <w:p>
      <w:r>
        <w:t>1　降る</w:t>
        <w:tab/>
        <w:tab/>
        <w:t>2　降りそう</w:t>
        <w:br/>
        <w:t>3　降らない</w:t>
        <w:tab/>
        <w:tab/>
        <w:t>4　降ること</w:t>
        <w:br/>
        <w:br/>
        <w:t>4. （  　　　　　 ）に 何を 入れますか。</w:t>
      </w:r>
    </w:p>
    <w:p>
      <w:r>
        <w:t>1・2・3・4から いちばん いい ものを 一つ えらんで ください。</w:t>
      </w:r>
    </w:p>
    <w:p>
      <w:r>
        <w:t>道が（　　　　）ので、車に気をつけてください。</w:t>
      </w:r>
    </w:p>
    <w:p>
      <w:r>
        <w:t>1　広い</w:t>
        <w:tab/>
        <w:tab/>
        <w:t>2　狭い</w:t>
        <w:br/>
        <w:t>3　暗い</w:t>
        <w:tab/>
        <w:tab/>
        <w:t>4　汚い</w:t>
        <w:br/>
        <w:br/>
        <w:t>5. （  　　　　　 ）に 何を 入れますか。</w:t>
      </w:r>
    </w:p>
    <w:p>
      <w:r>
        <w:t>1・2・3・4から いちばん いい ものを 一つ えらんで ください。</w:t>
      </w:r>
    </w:p>
    <w:p>
      <w:r>
        <w:t>明日の天気は（　　　　）。</w:t>
      </w:r>
    </w:p>
    <w:p>
      <w:r>
        <w:t>1　晴れだ</w:t>
        <w:tab/>
        <w:tab/>
        <w:t>2　晴れて</w:t>
        <w:br/>
        <w:t>3　晴れるかどうか</w:t>
        <w:tab/>
        <w:tab/>
        <w:t>4　晴れます</w:t>
        <w:br/>
        <w:br/>
        <w:t>6. （  　　　　　 ）に 何を 入れますか。</w:t>
      </w:r>
    </w:p>
    <w:p>
      <w:r>
        <w:t>1・2・3・4から いちばん いい ものを 一つ えらんで ください。</w:t>
      </w:r>
    </w:p>
    <w:p>
      <w:r>
        <w:t>友達が（　　　　）ので、会いに行きます。</w:t>
      </w:r>
    </w:p>
    <w:p>
      <w:r>
        <w:t>1　病気</w:t>
        <w:tab/>
        <w:tab/>
        <w:t>2　病気では</w:t>
        <w:br/>
        <w:t>3　病気だ</w:t>
        <w:tab/>
        <w:tab/>
        <w:t>4　病気です</w:t>
        <w:br/>
        <w:br/>
        <w:t>7. （  　　　　　 ）に 何を 入れますか。</w:t>
      </w:r>
    </w:p>
    <w:p>
      <w:r>
        <w:t>1・2・3・4から いちばん いい ものを 一つ えらんで ください。</w:t>
      </w:r>
    </w:p>
    <w:p>
      <w:r>
        <w:t>（　　　　）日本に来たことがありますか？</w:t>
      </w:r>
    </w:p>
    <w:p>
      <w:r>
        <w:t>1　初めて</w:t>
        <w:tab/>
        <w:tab/>
        <w:t>2　いつ</w:t>
        <w:br/>
        <w:t>3　どうして</w:t>
        <w:tab/>
        <w:tab/>
        <w:t>4　何</w:t>
        <w:br/>
        <w:br/>
        <w:t>8. （  　　　　　 ）に 何を 入れますか。</w:t>
      </w:r>
    </w:p>
    <w:p>
      <w:r>
        <w:t>1・2・3・4から いちばん いい ものを 一つ えらんで ください。</w:t>
      </w:r>
    </w:p>
    <w:p>
      <w:r>
        <w:t>駅まで（　　　　）を教えてもらえますか？</w:t>
      </w:r>
    </w:p>
    <w:p>
      <w:r>
        <w:t>1　道</w:t>
        <w:tab/>
        <w:tab/>
        <w:t>2　方法</w:t>
        <w:br/>
        <w:t>3　道順</w:t>
        <w:tab/>
        <w:tab/>
        <w:t>4　道のり</w:t>
        <w:br/>
        <w:br/>
        <w:t>9. （  　　　　　 ）に 何を 入れますか。</w:t>
      </w:r>
    </w:p>
    <w:p>
      <w:r>
        <w:t>1・2・3・4から いちばん いい ものを 一つ えらんで ください。</w:t>
      </w:r>
    </w:p>
    <w:p>
      <w:r>
        <w:t>電話を（　　　　）ので、静かにしてください。</w:t>
      </w:r>
    </w:p>
    <w:p>
      <w:r>
        <w:t>1　かけます</w:t>
        <w:tab/>
        <w:tab/>
        <w:t>2　かけること</w:t>
        <w:br/>
        <w:t>3　かけている</w:t>
        <w:tab/>
        <w:tab/>
        <w:t>4　かけています</w:t>
        <w:br/>
        <w:br/>
        <w:t>10. （  　　　　　 ）に 何を 入れますか。</w:t>
      </w:r>
    </w:p>
    <w:p>
      <w:r>
        <w:t>1・2・3・4から いちばん いい ものを 一つ えらんで ください。</w:t>
      </w:r>
    </w:p>
    <w:p>
      <w:r>
        <w:t>今日の授業は（　　　　）。</w:t>
      </w:r>
    </w:p>
    <w:p>
      <w:r>
        <w:t>1　難しかった</w:t>
        <w:tab/>
        <w:tab/>
        <w:t>2　難しい</w:t>
        <w:br/>
        <w:t>3　難しくない</w:t>
        <w:tab/>
        <w:tab/>
        <w:t>4　難しくて</w:t>
        <w:br/>
        <w:br/>
        <w:t>11. （  　　　　　 ）に 何を 入れますか。</w:t>
      </w:r>
    </w:p>
    <w:p>
      <w:r>
        <w:t>1・2・3・4から いちばん いい ものを 一つ えらんで ください。</w:t>
      </w:r>
    </w:p>
    <w:p>
      <w:r>
        <w:t>宿題が（　　　　）ので、手伝ってください。</w:t>
      </w:r>
    </w:p>
    <w:p>
      <w:r>
        <w:t>1　多い</w:t>
        <w:tab/>
        <w:tab/>
        <w:t>2　多くて</w:t>
        <w:br/>
        <w:t>3　多かった</w:t>
        <w:tab/>
        <w:tab/>
        <w:t>4　多いです</w:t>
        <w:br/>
        <w:br/>
        <w:t>12. （  　　　　　 ）に 何を 入れますか。</w:t>
      </w:r>
    </w:p>
    <w:p>
      <w:r>
        <w:t>1・2・3・4から いちばん いい ものを 一つ えらんで ください。</w:t>
      </w:r>
    </w:p>
    <w:p>
      <w:r>
        <w:t>彼は毎日（　　　　）しています。</w:t>
      </w:r>
    </w:p>
    <w:p>
      <w:r>
        <w:t>1　勉強</w:t>
        <w:tab/>
        <w:tab/>
        <w:t>2　勉強し</w:t>
        <w:br/>
        <w:t>3　勉強を</w:t>
        <w:tab/>
        <w:tab/>
        <w:t>4　勉強が</w:t>
        <w:br/>
        <w:br/>
        <w:t>13. （  　　　　　 ）に 何を 入れますか。</w:t>
      </w:r>
    </w:p>
    <w:p>
      <w:r>
        <w:t>1・2・3・4から いちばん いい ものを 一つ えらんで ください。</w:t>
      </w:r>
    </w:p>
    <w:p>
      <w:r>
        <w:t>駅で（　　　　）を買います。</w:t>
      </w:r>
    </w:p>
    <w:p>
      <w:r>
        <w:t>1　切符</w:t>
        <w:tab/>
        <w:tab/>
        <w:t>2　切符を</w:t>
        <w:br/>
        <w:t>3　切符が</w:t>
        <w:tab/>
        <w:tab/>
        <w:t>4　切符に</w:t>
        <w:br/>
        <w:br/>
        <w:t>14. （  　　　　　 ）に 何を 入れますか。</w:t>
      </w:r>
    </w:p>
    <w:p>
      <w:r>
        <w:t>1・2・3・4から いちばん いい ものを 一つ えらんで ください。</w:t>
      </w:r>
    </w:p>
    <w:p>
      <w:r>
        <w:t>この本は（　　　　）読みました。</w:t>
      </w:r>
    </w:p>
    <w:p>
      <w:r>
        <w:t>1　もう</w:t>
        <w:tab/>
        <w:tab/>
        <w:t>2　まだ</w:t>
        <w:br/>
        <w:t>3　いつも</w:t>
        <w:tab/>
        <w:tab/>
        <w:t>4　あまり</w:t>
        <w:br/>
        <w:br/>
        <w:t>15. （  　　　　　 ）に 何を 入れますか。</w:t>
      </w:r>
    </w:p>
    <w:p>
      <w:r>
        <w:t>1・2・3・4から いちばん いい ものを 一つ えらんで ください。</w:t>
      </w:r>
    </w:p>
    <w:p>
      <w:r>
        <w:t>朝ご飯を（　　　　）出かけます。</w:t>
      </w:r>
    </w:p>
    <w:p>
      <w:r>
        <w:t>1　食べて</w:t>
        <w:tab/>
        <w:tab/>
        <w:t>2　食べないで</w:t>
        <w:br/>
        <w:t>3　食べた</w:t>
        <w:tab/>
        <w:tab/>
        <w:t>4　食べたくて</w:t>
        <w:br/>
        <w:br/>
        <w:t>16. （  　　　　　 ）に 何を 入れますか。</w:t>
      </w:r>
    </w:p>
    <w:p>
      <w:r>
        <w:t>1・2・3・4から いちばん いい ものを 一つ えらんで ください。</w:t>
      </w:r>
    </w:p>
    <w:p>
      <w:r>
        <w:t>この映画は（　　　　）。</w:t>
      </w:r>
    </w:p>
    <w:p>
      <w:r>
        <w:t>1　面白かった</w:t>
        <w:tab/>
        <w:tab/>
        <w:t>2　面白くて</w:t>
        <w:br/>
        <w:t>3　面白い</w:t>
        <w:tab/>
        <w:tab/>
        <w:t>4　面白かったです</w:t>
        <w:br/>
        <w:br/>
        <w:t>17. （  　　　　　 ）に 何を 入れますか。</w:t>
      </w:r>
    </w:p>
    <w:p>
      <w:r>
        <w:t>1・2・3・4から いちばん いい ものを 一つ えらんで ください。</w:t>
      </w:r>
    </w:p>
    <w:p>
      <w:r>
        <w:t>友達と（　　　　）。</w:t>
      </w:r>
    </w:p>
    <w:p>
      <w:r>
        <w:t>1　会います</w:t>
        <w:tab/>
        <w:tab/>
        <w:t>2　会うこと</w:t>
        <w:br/>
        <w:t>3　会った</w:t>
        <w:tab/>
        <w:tab/>
        <w:t>4　会っている</w:t>
        <w:br/>
        <w:br/>
        <w:t>18. （  　　　　　 ）に 何を 入れますか。</w:t>
      </w:r>
    </w:p>
    <w:p>
      <w:r>
        <w:t>1・2・3・4から いちばん いい ものを 一つ えらんで ください。</w:t>
      </w:r>
    </w:p>
    <w:p>
      <w:r>
        <w:t>彼女は（　　　　）教えてくれました。</w:t>
      </w:r>
    </w:p>
    <w:p>
      <w:r>
        <w:t>1　親切で</w:t>
        <w:tab/>
        <w:tab/>
        <w:t>2　親切に</w:t>
        <w:br/>
        <w:t>3　親切だから</w:t>
        <w:tab/>
        <w:tab/>
        <w:t>4　親切な</w:t>
        <w:br/>
        <w:br/>
        <w:t>19. （  　　　　　 ）に 何を 入れますか。</w:t>
      </w:r>
    </w:p>
    <w:p>
      <w:r>
        <w:t>1・2・3・4から いちばん いい ものを 一つ えらんで ください。</w:t>
      </w:r>
    </w:p>
    <w:p>
      <w:r>
        <w:t>外は（　　　　）ので、出かけません。</w:t>
      </w:r>
    </w:p>
    <w:p>
      <w:r>
        <w:t>1　寒い</w:t>
        <w:tab/>
        <w:tab/>
        <w:t>2　寒くて</w:t>
        <w:br/>
        <w:t>3　寒いです</w:t>
        <w:tab/>
        <w:tab/>
        <w:t>4　寒かった</w:t>
        <w:br/>
        <w:br/>
        <w:t>20. （  　　　　　 ）に 何を 入れますか。</w:t>
      </w:r>
    </w:p>
    <w:p>
      <w:r>
        <w:t>1・2・3・4から いちばん いい ものを 一つ えらんで ください。</w:t>
      </w:r>
    </w:p>
    <w:p>
      <w:r>
        <w:t>彼は（　　　　）ことが大切だ。</w:t>
      </w:r>
    </w:p>
    <w:p>
      <w:r>
        <w:t>1　勉強する</w:t>
        <w:tab/>
        <w:tab/>
        <w:t>2　勉強</w:t>
        <w:br/>
        <w:t>3　勉強します</w:t>
        <w:tab/>
        <w:tab/>
        <w:t>4　勉強して</w:t>
        <w:br/>
        <w:br/>
        <w:t>**Answers:**</w:t>
        <w:br/>
        <w:t>1. 1</w:t>
        <w:br/>
        <w:t>2. 4</w:t>
        <w:br/>
        <w:t>3. 2</w:t>
        <w:br/>
        <w:t>4. 4</w:t>
        <w:br/>
        <w:t>5. 1</w:t>
        <w:br/>
        <w:t>6. 3</w:t>
        <w:br/>
        <w:t>7. 1</w:t>
        <w:br/>
        <w:t>8. 3</w:t>
        <w:br/>
        <w:t>9. 4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18. 2</w:t>
        <w:br/>
        <w:t>19. 1</w:t>
        <w:br/>
        <w:t>20. 1</w:t>
        <w:br/>
        <w:br/>
        <w:t>**Changes Made:**</w:t>
        <w:br/>
        <w:t>1. Question 1: Changed option 3 to "行きたいと思います" to avoid it being correct.</w:t>
        <w:br/>
        <w:t>5. Question 5: Changed option 3 to "晴れるかどうか" to avoid it being correct.</w:t>
        <w:br/>
        <w:t>15. Question 15: Changed option 4 to "食べたくて" to avoid it being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