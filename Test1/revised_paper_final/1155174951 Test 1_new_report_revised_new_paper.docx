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 with only one correct option per question:</w:t>
        <w:br/>
        <w:br/>
        <w:t>1. これは　だれの　（＿＿＿）ですか。</w:t>
      </w:r>
    </w:p>
    <w:p>
      <w:r>
        <w:t>1. かばん</w:t>
        <w:br/>
        <w:t xml:space="preserve">   2. かばね</w:t>
        <w:br/>
        <w:t xml:space="preserve">   3. かばけ</w:t>
        <w:br/>
        <w:t xml:space="preserve">   4. かばんえ</w:t>
        <w:br/>
        <w:br/>
        <w:t>2. 田中さんは　映画を　（＿＿＿）ことが　好きです。</w:t>
      </w:r>
    </w:p>
    <w:p>
      <w:r>
        <w:t>1. 見る</w:t>
        <w:br/>
        <w:t xml:space="preserve">   2. 見た</w:t>
        <w:br/>
        <w:t xml:space="preserve">   3. 見るの</w:t>
        <w:br/>
        <w:t xml:space="preserve">   4. 見て</w:t>
        <w:br/>
        <w:br/>
        <w:t>3. この　会社で　働くのは　（＿＿＿）です。</w:t>
      </w:r>
    </w:p>
    <w:p>
      <w:r>
        <w:t>1. しんせん</w:t>
        <w:br/>
        <w:t xml:space="preserve">   2. しんせんで</w:t>
        <w:br/>
        <w:t xml:space="preserve">   3. しんせんの</w:t>
        <w:br/>
        <w:t xml:space="preserve">   4. しんせんだ</w:t>
        <w:br/>
        <w:br/>
        <w:t>4. 母は　毎日　ご飯を　（＿＿＿）います。</w:t>
      </w:r>
    </w:p>
    <w:p>
      <w:r>
        <w:t>1. 作った</w:t>
        <w:br/>
        <w:t xml:space="preserve">   2. 作って</w:t>
        <w:br/>
        <w:t xml:space="preserve">   3. 作ります</w:t>
        <w:br/>
        <w:t xml:space="preserve">   4. 作る</w:t>
        <w:br/>
        <w:br/>
        <w:t>5. 雨が　（＿＿＿）ので、　かさを　持って　いきましょう。</w:t>
      </w:r>
    </w:p>
    <w:p>
      <w:r>
        <w:t>1. ふる</w:t>
        <w:br/>
        <w:t xml:space="preserve">   2. ふっている</w:t>
        <w:br/>
        <w:t xml:space="preserve">   3. ふって</w:t>
        <w:br/>
        <w:t xml:space="preserve">   4. ふりました</w:t>
        <w:br/>
        <w:br/>
        <w:t>6. 来月、彼と　（＿＿＿）ことに　なりました。</w:t>
      </w:r>
    </w:p>
    <w:p>
      <w:r>
        <w:t>1. 結婚する</w:t>
        <w:br/>
        <w:t xml:space="preserve">   2. 結婚します</w:t>
        <w:br/>
        <w:t xml:space="preserve">   3. 結婚して</w:t>
        <w:br/>
        <w:t xml:space="preserve">   4. 結婚</w:t>
        <w:br/>
        <w:br/>
        <w:t>7. 日本語の　勉強を　（＿＿＿）　どうですか。</w:t>
      </w:r>
    </w:p>
    <w:p>
      <w:r>
        <w:t>1. しています</w:t>
        <w:br/>
        <w:t xml:space="preserve">   2. してい</w:t>
        <w:br/>
        <w:t xml:space="preserve">   3. しって</w:t>
        <w:br/>
        <w:t xml:space="preserve">   4. し</w:t>
        <w:br/>
        <w:br/>
        <w:t>8. 彼女は　とても　（＿＿＿）人です。</w:t>
      </w:r>
    </w:p>
    <w:p>
      <w:r>
        <w:t>1. うつくしい</w:t>
        <w:br/>
        <w:t xml:space="preserve">   2. うつくし</w:t>
        <w:br/>
        <w:t xml:space="preserve">   3. うつくしくれ</w:t>
        <w:br/>
        <w:t xml:space="preserve">   4. うつくしんで</w:t>
        <w:br/>
        <w:br/>
        <w:t>9. 友達に　本を　（＿＿＿）もらいました。</w:t>
      </w:r>
    </w:p>
    <w:p>
      <w:r>
        <w:t>1. 貸して</w:t>
        <w:br/>
        <w:t xml:space="preserve">   2. 貸した</w:t>
        <w:br/>
        <w:t xml:space="preserve">   3. 貸してくれた</w:t>
        <w:br/>
        <w:t xml:space="preserve">   4. 貸します</w:t>
        <w:br/>
        <w:br/>
        <w:t>10. ここに　名前を　（＿＿＿）ください。</w:t>
      </w:r>
    </w:p>
    <w:p>
      <w:r>
        <w:t>1. 書いて</w:t>
        <w:br/>
        <w:t xml:space="preserve">    2. 書き</w:t>
        <w:br/>
        <w:t xml:space="preserve">    3. 書きます</w:t>
        <w:br/>
        <w:t xml:space="preserve">    4. 書いた</w:t>
        <w:br/>
        <w:br/>
        <w:t>11. 昨日、映画を　（＿＿＿）と　思います。</w:t>
      </w:r>
    </w:p>
    <w:p>
      <w:r>
        <w:t>1. 見て</w:t>
        <w:br/>
        <w:t xml:space="preserve">    2. 見る</w:t>
        <w:br/>
        <w:t xml:space="preserve">    3. 見ました</w:t>
        <w:br/>
        <w:t xml:space="preserve">    4. 見ていました</w:t>
        <w:br/>
        <w:br/>
        <w:t>12. あの人は　先生に　よく　（＿＿＿）ます。</w:t>
      </w:r>
    </w:p>
    <w:p>
      <w:r>
        <w:t>1. ほめられ</w:t>
        <w:br/>
        <w:t xml:space="preserve">    2. ほめられた</w:t>
        <w:br/>
        <w:t xml:space="preserve">    3. ほめます</w:t>
        <w:br/>
        <w:t xml:space="preserve">    4. ほめて</w:t>
        <w:br/>
        <w:br/>
        <w:t>13. もう　すぐ　（＿＿＿）時間です。</w:t>
      </w:r>
    </w:p>
    <w:p>
      <w:r>
        <w:t>1. 帰る</w:t>
        <w:br/>
        <w:t xml:space="preserve">    2. 帰り</w:t>
        <w:br/>
        <w:t xml:space="preserve">    3. 帰って</w:t>
        <w:br/>
        <w:t xml:space="preserve">    4. 帰った</w:t>
        <w:br/>
        <w:br/>
        <w:t>14. 今日は　（＿＿＿）ですか。</w:t>
      </w:r>
    </w:p>
    <w:p>
      <w:r>
        <w:t>1. 休み</w:t>
        <w:br/>
        <w:t xml:space="preserve">    2. 休みに</w:t>
        <w:br/>
        <w:t xml:space="preserve">    3. 休ます</w:t>
        <w:br/>
        <w:t xml:space="preserve">    4. 休んで</w:t>
        <w:br/>
        <w:br/>
        <w:t>15. 父は　私に　新しい　（＿＿＿）を　買ってくれた。</w:t>
      </w:r>
    </w:p>
    <w:p>
      <w:r>
        <w:t>1. 自転車</w:t>
        <w:br/>
        <w:t xml:space="preserve">    2. 自転</w:t>
        <w:br/>
        <w:t xml:space="preserve">    3. 自転車ん</w:t>
        <w:br/>
        <w:t xml:space="preserve">    4. 自転け</w:t>
        <w:br/>
        <w:br/>
        <w:t>16. 英語を　（＿＿＿）ことが　できますか。</w:t>
      </w:r>
    </w:p>
    <w:p>
      <w:r>
        <w:t>1. 話します</w:t>
        <w:br/>
        <w:t xml:space="preserve">    2. 話せ</w:t>
        <w:br/>
        <w:t xml:space="preserve">    3. 話す</w:t>
        <w:br/>
        <w:t xml:space="preserve">    4. 話し</w:t>
        <w:br/>
        <w:br/>
        <w:t>17. この町は　とても　（＿＿＿）です。</w:t>
      </w:r>
    </w:p>
    <w:p>
      <w:r>
        <w:t>1. にぎやか</w:t>
        <w:br/>
        <w:t xml:space="preserve">    2. にぎやかに</w:t>
        <w:br/>
        <w:t xml:space="preserve">    3. にぎやかく</w:t>
        <w:br/>
        <w:t xml:space="preserve">    4. にぎやかな</w:t>
        <w:br/>
        <w:br/>
        <w:t>18. お金を　（＿＿＿）ください。</w:t>
      </w:r>
    </w:p>
    <w:p>
      <w:r>
        <w:t>1. 貸して</w:t>
        <w:br/>
        <w:t xml:space="preserve">    2. 貸す</w:t>
        <w:br/>
        <w:t xml:space="preserve">    3. 貸してもらう</w:t>
        <w:br/>
        <w:t xml:space="preserve">    4. 貸すの</w:t>
        <w:br/>
        <w:br/>
        <w:t>19. もう一度　（＿＿＿）もいいですか。</w:t>
      </w:r>
    </w:p>
    <w:p>
      <w:r>
        <w:t>1. 聞いて</w:t>
        <w:br/>
        <w:t xml:space="preserve">    2. 聞きます</w:t>
        <w:br/>
        <w:t xml:space="preserve">    3. 聞いてもらう</w:t>
        <w:br/>
        <w:t xml:space="preserve">    4. 聞く</w:t>
        <w:br/>
        <w:br/>
        <w:t>20. 彼は　日本語を　（＿＿＿）話せます。</w:t>
      </w:r>
    </w:p>
    <w:p>
      <w:r>
        <w:t>1. 上手に</w:t>
        <w:br/>
        <w:t xml:space="preserve">    2. 上手く</w:t>
        <w:br/>
        <w:t xml:space="preserve">    3. 上手で</w:t>
        <w:br/>
        <w:t xml:space="preserve">    4. 上手な</w:t>
        <w:br/>
        <w:br/>
        <w:t>**Answers:**</w:t>
        <w:br/>
        <w:t>1. 1</w:t>
        <w:br/>
        <w:t>2. 3</w:t>
        <w:br/>
        <w:t>3. 4</w:t>
        <w:br/>
        <w:t>4. 2</w:t>
        <w:br/>
        <w:t>5. 3</w:t>
        <w:br/>
        <w:t>6. 1</w:t>
        <w:br/>
        <w:t>7. 1</w:t>
        <w:br/>
        <w:t>8. 1</w:t>
        <w:br/>
        <w:t>9. 3</w:t>
        <w:br/>
        <w:t>10. 1</w:t>
        <w:br/>
        <w:t>11. 3</w:t>
        <w:br/>
        <w:t>12. 1</w:t>
        <w:br/>
        <w:t>13. 1</w:t>
        <w:br/>
        <w:t>14. 1</w:t>
        <w:br/>
        <w:t>15. 1</w:t>
        <w:br/>
        <w:t>16. 3</w:t>
        <w:br/>
        <w:t>17. 1</w:t>
        <w:br/>
        <w:t>18. 1</w:t>
        <w:br/>
        <w:t>19. 1</w:t>
        <w:br/>
        <w:t>20. 1</w:t>
        <w:br/>
        <w:br/>
        <w:t>**Changes Made:**</w:t>
        <w:br/>
        <w:t>- Question 17: Changed the correct answer from option 4 to option 1 to avoid multiple correct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