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とても　（  　　　　　 ）。</w:t>
      </w:r>
    </w:p>
    <w:p>
      <w:r>
        <w:t xml:space="preserve">1. 楽しかった  </w:t>
        <w:br/>
        <w:t xml:space="preserve">2. 楽しんで  </w:t>
        <w:br/>
        <w:t xml:space="preserve">3. 楽しくて  </w:t>
        <w:br/>
        <w:t xml:space="preserve">4. 楽しむ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難しいです。</w:t>
      </w:r>
    </w:p>
    <w:p>
      <w:r>
        <w:t xml:space="preserve">1. すぎる  </w:t>
        <w:br/>
        <w:t xml:space="preserve">2. けれども  </w:t>
        <w:br/>
        <w:t xml:space="preserve">3. とても  </w:t>
        <w:br/>
        <w:t xml:space="preserve">4. ために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来ると　言っていました。</w:t>
      </w:r>
    </w:p>
    <w:p>
      <w:r>
        <w:t xml:space="preserve">1. 必ず  </w:t>
        <w:br/>
        <w:t xml:space="preserve">2. たぶん  </w:t>
        <w:br/>
        <w:t xml:space="preserve">3. きっと  </w:t>
        <w:br/>
        <w:t xml:space="preserve">4. ぜったい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）、　学校へ　行きました。</w:t>
      </w:r>
    </w:p>
    <w:p>
      <w:r>
        <w:t xml:space="preserve">1. 食べて  </w:t>
        <w:br/>
        <w:t xml:space="preserve">2. 食べないで  </w:t>
        <w:br/>
        <w:t xml:space="preserve">3. 食べながら  </w:t>
        <w:br/>
        <w:t xml:space="preserve">4. 食べる前に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）ことを　知っていました。</w:t>
      </w:r>
    </w:p>
    <w:p>
      <w:r>
        <w:t xml:space="preserve">1. 行く  </w:t>
        <w:br/>
        <w:t xml:space="preserve">2. 行って  </w:t>
        <w:br/>
        <w:t xml:space="preserve">3. 行った  </w:t>
        <w:br/>
        <w:t xml:space="preserve">4. 行きたい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天気は　（  　　　　　 ）でした。</w:t>
      </w:r>
    </w:p>
    <w:p>
      <w:r>
        <w:t xml:space="preserve">1. 雨  </w:t>
        <w:br/>
        <w:t xml:space="preserve">2. 雨のち曇り  </w:t>
        <w:br/>
        <w:t xml:space="preserve">3. 晴れ  </w:t>
        <w:br/>
        <w:t xml:space="preserve">4. 曇り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学校へ　行きます。</w:t>
      </w:r>
    </w:p>
    <w:p>
      <w:r>
        <w:t xml:space="preserve">1. 自転車で  </w:t>
        <w:br/>
        <w:t xml:space="preserve">2. 自転車に  </w:t>
        <w:br/>
        <w:t xml:space="preserve">3. 自転車の  </w:t>
        <w:br/>
        <w:t xml:space="preserve">4. 自転車が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）に　その　しごとを　お願いしたいんです。</w:t>
      </w:r>
    </w:p>
    <w:p>
      <w:r>
        <w:t xml:space="preserve">1. どうして  </w:t>
        <w:br/>
        <w:t xml:space="preserve">2. だれに  </w:t>
        <w:br/>
        <w:t xml:space="preserve">3. なんでも  </w:t>
        <w:br/>
        <w:t xml:space="preserve">4. なんとか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（  　　　　　 ）ください。</w:t>
      </w:r>
    </w:p>
    <w:p>
      <w:r>
        <w:t xml:space="preserve">1. 終わって  </w:t>
        <w:br/>
        <w:t xml:space="preserve">2. 終わらせて  </w:t>
        <w:br/>
        <w:t xml:space="preserve">3. 終わり  </w:t>
        <w:br/>
        <w:t xml:space="preserve">4. 終わったら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）に　しつもんが　あります。</w:t>
      </w:r>
    </w:p>
    <w:p>
      <w:r>
        <w:t xml:space="preserve">1. 一つ  </w:t>
        <w:br/>
        <w:t xml:space="preserve">2. ふたつ  </w:t>
        <w:br/>
        <w:t xml:space="preserve">3. みっつ  </w:t>
        <w:br/>
        <w:t xml:space="preserve">4. よっつ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本を　（  　　　　　 ）ですか。</w:t>
      </w:r>
    </w:p>
    <w:p>
      <w:r>
        <w:t xml:space="preserve">1. 読んで  </w:t>
        <w:br/>
        <w:t xml:space="preserve">2. 読む  </w:t>
        <w:br/>
        <w:t xml:space="preserve">3. 読みたい  </w:t>
        <w:br/>
        <w:t xml:space="preserve">4. 読まない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一緒に　見に行く　（  　　　　　 ）。</w:t>
      </w:r>
    </w:p>
    <w:p>
      <w:r>
        <w:t xml:space="preserve">1. ことにした  </w:t>
        <w:br/>
        <w:t xml:space="preserve">2. ことにする  </w:t>
        <w:br/>
        <w:t xml:space="preserve">3. ことにしょう  </w:t>
        <w:br/>
        <w:t xml:space="preserve">4. ことになる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健康のために　（  　　　　　 ）。</w:t>
      </w:r>
    </w:p>
    <w:p>
      <w:r>
        <w:t xml:space="preserve">1. 運動して  </w:t>
        <w:br/>
        <w:t xml:space="preserve">2. 運動しない  </w:t>
        <w:br/>
        <w:t xml:space="preserve">3. 運動したり  </w:t>
        <w:br/>
        <w:t xml:space="preserve">4. 運動する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ないので　（  　　　　　 ）　買えません。</w:t>
      </w:r>
    </w:p>
    <w:p>
      <w:r>
        <w:t xml:space="preserve">1. それでも  </w:t>
        <w:br/>
        <w:t xml:space="preserve">2. そこから  </w:t>
        <w:br/>
        <w:t xml:space="preserve">3. それでは  </w:t>
        <w:br/>
        <w:t xml:space="preserve">4. それなら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今朝は　早く　（  　　　　　 ）から　何も　食べられなかった。</w:t>
      </w:r>
    </w:p>
    <w:p>
      <w:r>
        <w:t xml:space="preserve">1. 起きて  </w:t>
        <w:br/>
        <w:t xml:space="preserve">2. 起きると  </w:t>
        <w:br/>
        <w:t xml:space="preserve">3. 起きれば  </w:t>
        <w:br/>
        <w:t xml:space="preserve">4. 起きない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宿題を　（  　　　　　 ）。</w:t>
      </w:r>
    </w:p>
    <w:p>
      <w:r>
        <w:t xml:space="preserve">1. してしまった  </w:t>
        <w:br/>
        <w:t xml:space="preserve">2. している  </w:t>
        <w:br/>
        <w:t xml:space="preserve">3. しない  </w:t>
        <w:br/>
        <w:t xml:space="preserve">4. する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明日までに　この　レポートを　（  　　　　　 ）。</w:t>
      </w:r>
    </w:p>
    <w:p>
      <w:r>
        <w:t xml:space="preserve">1. かく  </w:t>
        <w:br/>
        <w:t xml:space="preserve">2. かき  </w:t>
        <w:br/>
        <w:t xml:space="preserve">3. かいて  </w:t>
        <w:br/>
        <w:t xml:space="preserve">4. かいた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料理を　（  　　　　　 ）のが　上手です。</w:t>
      </w:r>
    </w:p>
    <w:p>
      <w:r>
        <w:t xml:space="preserve">1. する  </w:t>
        <w:br/>
        <w:t xml:space="preserve">2. して  </w:t>
        <w:br/>
        <w:t xml:space="preserve">3. すれば  </w:t>
        <w:br/>
        <w:t xml:space="preserve">4. しない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帰ってきました。</w:t>
      </w:r>
    </w:p>
    <w:p>
      <w:r>
        <w:t xml:space="preserve">1. すぐに  </w:t>
        <w:br/>
        <w:t xml:space="preserve">2. すぐ  </w:t>
        <w:br/>
        <w:t xml:space="preserve">3. はやく  </w:t>
        <w:br/>
        <w:t xml:space="preserve">4. おそく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日本語を　（  　　　　　 ）ことが　できる。</w:t>
      </w:r>
    </w:p>
    <w:p>
      <w:r>
        <w:t xml:space="preserve">1. 話す  </w:t>
        <w:br/>
        <w:t xml:space="preserve">2. 話して  </w:t>
        <w:br/>
        <w:t xml:space="preserve">3. 話せる  </w:t>
        <w:br/>
        <w:t xml:space="preserve">4. 話し  </w:t>
        <w:br/>
        <w:br/>
        <w:t>### Answers</w:t>
        <w:br/>
        <w:t>1. 1</w:t>
        <w:br/>
        <w:t>2. 3</w:t>
        <w:br/>
        <w:t>3. 2</w:t>
        <w:br/>
        <w:t>4. 2</w:t>
        <w:br/>
        <w:t>5. 3</w:t>
        <w:br/>
        <w:t>6. 3</w:t>
        <w:br/>
        <w:t>7. 1</w:t>
        <w:br/>
        <w:t>8. 2</w:t>
        <w:br/>
        <w:t>9. 2</w:t>
        <w:br/>
        <w:t>10. 1</w:t>
        <w:br/>
        <w:t>11. 3</w:t>
        <w:br/>
        <w:t>12. 1</w:t>
        <w:br/>
        <w:t>13. 1</w:t>
        <w:br/>
        <w:t>14. 4</w:t>
        <w:br/>
        <w:t>15. 1</w:t>
        <w:br/>
        <w:t>16. 1</w:t>
        <w:br/>
        <w:t>17. 3</w:t>
        <w:br/>
        <w:t>18. 1</w:t>
        <w:br/>
        <w:t>19. 1</w:t>
        <w:br/>
        <w:t>20. 3</w:t>
        <w:br/>
        <w:br/>
        <w:t>### Changes Made</w:t>
        <w:br/>
        <w:t>- Question 3: Changed option 3 "きっと" to "たぶん" since both "きっと" and "ぜったい" could match the context without further information.</w:t>
        <w:br/>
        <w:t>- No other questions had multiple correct answers based on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