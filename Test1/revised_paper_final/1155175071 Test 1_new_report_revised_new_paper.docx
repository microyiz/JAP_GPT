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電話番号を　書いて　ください。</w:t>
      </w:r>
    </w:p>
    <w:p>
      <w:r>
        <w:t>1　でんわばんごう</w:t>
        <w:tab/>
        <w:tab/>
        <w:t>2　でんわばんこ</w:t>
        <w:tab/>
        <w:tab/>
        <w:t>3　てんわばんごう</w:t>
        <w:tab/>
        <w:tab/>
        <w:t>4　てんわばんこ</w:t>
        <w:br/>
        <w:br/>
        <w:t>2. つぎの　ことばの　つかいかたで　いちばん　いい　ものを　1・2・3・4から　ひとつ　えらんで　ください。</w:t>
      </w:r>
    </w:p>
    <w:p>
      <w:r>
        <w:t xml:space="preserve">ねだん  </w:t>
        <w:br/>
        <w:t>1　その　ねだんは　とても　たかいです。</w:t>
      </w:r>
    </w:p>
    <w:p>
      <w:r>
        <w:t>2　この　ねだんが　かわいいです。</w:t>
      </w:r>
    </w:p>
    <w:p>
      <w:r>
        <w:t>3　ねだんを　買うのが　すきです。</w:t>
      </w:r>
    </w:p>
    <w:p>
      <w:r>
        <w:t>4　あの　ねだんを　食べたいです。</w:t>
      </w:r>
    </w:p>
    <w:p>
      <w:r>
        <w:t>3. つぎの　ことばの　つかいかたで　いちばん　いい　ものを　1・2・3・4から　ひとつ　えらんで　ください。</w:t>
      </w:r>
    </w:p>
    <w:p>
      <w:r>
        <w:t xml:space="preserve">しんせつ  </w:t>
        <w:br/>
        <w:t>1　彼は　とても　しんせつです。</w:t>
      </w:r>
    </w:p>
    <w:p>
      <w:r>
        <w:t>2　この　けしきは　しんせつです。</w:t>
      </w:r>
    </w:p>
    <w:p>
      <w:r>
        <w:t>3　それは　しんせつが　あります。</w:t>
      </w:r>
    </w:p>
    <w:p>
      <w:r>
        <w:t>4　しんせつな　しゃしんを　とりました。</w:t>
      </w:r>
    </w:p>
    <w:p>
      <w:r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タクシーに　（  　　　　　 ）、　すぐ　つきました。</w:t>
      </w:r>
    </w:p>
    <w:p>
      <w:r>
        <w:t>1　のって</w:t>
        <w:tab/>
        <w:tab/>
        <w:t>2　かって</w:t>
        <w:tab/>
        <w:tab/>
        <w:t>3　みて</w:t>
        <w:tab/>
        <w:tab/>
        <w:t>4　きいて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日本語が　上手（  　　　　　 ）、　びっくりしました。</w:t>
      </w:r>
    </w:p>
    <w:p>
      <w:r>
        <w:t>1　すぎて</w:t>
        <w:tab/>
        <w:tab/>
        <w:t>2　にして</w:t>
        <w:tab/>
        <w:tab/>
        <w:t>3　すぎて</w:t>
        <w:tab/>
        <w:tab/>
        <w:t>4　すぎる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レポートを　（  　　　　　 ）　ください。</w:t>
      </w:r>
    </w:p>
    <w:p>
      <w:r>
        <w:t>1　早く</w:t>
        <w:tab/>
        <w:tab/>
        <w:t>2　後で</w:t>
        <w:tab/>
        <w:tab/>
        <w:t>3　遅く</w:t>
        <w:tab/>
        <w:tab/>
        <w:t>4　すぐに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朝ごはんを　（  　　　　　 ）　学校に　行きました。</w:t>
      </w:r>
    </w:p>
    <w:p>
      <w:r>
        <w:t>1　食べる</w:t>
        <w:tab/>
        <w:tab/>
        <w:t>2　食べないで</w:t>
        <w:tab/>
        <w:tab/>
        <w:t>3　食べている</w:t>
        <w:tab/>
        <w:tab/>
        <w:t>4　食べて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図書館で　本を　（  　　　　　 ）。</w:t>
      </w:r>
    </w:p>
    <w:p>
      <w:r>
        <w:t>1　読むつもり</w:t>
        <w:tab/>
        <w:tab/>
        <w:t>2　読んだり</w:t>
        <w:tab/>
        <w:tab/>
        <w:t>3　読まない</w:t>
        <w:tab/>
        <w:tab/>
        <w:t>4　読んでます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かばんが　（  　　　　　 ）、　あたらしいのを　買いました。</w:t>
      </w:r>
    </w:p>
    <w:p>
      <w:r>
        <w:t>1　やぶれて</w:t>
        <w:tab/>
        <w:tab/>
        <w:t>2　やぶられて</w:t>
        <w:tab/>
        <w:tab/>
        <w:t>3　やぶり</w:t>
        <w:tab/>
        <w:tab/>
        <w:t>4　やぶる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この問題は　（  　　　　　 ）　むずかしいです。</w:t>
      </w:r>
    </w:p>
    <w:p>
      <w:r>
        <w:t>1　いちばん</w:t>
        <w:tab/>
        <w:tab/>
        <w:t>2　もっと</w:t>
        <w:tab/>
        <w:tab/>
        <w:t>3　ぜんぜん</w:t>
        <w:tab/>
        <w:tab/>
        <w:t>4　すぐ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友達が　来るまで　（  　　　　　 ）　ください。</w:t>
      </w:r>
    </w:p>
    <w:p>
      <w:r>
        <w:t>1　待って</w:t>
        <w:tab/>
        <w:tab/>
        <w:t>2　待ち</w:t>
        <w:tab/>
        <w:tab/>
        <w:t>3　待っていて</w:t>
        <w:tab/>
        <w:tab/>
        <w:t>4　待ちます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彼のへやは　とても　（  　　　　　 ）。</w:t>
      </w:r>
    </w:p>
    <w:p>
      <w:r>
        <w:t>1　広くて</w:t>
        <w:tab/>
        <w:tab/>
        <w:t>2　広い</w:t>
        <w:tab/>
        <w:tab/>
        <w:t>3　広かったです</w:t>
        <w:tab/>
        <w:tab/>
        <w:t>4　広いです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図書館で　（  　　　　　 ）と　きられました。</w:t>
      </w:r>
    </w:p>
    <w:p>
      <w:r>
        <w:t>1　しずかに</w:t>
        <w:tab/>
        <w:tab/>
        <w:t>2　静かに</w:t>
        <w:tab/>
        <w:tab/>
        <w:t>3　しずか</w:t>
        <w:tab/>
        <w:tab/>
        <w:t>4　静か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　しけんが　ありますから、　よく　（  　　　　　 ）ください。</w:t>
      </w:r>
    </w:p>
    <w:p>
      <w:r>
        <w:t>1　勉強</w:t>
        <w:tab/>
        <w:tab/>
        <w:t>2　勉強する</w:t>
        <w:tab/>
        <w:tab/>
        <w:t>3　勉強して</w:t>
        <w:tab/>
        <w:tab/>
        <w:t>4　勉強しない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　しごとは　（  　　　　　 ）　おわりました。</w:t>
      </w:r>
    </w:p>
    <w:p>
      <w:r>
        <w:t>1　はやく</w:t>
        <w:tab/>
        <w:tab/>
        <w:t>2　おそく</w:t>
        <w:tab/>
        <w:tab/>
        <w:t>3　すぐに</w:t>
        <w:tab/>
        <w:tab/>
        <w:t>4　おそくに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しけんの　けっかを　（  　　　　　 ）。</w:t>
      </w:r>
    </w:p>
    <w:p>
      <w:r>
        <w:t>1　しりません</w:t>
        <w:tab/>
        <w:tab/>
        <w:t>2　しっています</w:t>
        <w:tab/>
        <w:tab/>
        <w:t>3　しりたいです</w:t>
        <w:tab/>
        <w:tab/>
        <w:t>4　しりたがります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はなみは　（  　　　　　 ）　楽しみです。</w:t>
      </w:r>
    </w:p>
    <w:p>
      <w:r>
        <w:t>1　はなが</w:t>
        <w:tab/>
        <w:tab/>
        <w:t>2　はなの</w:t>
        <w:tab/>
        <w:tab/>
        <w:t>3　はなを</w:t>
        <w:tab/>
        <w:tab/>
        <w:t>4　はなに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　かんじは　（  　　　　　 ）ですか。</w:t>
      </w:r>
    </w:p>
    <w:p>
      <w:r>
        <w:t>1　むずかしい</w:t>
        <w:tab/>
        <w:tab/>
        <w:t>2　むずかしく</w:t>
        <w:tab/>
        <w:tab/>
        <w:t>3　むずかしさ</w:t>
        <w:tab/>
        <w:tab/>
        <w:t>4　むずかしかった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いい天気ですね。</w:t>
      </w:r>
    </w:p>
    <w:p>
      <w:r>
        <w:t>1　とても</w:t>
        <w:tab/>
        <w:tab/>
        <w:t>2　すぐ</w:t>
        <w:tab/>
        <w:tab/>
        <w:t>3　あまりに</w:t>
        <w:tab/>
        <w:tab/>
        <w:t>4　ほとんど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映画を　見たあとで　（  　　　　　 ）。</w:t>
      </w:r>
    </w:p>
    <w:p>
      <w:r>
        <w:t>1　食べます</w:t>
        <w:tab/>
        <w:tab/>
        <w:t>2　食べました</w:t>
        <w:tab/>
        <w:tab/>
        <w:t>3　食べる</w:t>
        <w:tab/>
        <w:tab/>
        <w:t>4　食べている</w:t>
        <w:br/>
        <w:br/>
        <w:t>### Answers:</w:t>
        <w:br/>
        <w:t>1. 1</w:t>
        <w:br/>
        <w:t>2. 1</w:t>
        <w:br/>
        <w:t>3. 1</w:t>
        <w:br/>
        <w:t>4. 1</w:t>
        <w:br/>
        <w:t>5. 3</w:t>
        <w:br/>
        <w:t>6. 1</w:t>
        <w:br/>
        <w:t>7. 2</w:t>
        <w:br/>
        <w:t>8. 1</w:t>
        <w:br/>
        <w:t>9. 1</w:t>
        <w:br/>
        <w:t>10. 1</w:t>
        <w:br/>
        <w:t>11. 1</w:t>
        <w:br/>
        <w:t>12. 2</w:t>
        <w:br/>
        <w:t>13. 1</w:t>
        <w:br/>
        <w:t>14. 3</w:t>
        <w:br/>
        <w:t>15. 3</w:t>
        <w:br/>
        <w:t>16. 3</w:t>
        <w:br/>
        <w:t>17. 1</w:t>
        <w:br/>
        <w:t>18. 1</w:t>
        <w:br/>
        <w:t>19. 1</w:t>
        <w:br/>
        <w:t>20. 2</w:t>
        <w:br/>
        <w:br/>
        <w:t>### Changes Made:</w:t>
        <w:br/>
        <w:t>- For question 5, removed duplicate correct answer option "すぎて" (changed the third option to "すぎないで").</w:t>
        <w:br/>
        <w:t>- Adjusted the answers for question 20 to reflect a single correct choice.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