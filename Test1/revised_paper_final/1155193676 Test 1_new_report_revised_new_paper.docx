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 with a single correct option for each question: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単語を　＿に　書いて　ください。</w:t>
      </w:r>
    </w:p>
    <w:p>
      <w:r>
        <w:t>1　ひらがな</w:t>
        <w:tab/>
        <w:tab/>
        <w:t>2　カタカナ</w:t>
        <w:tab/>
        <w:tab/>
        <w:t>3　漢字</w:t>
        <w:tab/>
        <w:tab/>
        <w:t>4　英語</w:t>
        <w:br/>
        <w:br/>
        <w:t>2.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Ａ　「しつれいします。</w:t>
      </w:r>
    </w:p>
    <w:p>
      <w:r>
        <w:t>」</w:t>
        <w:br/>
        <w:t xml:space="preserve">　　　</w:t>
        <w:tab/>
        <w:t>Ｂ　「（  　　　　　 ）。</w:t>
      </w:r>
    </w:p>
    <w:p>
      <w:r>
        <w:t>」</w:t>
        <w:br/>
        <w:t>1　どういたしまして</w:t>
        <w:tab/>
        <w:tab/>
        <w:tab/>
        <w:t>2　いただきます</w:t>
        <w:br/>
        <w:t>3　さようなら</w:t>
        <w:tab/>
        <w:tab/>
        <w:tab/>
        <w:t>4　おじゃまします</w:t>
        <w:br/>
        <w:br/>
        <w:t>3. つぎの　ことばの　つかいかたで　いちばん　いい　ものを　1・2・3・4から　ひとつ　えらんで　ください。</w:t>
      </w:r>
    </w:p>
    <w:p>
      <w:r>
        <w:t>注意</w:t>
        <w:br/>
        <w:t>1　ちょっと　注意します。</w:t>
      </w:r>
    </w:p>
    <w:p>
      <w:r>
        <w:t>2　注意に　つけてください。</w:t>
      </w:r>
    </w:p>
    <w:p>
      <w:r>
        <w:t>3　注意して　運転してください。</w:t>
      </w:r>
    </w:p>
    <w:p>
      <w:r>
        <w:t>4　注意は　あるんですか。</w:t>
      </w:r>
    </w:p>
    <w:p>
      <w:r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仕事が　（  　　　　　 ）　好きではありません。</w:t>
      </w:r>
    </w:p>
    <w:p>
      <w:r>
        <w:t>1　多いこと</w:t>
        <w:tab/>
        <w:tab/>
        <w:t>2　多いので</w:t>
        <w:tab/>
        <w:tab/>
        <w:t>3　多いから</w:t>
        <w:tab/>
        <w:tab/>
        <w:t>4　多くて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毎日　勉強　（  　　　　　 ）　います。</w:t>
      </w:r>
    </w:p>
    <w:p>
      <w:r>
        <w:t>1　して</w:t>
        <w:tab/>
        <w:tab/>
        <w:t>2　しない</w:t>
        <w:tab/>
        <w:tab/>
        <w:t>3　する</w:t>
        <w:tab/>
        <w:tab/>
        <w:t>4　しながら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（  　　　　　 ）　です。</w:t>
      </w:r>
    </w:p>
    <w:p>
      <w:r>
        <w:t>1　むずかしい</w:t>
        <w:tab/>
        <w:tab/>
        <w:t>2　むずかしいくない</w:t>
        <w:tab/>
        <w:tab/>
        <w:t>3　むずかしさ</w:t>
        <w:tab/>
        <w:tab/>
        <w:t>4　むずかしく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お酒を　（  　　　　　 ）　ことが　あります。</w:t>
      </w:r>
    </w:p>
    <w:p>
      <w:r>
        <w:t>1　飲む</w:t>
        <w:tab/>
        <w:tab/>
        <w:t>2　飲みます</w:t>
        <w:tab/>
        <w:tab/>
        <w:t>3　飲んで</w:t>
        <w:tab/>
        <w:tab/>
        <w:t>4　飲まない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（  　　　　　 ）　に　なりました。</w:t>
      </w:r>
    </w:p>
    <w:p>
      <w:r>
        <w:t>1　先生</w:t>
        <w:tab/>
        <w:tab/>
        <w:t>2　先生の</w:t>
        <w:tab/>
        <w:tab/>
        <w:t>3　先生で</w:t>
        <w:tab/>
        <w:tab/>
        <w:t>4　先生も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　山田さんと　（  　　　　　 ）。</w:t>
      </w:r>
    </w:p>
    <w:p>
      <w:r>
        <w:t>1　会う</w:t>
        <w:tab/>
        <w:tab/>
        <w:t>2　会った</w:t>
        <w:tab/>
        <w:tab/>
        <w:t>3　会い</w:t>
        <w:tab/>
        <w:tab/>
        <w:t>4　会っています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映画を　（  　　　　　 ）　が　好きです。</w:t>
      </w:r>
    </w:p>
    <w:p>
      <w:r>
        <w:t>1　見るの</w:t>
        <w:tab/>
        <w:tab/>
        <w:t>2　見る</w:t>
        <w:tab/>
        <w:tab/>
        <w:t>3　見ながら</w:t>
        <w:tab/>
        <w:tab/>
        <w:t>4　見ない</w:t>
        <w:br/>
        <w:br/>
        <w:t>11.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漢字を　＿に　変えて　ください。</w:t>
      </w:r>
    </w:p>
    <w:p>
      <w:r>
        <w:t>1　ひらがな</w:t>
        <w:tab/>
        <w:tab/>
        <w:t>2　カタカナ</w:t>
        <w:tab/>
        <w:tab/>
        <w:t>3　ローマ字</w:t>
        <w:tab/>
        <w:tab/>
        <w:t>4　アルファベット</w:t>
        <w:br/>
        <w:br/>
        <w:t>12.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Ａ　「お待たせしました。</w:t>
      </w:r>
    </w:p>
    <w:p>
      <w:r>
        <w:t>」</w:t>
        <w:br/>
        <w:t xml:space="preserve">　　</w:t>
        <w:tab/>
        <w:t>Ｂ　「（  　　　　　 ）。</w:t>
      </w:r>
    </w:p>
    <w:p>
      <w:r>
        <w:t>」</w:t>
        <w:br/>
        <w:t>1　どうも</w:t>
        <w:tab/>
        <w:tab/>
        <w:t>2　おにあいです</w:t>
        <w:br/>
        <w:t>3　おかえりなさい</w:t>
        <w:tab/>
        <w:tab/>
        <w:t>4　お待ちどおさま</w:t>
        <w:br/>
        <w:br/>
        <w:t>13. つぎの　ことばの　つかいかたで　いちばん　いい　ものを　1・2・3・4から　ひとつ　えらんで　ください。</w:t>
      </w:r>
    </w:p>
    <w:p>
      <w:r>
        <w:t>好奇心</w:t>
        <w:br/>
        <w:t>1　好奇心は　大事です。</w:t>
      </w:r>
    </w:p>
    <w:p>
      <w:r>
        <w:t>2　好奇心に　なりました。</w:t>
      </w:r>
    </w:p>
    <w:p>
      <w:r>
        <w:t>3　好奇心を　持っている。</w:t>
      </w:r>
    </w:p>
    <w:p>
      <w:r>
        <w:t>4　好奇心が　あまりない。</w:t>
      </w:r>
    </w:p>
    <w:p>
      <w:r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昼ご飯を　（  　　　　　 ）　後、　仕事を　します。</w:t>
      </w:r>
    </w:p>
    <w:p>
      <w:r>
        <w:t>1　食べる</w:t>
        <w:tab/>
        <w:tab/>
        <w:t>2　食べない</w:t>
        <w:tab/>
        <w:tab/>
        <w:t>3　食べて</w:t>
        <w:tab/>
        <w:tab/>
        <w:t>4　食べた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アパートは　(  　　　　　 )　そうです。</w:t>
      </w:r>
    </w:p>
    <w:p>
      <w:r>
        <w:t>1　新しい</w:t>
        <w:tab/>
        <w:tab/>
        <w:t>2　新しく</w:t>
        <w:tab/>
        <w:tab/>
        <w:t>3　新しいと</w:t>
        <w:tab/>
        <w:tab/>
        <w:t>4　新し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本を　（  　　　　　 ）　ことが　あります。</w:t>
      </w:r>
    </w:p>
    <w:p>
      <w:r>
        <w:t>1　読む</w:t>
        <w:tab/>
        <w:tab/>
        <w:t>2　読みます</w:t>
        <w:tab/>
        <w:tab/>
        <w:t>3　読んで</w:t>
        <w:tab/>
        <w:tab/>
        <w:t>4　読まない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部屋を　（  　　　　　 ）　たいです。</w:t>
      </w:r>
    </w:p>
    <w:p>
      <w:r>
        <w:t>1　掃除</w:t>
        <w:tab/>
        <w:tab/>
        <w:t>2　掃除しない</w:t>
        <w:tab/>
        <w:tab/>
        <w:t>3　掃除して</w:t>
        <w:tab/>
        <w:tab/>
        <w:t>4　掃除したい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ことが　好きです。</w:t>
      </w:r>
    </w:p>
    <w:p>
      <w:r>
        <w:t>1　話すの</w:t>
        <w:tab/>
        <w:tab/>
        <w:t>2　話す</w:t>
        <w:tab/>
        <w:tab/>
        <w:t>3　話して</w:t>
        <w:tab/>
        <w:tab/>
        <w:t>4　話しながら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毎朝　新聞を　（  　　　　　 ）。</w:t>
      </w:r>
    </w:p>
    <w:p>
      <w:r>
        <w:t>1　読む</w:t>
        <w:tab/>
        <w:tab/>
        <w:t>2　読んで</w:t>
        <w:tab/>
        <w:tab/>
        <w:t>3　読まない</w:t>
        <w:tab/>
        <w:tab/>
        <w:t>4　読み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人は　（  　　　　　 ）　そうです。</w:t>
      </w:r>
    </w:p>
    <w:p>
      <w:r>
        <w:t>1　有名</w:t>
        <w:tab/>
        <w:tab/>
        <w:t>2　有名な</w:t>
        <w:tab/>
        <w:tab/>
        <w:t>3　有名に</w:t>
        <w:tab/>
        <w:tab/>
        <w:t>4　有名だ</w:t>
        <w:br/>
        <w:br/>
        <w:t>Answers:</w:t>
        <w:br/>
        <w:t>1. 1</w:t>
        <w:br/>
        <w:t>2. 4</w:t>
        <w:br/>
        <w:t>3. 3</w:t>
        <w:br/>
        <w:t>4. 2</w:t>
        <w:br/>
        <w:t>5. 1</w:t>
        <w:br/>
        <w:t>6. 1</w:t>
        <w:br/>
        <w:t>7. 4</w:t>
        <w:br/>
        <w:t>8. 1</w:t>
        <w:br/>
        <w:t>9. 2</w:t>
        <w:br/>
        <w:t>10. 1</w:t>
        <w:br/>
        <w:t>11. 1</w:t>
        <w:br/>
        <w:t>12. 4</w:t>
        <w:br/>
        <w:t>13. 1</w:t>
        <w:br/>
        <w:t>14. 4</w:t>
        <w:br/>
        <w:t>15. 1</w:t>
        <w:br/>
        <w:t>16. 1</w:t>
        <w:br/>
        <w:t>17. 4</w:t>
        <w:br/>
        <w:t>18. 1</w:t>
        <w:br/>
        <w:t>19. 1</w:t>
        <w:br/>
        <w:t>20. 2</w:t>
        <w:br/>
        <w:br/>
        <w:t>**Changes Made:**</w:t>
        <w:br/>
        <w:t>- For Question 20, the answer was changed from 1 to 2 as "有名な" is the correct adjective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