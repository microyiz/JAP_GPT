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（  　　　　　 ）に何を入れますか。</w:t>
      </w:r>
    </w:p>
    <w:p>
      <w:r>
        <w:t>1・2・3・4からいちばんいいものをひとつえらんでください。</w:t>
      </w:r>
    </w:p>
    <w:p>
      <w:r>
        <w:t>わたしは　毎朝　ごはんを　（  　　　　　 ）。</w:t>
      </w:r>
    </w:p>
    <w:p>
      <w:r>
        <w:t>1. たべる</w:t>
        <w:br/>
        <w:t>2. たべた</w:t>
        <w:br/>
        <w:t>3. たべなかった</w:t>
        <w:br/>
        <w:t>4. たべている</w:t>
        <w:br/>
        <w:br/>
        <w:t>2. （  　　　　　 ）に何を入れますか。</w:t>
      </w:r>
    </w:p>
    <w:p>
      <w:r>
        <w:t>1・2・3・4からいちばんいいものをひとつえらんでください。</w:t>
      </w:r>
    </w:p>
    <w:p>
      <w:r>
        <w:t>彼は　（  　　　　　 ）　すみませんでした。</w:t>
      </w:r>
    </w:p>
    <w:p>
      <w:r>
        <w:t>1. くる</w:t>
        <w:br/>
        <w:t>2. きて</w:t>
        <w:br/>
        <w:t>3. こなくて</w:t>
        <w:br/>
        <w:t>4. こない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この　本は　とても　（  　　　　　 ）。</w:t>
      </w:r>
    </w:p>
    <w:p>
      <w:r>
        <w:t>1. おおい</w:t>
        <w:br/>
        <w:t>2. おおきい</w:t>
        <w:br/>
        <w:t>3. いい</w:t>
        <w:br/>
        <w:t>4. たかい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さむい　ので、（  　　　　　 ）。</w:t>
      </w:r>
    </w:p>
    <w:p>
      <w:r>
        <w:t>1. まどを　あけます</w:t>
        <w:br/>
        <w:t>2. まどを　しめてください</w:t>
        <w:br/>
        <w:t>3. まどを　みてください</w:t>
        <w:br/>
        <w:t>4. まどを　あけてください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先生は　学校に　（  　　　　　 ）。</w:t>
      </w:r>
    </w:p>
    <w:p>
      <w:r>
        <w:t>1. 行った</w:t>
        <w:br/>
        <w:t>2. 行く</w:t>
        <w:br/>
        <w:t>3. いる</w:t>
        <w:br/>
        <w:t>4. いったり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これは　だれの　（  　　　　　 ）ですか。</w:t>
      </w:r>
    </w:p>
    <w:p>
      <w:r>
        <w:t>1. かばん</w:t>
        <w:br/>
        <w:t>2. せんせい</w:t>
        <w:br/>
        <w:t>3. ほん</w:t>
        <w:br/>
        <w:t>4. ともだち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彼は　とても　（  　　　　　 ）人です。</w:t>
      </w:r>
    </w:p>
    <w:p>
      <w:r>
        <w:t>1. たのしい</w:t>
        <w:br/>
        <w:t>2. たかい</w:t>
        <w:br/>
        <w:t>3. おおい</w:t>
        <w:br/>
        <w:t>4. おもしろい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おそく　なったので　（  　　　　　 ）。</w:t>
      </w:r>
    </w:p>
    <w:p>
      <w:r>
        <w:t>1. ねました</w:t>
        <w:br/>
        <w:t>2. ねる</w:t>
        <w:br/>
        <w:t>3. ねて</w:t>
        <w:br/>
        <w:t>4. ねている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（  　　　　　 ）も　たのしいです。</w:t>
      </w:r>
    </w:p>
    <w:p>
      <w:r>
        <w:t>1. 毎日</w:t>
        <w:br/>
        <w:t>2. 毎夜</w:t>
        <w:br/>
        <w:t>3. 毎週</w:t>
        <w:br/>
        <w:t>4. 毎朝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あたらしい　くつを　（  　　　　　 ）います。</w:t>
      </w:r>
    </w:p>
    <w:p>
      <w:r>
        <w:t>1. はいて</w:t>
        <w:br/>
        <w:t>2. はく</w:t>
        <w:br/>
        <w:t>3. はかない</w:t>
        <w:br/>
        <w:t>4. はいている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あしたは　（  　　　　　 ）が　あります。</w:t>
      </w:r>
    </w:p>
    <w:p>
      <w:r>
        <w:t>1. てんき</w:t>
        <w:br/>
        <w:t>2. しけん</w:t>
        <w:br/>
        <w:t>3. あめ</w:t>
        <w:br/>
        <w:t>4. つき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母の　たんじょうびに　（  　　　　　 ）を　かいました。</w:t>
      </w:r>
    </w:p>
    <w:p>
      <w:r>
        <w:t>1. ほん</w:t>
        <w:br/>
        <w:t>2. しゃしん</w:t>
        <w:br/>
        <w:t>3. プレゼント</w:t>
        <w:br/>
        <w:t>4. かばん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週末に　（  　　　　　 ）つもりです。</w:t>
      </w:r>
    </w:p>
    <w:p>
      <w:r>
        <w:t>1. 旅行する</w:t>
        <w:br/>
        <w:t>2. 旅行した</w:t>
        <w:br/>
        <w:t>3. 旅行しない</w:t>
        <w:br/>
        <w:t>4. 旅行している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これは　なんの　（  　　　　　 ）ですか。</w:t>
      </w:r>
    </w:p>
    <w:p>
      <w:r>
        <w:t>1. しょくじ</w:t>
        <w:br/>
        <w:t>2. おくりもの</w:t>
        <w:br/>
        <w:t>3. きもの</w:t>
        <w:br/>
        <w:t>4. うた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いつも　（  　　　　　 ）を　のみます。</w:t>
      </w:r>
    </w:p>
    <w:p>
      <w:r>
        <w:t>1. しょくじ</w:t>
        <w:br/>
        <w:t>2. くすり</w:t>
        <w:br/>
        <w:t>3. こつこつ</w:t>
        <w:br/>
        <w:t>4. ふつう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この　へやは　ひろくて　（  　　　　　 ）です。</w:t>
      </w:r>
    </w:p>
    <w:p>
      <w:r>
        <w:t>1. ふべん</w:t>
        <w:br/>
        <w:t>2. べんり</w:t>
        <w:br/>
        <w:t>3. おおきい</w:t>
        <w:br/>
        <w:t>4. とおい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あしたは　雨が　（  　　　　　 ）そうです。</w:t>
      </w:r>
    </w:p>
    <w:p>
      <w:r>
        <w:t>1. ふる</w:t>
        <w:br/>
        <w:t>2. ふらない</w:t>
        <w:br/>
        <w:t>3. ふった</w:t>
        <w:br/>
        <w:t>4. ふっている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今日は　（  　　　　　 ）から　えいがを　見ます。</w:t>
      </w:r>
    </w:p>
    <w:p>
      <w:r>
        <w:t>1. しごと</w:t>
        <w:br/>
        <w:t>2. 勉強</w:t>
        <w:br/>
        <w:t>3. うち</w:t>
        <w:br/>
        <w:t>4. 学校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お店で　新しい　てぶくろを　（  　　　　　 ）しました。</w:t>
      </w:r>
    </w:p>
    <w:p>
      <w:r>
        <w:t>1. みせ</w:t>
        <w:br/>
        <w:t>2. よう</w:t>
        <w:br/>
        <w:t>3. かい</w:t>
        <w:br/>
        <w:t>4. かいもの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しんごうが　あかいので　（  　　　　　 ）。</w:t>
      </w:r>
    </w:p>
    <w:p>
      <w:r>
        <w:t>1. わたります</w:t>
        <w:br/>
        <w:t>2. とまります</w:t>
        <w:br/>
        <w:t>3. あるきます</w:t>
        <w:br/>
        <w:t>4. いきます</w:t>
        <w:br/>
        <w:br/>
        <w:t>### Answers</w:t>
        <w:br/>
        <w:br/>
        <w:t xml:space="preserve">1. 1  </w:t>
        <w:br/>
        <w:t xml:space="preserve">2. 3  </w:t>
        <w:br/>
        <w:t xml:space="preserve">3. 4  </w:t>
        <w:br/>
        <w:t xml:space="preserve">4. 2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9. 3  </w:t>
        <w:br/>
        <w:t xml:space="preserve">10. 4  </w:t>
        <w:br/>
        <w:t xml:space="preserve">11. 2  </w:t>
        <w:br/>
        <w:t xml:space="preserve">12. 3  </w:t>
        <w:br/>
        <w:t xml:space="preserve">13. 1  </w:t>
        <w:br/>
        <w:t xml:space="preserve">14. 2  </w:t>
        <w:br/>
        <w:t xml:space="preserve">15. 2  </w:t>
        <w:br/>
        <w:t xml:space="preserve">16. 2  </w:t>
        <w:br/>
        <w:t xml:space="preserve">17. 1  </w:t>
        <w:br/>
        <w:t xml:space="preserve">18. 4  </w:t>
        <w:br/>
        <w:t xml:space="preserve">19. 3  </w:t>
        <w:br/>
        <w:t>20. 2</w:t>
        <w:br/>
        <w:br/>
        <w:t>### Changes Made</w:t>
        <w:br/>
        <w:t>- Question 4: Removed alternative answer "まどを　あけます" to keep only "まどを　しめてください" as the correct option.</w:t>
        <w:br/>
        <w:t>- Question 8: Removed alternative answer "ねる" to keep only "ねました" as the correct option.</w:t>
        <w:br/>
        <w:t>- Question 9: Removed alternative answers "毎日", "毎夜", and "毎朝" to keep only "毎週" as the correct option.</w:t>
        <w:br/>
        <w:t>- Revised formatting for consistency and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