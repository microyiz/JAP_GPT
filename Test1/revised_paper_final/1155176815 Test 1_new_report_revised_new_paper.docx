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the revised Japanese practice questions for the JLPT N4 level with only one correct answer per question:</w:t>
        <w:br/>
        <w:br/>
        <w:t>1. うちの　子どもは　勉強 (べんきょう) しないで　（　　　　　　）　ばかりいる。</w:t>
      </w:r>
    </w:p>
    <w:p>
      <w:r>
        <w:t>1. あそび</w:t>
        <w:br/>
        <w:t xml:space="preserve">   2. あそぶ</w:t>
        <w:br/>
        <w:t xml:space="preserve">   3. あそばない</w:t>
        <w:br/>
        <w:t xml:space="preserve">   4. あそんで</w:t>
        <w:br/>
        <w:br/>
        <w:t>2. すみませんが　母に　何か　あったら　電話を　（　　　　　　）。</w:t>
      </w:r>
    </w:p>
    <w:p>
      <w:r>
        <w:t>すぐに　来ますので。</w:t>
      </w:r>
    </w:p>
    <w:p>
      <w:r>
        <w:t>1. してくださいませんか</w:t>
        <w:br/>
        <w:t xml:space="preserve">   2. してもらえませんか</w:t>
        <w:br/>
        <w:t xml:space="preserve">   3. してもらいますか</w:t>
        <w:br/>
        <w:t xml:space="preserve">   4. してもらったほうがいいですか</w:t>
        <w:br/>
        <w:br/>
        <w:t>3. 雨が　多すぎる　（　　　　　　）、　花が　しおれてしまいました。</w:t>
      </w:r>
    </w:p>
    <w:p>
      <w:r>
        <w:t>1. より</w:t>
        <w:br/>
        <w:t xml:space="preserve">   2. すぎて</w:t>
        <w:br/>
        <w:t xml:space="preserve">   3. ため</w:t>
        <w:br/>
        <w:t xml:space="preserve">   4. けど</w:t>
        <w:br/>
        <w:br/>
        <w:t>4. 明日の　試験は　（　　　　　　）ので、　今晩は　早く寝ます。</w:t>
      </w:r>
    </w:p>
    <w:p>
      <w:r>
        <w:t>1. 大変</w:t>
        <w:br/>
        <w:t xml:space="preserve">   2. 大変な</w:t>
        <w:br/>
        <w:t xml:space="preserve">   3. 大変に</w:t>
        <w:br/>
        <w:t xml:space="preserve">   4. 大変だ</w:t>
        <w:br/>
        <w:br/>
        <w:t>5. 彼は　毎朝　（　　　　　　）　て　ジョギングを　します。</w:t>
      </w:r>
    </w:p>
    <w:p>
      <w:r>
        <w:t>1. 早い</w:t>
        <w:br/>
        <w:t xml:space="preserve">   2. 早く</w:t>
        <w:br/>
        <w:t xml:space="preserve">   3. 早かった</w:t>
        <w:br/>
        <w:t xml:space="preserve">   4. 早くて</w:t>
        <w:br/>
        <w:br/>
        <w:t>6. 昨日は　頭が　痛くて　学校を　（　　　　　　）。</w:t>
      </w:r>
    </w:p>
    <w:p>
      <w:r>
        <w:t>1. 行かなかった</w:t>
        <w:br/>
        <w:t xml:space="preserve">   2. 行けなかった</w:t>
        <w:br/>
        <w:t xml:space="preserve">   3. 行きたくなかった</w:t>
        <w:br/>
        <w:t xml:space="preserve">   4. 行かなかったこと</w:t>
        <w:br/>
        <w:br/>
        <w:t>7. 友達と　食事に　（　　　　　　）　約束を　しました。</w:t>
      </w:r>
    </w:p>
    <w:p>
      <w:r>
        <w:t>1. 行く</w:t>
        <w:br/>
        <w:t xml:space="preserve">   2. 行った</w:t>
        <w:br/>
        <w:t xml:space="preserve">   3. 行って</w:t>
        <w:br/>
        <w:t xml:space="preserve">   4. 行こう</w:t>
        <w:br/>
        <w:br/>
        <w:t>8. 先生は　学生に　宿題を　（　　　　　　）。</w:t>
      </w:r>
    </w:p>
    <w:p>
      <w:r>
        <w:t>1. 出す</w:t>
        <w:br/>
        <w:t xml:space="preserve">   2. 出させる</w:t>
        <w:br/>
        <w:t xml:space="preserve">   3. 出して</w:t>
        <w:br/>
        <w:t xml:space="preserve">   4. 出させて</w:t>
        <w:br/>
        <w:br/>
        <w:t>9. 日本に　（　　　　　　）　ことが　ありますか。</w:t>
      </w:r>
    </w:p>
    <w:p>
      <w:r>
        <w:t>1. 行った</w:t>
        <w:br/>
        <w:t xml:space="preserve">   2. 行く</w:t>
        <w:br/>
        <w:t xml:space="preserve">   3. 行って</w:t>
        <w:br/>
        <w:t xml:space="preserve">   4. 行かない</w:t>
        <w:br/>
        <w:br/>
        <w:t>10. 彼は　新聞を　読みながら　朝ごはんを　（　　　　　　）。</w:t>
      </w:r>
    </w:p>
    <w:p>
      <w:r>
        <w:t>1. 食べます</w:t>
        <w:br/>
        <w:t xml:space="preserve">    2. 食べて</w:t>
        <w:br/>
        <w:t xml:space="preserve">    3. 食べました</w:t>
        <w:br/>
        <w:t xml:space="preserve">    4. 食べる</w:t>
        <w:br/>
        <w:br/>
        <w:t>11. 彼女は　とても　（　　　　　　）　ので、　みんなに　人気があります。</w:t>
      </w:r>
    </w:p>
    <w:p>
      <w:r>
        <w:t>1. 親切</w:t>
        <w:br/>
        <w:t xml:space="preserve">    2. 親切な</w:t>
        <w:br/>
        <w:t xml:space="preserve">    3. 親切に</w:t>
        <w:br/>
        <w:t xml:space="preserve">    4. 親切だ</w:t>
        <w:br/>
        <w:br/>
        <w:t>12. この本は　（　　　　　　）　おもしろいです。</w:t>
      </w:r>
    </w:p>
    <w:p>
      <w:r>
        <w:t>1. 読んだ</w:t>
        <w:br/>
        <w:t xml:space="preserve">    2. 読む</w:t>
        <w:br/>
        <w:t xml:space="preserve">    3. 読んで</w:t>
        <w:br/>
        <w:t xml:space="preserve">    4. 読むと</w:t>
        <w:br/>
        <w:br/>
        <w:t>13. 友達と　約束を　（　　　　　　）ので、　早く帰ります。</w:t>
      </w:r>
    </w:p>
    <w:p>
      <w:r>
        <w:t>1. した</w:t>
        <w:br/>
        <w:t xml:space="preserve">    2. する</w:t>
        <w:br/>
        <w:t xml:space="preserve">    3. して</w:t>
        <w:br/>
        <w:t xml:space="preserve">    4. します</w:t>
        <w:br/>
        <w:br/>
        <w:t>14. 彼は　ピアノを　（　　　　　　）　ことが　できます。</w:t>
      </w:r>
    </w:p>
    <w:p>
      <w:r>
        <w:t>1. 弾く</w:t>
        <w:br/>
        <w:t xml:space="preserve">    2. 弾いて</w:t>
        <w:br/>
        <w:t xml:space="preserve">    3. 弾ける</w:t>
        <w:br/>
        <w:t xml:space="preserve">    4. 弾き</w:t>
        <w:br/>
        <w:br/>
        <w:t>15. 先週の　土曜日に　映画を　（　　　　　　）。</w:t>
      </w:r>
    </w:p>
    <w:p>
      <w:r>
        <w:t>1. 見に行った</w:t>
        <w:br/>
        <w:t xml:space="preserve">    2. 見る</w:t>
        <w:br/>
        <w:t xml:space="preserve">    3. 見て</w:t>
        <w:br/>
        <w:t xml:space="preserve">    4. 見た</w:t>
        <w:br/>
        <w:br/>
        <w:t>16. 彼は　もう　帰った　（　　　　　　）　思います。</w:t>
      </w:r>
    </w:p>
    <w:p>
      <w:r>
        <w:t>1. と</w:t>
        <w:br/>
        <w:t xml:space="preserve">    2. で</w:t>
        <w:br/>
        <w:t xml:space="preserve">    3. に</w:t>
        <w:br/>
        <w:t xml:space="preserve">    4. が</w:t>
        <w:br/>
        <w:br/>
        <w:t>17. この　スマートフォンは　（　　　　　　）　使いやすいです。</w:t>
      </w:r>
    </w:p>
    <w:p>
      <w:r>
        <w:t>1. 安くて</w:t>
        <w:br/>
        <w:t xml:space="preserve">    2. 高くて</w:t>
        <w:br/>
        <w:t xml:space="preserve">    3. 安い</w:t>
        <w:br/>
        <w:t xml:space="preserve">    4. 高い</w:t>
        <w:br/>
        <w:br/>
        <w:t>18. 彼は　日本語を　（　　　　　　）　ことが　できます。</w:t>
      </w:r>
    </w:p>
    <w:p>
      <w:r>
        <w:t>1. 話せる</w:t>
        <w:br/>
        <w:t xml:space="preserve">    2. 話す</w:t>
        <w:br/>
        <w:t xml:space="preserve">    3. 話して</w:t>
        <w:br/>
        <w:t xml:space="preserve">    4. 話した</w:t>
        <w:br/>
        <w:br/>
        <w:t>19. 私は　京都に　（　　　　　　）　つもりです。</w:t>
      </w:r>
    </w:p>
    <w:p>
      <w:r>
        <w:t>1. 行く</w:t>
        <w:br/>
        <w:t xml:space="preserve">    2. 行った</w:t>
        <w:br/>
        <w:t xml:space="preserve">    3. 行って</w:t>
        <w:br/>
        <w:t xml:space="preserve">    4. 行かない</w:t>
        <w:br/>
        <w:br/>
        <w:t>20. 毎朝　6時に　（　　　　　　）　ことに　しています。</w:t>
      </w:r>
    </w:p>
    <w:p>
      <w:r>
        <w:t>1. 起きる</w:t>
        <w:br/>
        <w:t xml:space="preserve">    2. 起きた</w:t>
        <w:br/>
        <w:t xml:space="preserve">    3. 起きて</w:t>
        <w:br/>
        <w:t xml:space="preserve">    4. 起きなかった</w:t>
        <w:br/>
        <w:br/>
        <w:t>---</w:t>
        <w:br/>
        <w:br/>
        <w:t>**Answers:**</w:t>
        <w:br/>
        <w:br/>
        <w:t>1. 4</w:t>
        <w:br/>
        <w:t>2. 2</w:t>
        <w:br/>
        <w:t>3. 3</w:t>
        <w:br/>
        <w:t>4. 2</w:t>
        <w:br/>
        <w:t>5. 2</w:t>
        <w:br/>
        <w:t>6. 2</w:t>
        <w:br/>
        <w:t>7. 1</w:t>
        <w:br/>
        <w:t>8. 2</w:t>
        <w:br/>
        <w:t>9. 1</w:t>
        <w:br/>
        <w:t>10. 4</w:t>
        <w:br/>
        <w:t>11. 2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  <w:br/>
        <w:br/>
        <w:t>**Changes Made:**</w:t>
        <w:br/>
        <w:br/>
        <w:t>- Reviewed each question to ensure only one correct answer is provided.</w:t>
        <w:br/>
        <w:t>- Confirmed that distractors are appropriately incorrect and do not overlap with the correct answer.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