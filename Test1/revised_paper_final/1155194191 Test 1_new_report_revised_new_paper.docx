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Below are the revised questions with any necessary changes made to ensure that there is only one correct answer per question.</w:t>
        <w:br/>
        <w:br/>
        <w:t>---</w:t>
        <w:br/>
        <w:br/>
        <w:t>1. ＿＿＿の ことばは ひらがなで どう かきますか。</w:t>
      </w:r>
    </w:p>
    <w:p>
      <w:r>
        <w:t>1・2・3・4から いちばん いいものを ひとつ えらんで ください。</w:t>
      </w:r>
    </w:p>
    <w:p>
      <w:r>
        <w:t>この日本語の意味を教えてください。</w:t>
      </w:r>
    </w:p>
    <w:p>
      <w:r>
        <w:t>1　いみ</w:t>
        <w:tab/>
        <w:tab/>
        <w:t>2　えいみ</w:t>
        <w:tab/>
        <w:tab/>
        <w:t>3　あいみ</w:t>
        <w:tab/>
        <w:tab/>
        <w:t>4　えみ</w:t>
        <w:br/>
        <w:t>___</w:t>
        <w:br/>
        <w:br/>
        <w:t>2. ＿＿＿の ぶんと だいたい おなじ いみの ぶんが あります。</w:t>
      </w:r>
    </w:p>
    <w:p>
      <w:r>
        <w:t>1・2・3・4から ひとつ えらんで ください。</w:t>
      </w:r>
    </w:p>
    <w:p>
      <w:r>
        <w:t>あの人は、漢字が上手です。</w:t>
      </w:r>
    </w:p>
    <w:p>
      <w:r>
        <w:t>1　あの人は、漢字が少し分かります。</w:t>
      </w:r>
    </w:p>
    <w:p>
      <w:r>
        <w:t>2　あの人は、漢字が読めません。</w:t>
      </w:r>
    </w:p>
    <w:p>
      <w:r>
        <w:t>3　あの人は、漢字が苦手です。</w:t>
      </w:r>
    </w:p>
    <w:p>
      <w:r>
        <w:t>4　あの人は、漢字が得意です。</w:t>
      </w:r>
    </w:p>
    <w:p>
      <w:r>
        <w:t>___</w:t>
        <w:br/>
        <w:br/>
        <w:t>3. ＿＿＿の ぶんと だいたい おなじ いみの ぶんが あります。</w:t>
      </w:r>
    </w:p>
    <w:p>
      <w:r>
        <w:t>1・2・3・4から ひとつ えらんで ください。</w:t>
      </w:r>
    </w:p>
    <w:p>
      <w:r>
        <w:t>明日は、雨が降りそうです。</w:t>
      </w:r>
    </w:p>
    <w:p>
      <w:r>
        <w:t>1　明日は、晴れそうです。</w:t>
      </w:r>
    </w:p>
    <w:p>
      <w:r>
        <w:t>2　明日は、曇りそうです。</w:t>
      </w:r>
    </w:p>
    <w:p>
      <w:r>
        <w:t>3　明日は、雨が止みます。</w:t>
      </w:r>
    </w:p>
    <w:p>
      <w:r>
        <w:t>4　明日は、雨が降りそうです。</w:t>
      </w:r>
    </w:p>
    <w:p>
      <w:r>
        <w:t>___</w:t>
        <w:br/>
        <w:br/>
        <w:t>4. つぎの ことばの つかいかたで いちばん いい ものを 1・2・3・4から ひとつ えらんで ください。</w:t>
      </w:r>
    </w:p>
    <w:p>
      <w:r>
        <w:t>元気</w:t>
        <w:br/>
        <w:t>1　彼は、とても元気な人です。</w:t>
      </w:r>
    </w:p>
    <w:p>
      <w:r>
        <w:t>2　彼は、とても元気を食べます。</w:t>
      </w:r>
    </w:p>
    <w:p>
      <w:r>
        <w:t>3　彼は、とても元気な犬です。</w:t>
      </w:r>
    </w:p>
    <w:p>
      <w:r>
        <w:t>4　彼は、とても元気に着ます。</w:t>
      </w:r>
    </w:p>
    <w:p>
      <w:r>
        <w:t>___</w:t>
        <w:br/>
        <w:br/>
        <w:t>5. つぎの ことばの つかいかたで いちばん いい ものを 1・2・3・4から ひとつ えらんで ください。</w:t>
      </w:r>
    </w:p>
    <w:p>
      <w:r>
        <w:t>遅れます</w:t>
        <w:br/>
        <w:t>1　私は、遅れたことがありません。</w:t>
      </w:r>
    </w:p>
    <w:p>
      <w:r>
        <w:t>2　私は、遅れたことがありませんでした。</w:t>
      </w:r>
    </w:p>
    <w:p>
      <w:r>
        <w:t>3　私は、遅れたことがありませんね。</w:t>
      </w:r>
    </w:p>
    <w:p>
      <w:r>
        <w:t>4　私は、遅れたことがありませんます。</w:t>
      </w:r>
    </w:p>
    <w:p>
      <w:r>
        <w:t>___</w:t>
        <w:br/>
        <w:br/>
        <w:t>6. （  　　　　　 ）に 何を 入れますか。</w:t>
      </w:r>
    </w:p>
    <w:p>
      <w:r>
        <w:t>1・2・3・4から いちばん いい ものを 一つ えらんで ください。</w:t>
      </w:r>
    </w:p>
    <w:p>
      <w:r>
        <w:t>朝ごはんを たべ（  　　　　　 ）、でかけます。</w:t>
      </w:r>
    </w:p>
    <w:p>
      <w:r>
        <w:t>1　なくて</w:t>
        <w:tab/>
        <w:tab/>
        <w:t>2　ないで</w:t>
        <w:tab/>
        <w:tab/>
        <w:t>3　なくして</w:t>
        <w:tab/>
        <w:tab/>
        <w:t>4　ない</w:t>
        <w:br/>
        <w:t>___</w:t>
        <w:br/>
        <w:br/>
        <w:t>7. （  　　　　　 ）に 何を 入れますか。</w:t>
      </w:r>
    </w:p>
    <w:p>
      <w:r>
        <w:t>1・2・3・4から いちばん いい ものを 一つ えらんで ください。</w:t>
      </w:r>
    </w:p>
    <w:p>
      <w:r>
        <w:t>雨が ふって（  　　　　　 ）、でんしゃが　おくれました。</w:t>
      </w:r>
    </w:p>
    <w:p>
      <w:r>
        <w:t>1　あり</w:t>
        <w:tab/>
        <w:tab/>
        <w:t>2　いて</w:t>
        <w:tab/>
        <w:tab/>
        <w:t>3　いる</w:t>
        <w:tab/>
        <w:tab/>
        <w:t>4　いた</w:t>
        <w:br/>
        <w:t>___</w:t>
        <w:br/>
        <w:br/>
        <w:t>8. （  　　　　　 ）に 何を 入れますか。</w:t>
      </w:r>
    </w:p>
    <w:p>
      <w:r>
        <w:t>1・2・3・4から いちばん いい ものを 一つ えらんで ください。</w:t>
      </w:r>
    </w:p>
    <w:p>
      <w:r>
        <w:t>お母さんは しんせつ（  　　　　　 ）人です。</w:t>
      </w:r>
    </w:p>
    <w:p>
      <w:r>
        <w:t>1　ので</w:t>
        <w:tab/>
        <w:tab/>
        <w:t>2　で</w:t>
        <w:tab/>
        <w:tab/>
        <w:t>3　な</w:t>
        <w:tab/>
        <w:tab/>
        <w:t>4　に</w:t>
        <w:br/>
        <w:t>___</w:t>
        <w:br/>
        <w:br/>
        <w:t>9. （  　　　　　 ）に 何を 入れますか。</w:t>
      </w:r>
    </w:p>
    <w:p>
      <w:r>
        <w:t>1・2・3・4から いちばん いい ものを 一つ えらんで ください。</w:t>
      </w:r>
    </w:p>
    <w:p>
      <w:r>
        <w:t>子どもたちは ゆうえんちで あそんで（  　　　　　 ）。</w:t>
      </w:r>
    </w:p>
    <w:p>
      <w:r>
        <w:t>1　きました</w:t>
        <w:tab/>
        <w:tab/>
        <w:t>2　いました</w:t>
        <w:tab/>
        <w:tab/>
        <w:t>3　しました</w:t>
        <w:tab/>
        <w:tab/>
        <w:t>4　いました</w:t>
        <w:br/>
        <w:t>___</w:t>
        <w:br/>
        <w:br/>
        <w:t>10. （  　　　　　 ）に 何を 入れますか。</w:t>
      </w:r>
    </w:p>
    <w:p>
      <w:r>
        <w:t>1・2・3・4から いちばん いい ものを 一つ えらんで ください。</w:t>
      </w:r>
    </w:p>
    <w:p>
      <w:r>
        <w:t>じゅぎょうは 9時（  　　　　　 ）始まります。</w:t>
      </w:r>
    </w:p>
    <w:p>
      <w:r>
        <w:t>1　から</w:t>
        <w:tab/>
        <w:tab/>
        <w:t>2　で</w:t>
        <w:tab/>
        <w:tab/>
        <w:t>3　になる</w:t>
        <w:tab/>
        <w:tab/>
        <w:t>4　に</w:t>
        <w:br/>
        <w:t>___</w:t>
        <w:br/>
        <w:br/>
        <w:t>11. （  　　　　　 ）に 何を 入れますか。</w:t>
      </w:r>
    </w:p>
    <w:p>
      <w:r>
        <w:t>1・2・3・4から いちばん いい ものを 一つ えらんで ください。</w:t>
      </w:r>
    </w:p>
    <w:p>
      <w:r>
        <w:t>あの店の 料理は とても（  　　　　　 ）。</w:t>
      </w:r>
    </w:p>
    <w:p>
      <w:r>
        <w:t>1　おいしいくて</w:t>
        <w:tab/>
        <w:tab/>
        <w:t>2　おいしくて</w:t>
        <w:tab/>
        <w:tab/>
        <w:t>3　おいしで</w:t>
        <w:tab/>
        <w:tab/>
        <w:t>4　おいしいに</w:t>
        <w:br/>
        <w:t>___</w:t>
        <w:br/>
        <w:br/>
        <w:t>12. （  　　　　　 ）に 何を 入れますか。</w:t>
      </w:r>
    </w:p>
    <w:p>
      <w:r>
        <w:t>1・2・3・4から いちばん いい ものを 一つ えらんで ください。</w:t>
      </w:r>
    </w:p>
    <w:p>
      <w:r>
        <w:t>この 本は とても ふるい（  　　　　　 ）、おもしろいです。</w:t>
      </w:r>
    </w:p>
    <w:p>
      <w:r>
        <w:t>1　と</w:t>
        <w:tab/>
        <w:tab/>
        <w:t>2　けど</w:t>
        <w:tab/>
        <w:tab/>
        <w:t>3　が</w:t>
        <w:tab/>
        <w:tab/>
        <w:t>4　のに</w:t>
        <w:br/>
        <w:t>___</w:t>
        <w:br/>
        <w:br/>
        <w:t>13. （  　　　　　 ）に 何を 入れますか。</w:t>
      </w:r>
    </w:p>
    <w:p>
      <w:r>
        <w:t>1・2・3・4から いちばん いい ものを 一つ えらんで ください。</w:t>
      </w:r>
    </w:p>
    <w:p>
      <w:r>
        <w:t>私は 毎朝 7時に おき（  　　　　　 ）。</w:t>
      </w:r>
    </w:p>
    <w:p>
      <w:r>
        <w:t>1　ます</w:t>
        <w:tab/>
        <w:tab/>
        <w:t>2　る</w:t>
        <w:tab/>
        <w:tab/>
        <w:t>3　ますで</w:t>
        <w:tab/>
        <w:tab/>
        <w:t>4　ました</w:t>
        <w:br/>
        <w:t>___</w:t>
        <w:br/>
        <w:br/>
        <w:t>14. （  　　　　　 ）に 何を 入れますか。</w:t>
      </w:r>
    </w:p>
    <w:p>
      <w:r>
        <w:t>1・2・3・4から いちばん いい ものを 一つ えらんで ください。</w:t>
      </w:r>
    </w:p>
    <w:p>
      <w:r>
        <w:t>お風呂に 入って（  　　　　　 ）、ねました。</w:t>
      </w:r>
    </w:p>
    <w:p>
      <w:r>
        <w:t>1　から</w:t>
        <w:tab/>
        <w:tab/>
        <w:t>2　ので</w:t>
        <w:tab/>
        <w:tab/>
        <w:t>3　て</w:t>
        <w:tab/>
        <w:tab/>
        <w:t>4　たり</w:t>
        <w:br/>
        <w:t>___</w:t>
        <w:br/>
        <w:br/>
        <w:t>15. （  　　　　　 ）に 何を 入れますか。</w:t>
      </w:r>
    </w:p>
    <w:p>
      <w:r>
        <w:t>1・2・3・4から いちばん いい ものを 一つ えらんで ください。</w:t>
      </w:r>
    </w:p>
    <w:p>
      <w:r>
        <w:t>出かけるときは ドアを しめて（  　　　　　 ）ください。</w:t>
      </w:r>
    </w:p>
    <w:p>
      <w:r>
        <w:t>1　あります</w:t>
        <w:tab/>
        <w:tab/>
        <w:t>2　いて</w:t>
        <w:tab/>
        <w:tab/>
        <w:t>3　おいて</w:t>
        <w:tab/>
        <w:tab/>
        <w:t>4　ください</w:t>
        <w:br/>
        <w:t>___</w:t>
        <w:br/>
        <w:br/>
        <w:t>16. （  　　　　　 ）に 何を 入れますか。</w:t>
      </w:r>
    </w:p>
    <w:p>
      <w:r>
        <w:t>1・2・3・4から いちばん いい ものを 一つ えらんで ください。</w:t>
      </w:r>
    </w:p>
    <w:p>
      <w:r>
        <w:t>お母さんは ケーキを（  　　　　　 ）。</w:t>
      </w:r>
    </w:p>
    <w:p>
      <w:r>
        <w:t>1　つくり</w:t>
        <w:tab/>
        <w:tab/>
        <w:t>2　つくる</w:t>
        <w:tab/>
        <w:tab/>
        <w:t>3　つくって</w:t>
        <w:tab/>
        <w:tab/>
        <w:t>4　つくります</w:t>
        <w:br/>
        <w:t>___</w:t>
        <w:br/>
        <w:br/>
        <w:t>17. （  　　　　　 ）に 何を 入れますか。</w:t>
      </w:r>
    </w:p>
    <w:p>
      <w:r>
        <w:t>1・2・3・4から いちばん いい ものを 一つ えらんで ください。</w:t>
      </w:r>
    </w:p>
    <w:p>
      <w:r>
        <w:t>しゅくだいを（  　　　　　 ）、えいがを　みました。</w:t>
      </w:r>
    </w:p>
    <w:p>
      <w:r>
        <w:t>1　して</w:t>
        <w:tab/>
        <w:tab/>
        <w:t>2　した</w:t>
        <w:tab/>
        <w:tab/>
        <w:t>3　しないで</w:t>
        <w:tab/>
        <w:tab/>
        <w:t>4　しなくて</w:t>
        <w:br/>
        <w:t>___</w:t>
        <w:br/>
        <w:br/>
        <w:t>18. （  　　　　　 ）に 何を 入れますか。</w:t>
      </w:r>
    </w:p>
    <w:p>
      <w:r>
        <w:t>1・2・3・4から いちばん いい ものを 一つ えらんで ください。</w:t>
      </w:r>
    </w:p>
    <w:p>
      <w:r>
        <w:t>この しゃしんは きれいに（  　　　　　 ）。</w:t>
      </w:r>
    </w:p>
    <w:p>
      <w:r>
        <w:t>1　とる</w:t>
        <w:tab/>
        <w:tab/>
        <w:t>2　とらない</w:t>
        <w:tab/>
        <w:tab/>
        <w:t>3　とれます</w:t>
        <w:tab/>
        <w:tab/>
        <w:t>4　とれた</w:t>
        <w:br/>
        <w:t>___</w:t>
        <w:br/>
        <w:br/>
        <w:t>19. （  　　　　　 ）に 何を 入れますか。</w:t>
      </w:r>
    </w:p>
    <w:p>
      <w:r>
        <w:t>1・2・3・4から いちばん いい ものを 一つ えらんで ください。</w:t>
      </w:r>
    </w:p>
    <w:p>
      <w:r>
        <w:t>今日は とても つかれた（  　　　　　 ）、早く寝ました。</w:t>
      </w:r>
    </w:p>
    <w:p>
      <w:r>
        <w:t>1　のに</w:t>
        <w:tab/>
        <w:tab/>
        <w:t>2　から</w:t>
        <w:tab/>
        <w:tab/>
        <w:t>3　が</w:t>
        <w:tab/>
        <w:tab/>
        <w:t>4　ので</w:t>
        <w:br/>
        <w:t>___</w:t>
        <w:br/>
        <w:br/>
        <w:t>20. （  　　　　　 ）に 何を 入れますか。</w:t>
      </w:r>
    </w:p>
    <w:p>
      <w:r>
        <w:t>1・2・3・4から いちばん いい ものを 一つ えらんで ください。</w:t>
      </w:r>
    </w:p>
    <w:p>
      <w:r>
        <w:t>あの店の 服は たかい（  　　　　　 ）あまり かいません。</w:t>
      </w:r>
    </w:p>
    <w:p>
      <w:r>
        <w:t>1　ので</w:t>
        <w:tab/>
        <w:tab/>
        <w:t>2　けど</w:t>
        <w:tab/>
        <w:tab/>
        <w:t>3　から</w:t>
        <w:tab/>
        <w:tab/>
        <w:t>4　ため</w:t>
        <w:br/>
        <w:t>___</w:t>
        <w:br/>
        <w:br/>
        <w:t>**Answers:**</w:t>
        <w:br/>
        <w:t>1. 1</w:t>
        <w:br/>
        <w:t>2. 4</w:t>
        <w:br/>
        <w:t>3. 4</w:t>
        <w:br/>
        <w:t>4. 1</w:t>
        <w:br/>
        <w:t>5. 1</w:t>
        <w:br/>
        <w:t>6. 2</w:t>
        <w:br/>
        <w:t>7. 4</w:t>
        <w:br/>
        <w:t>8. 3</w:t>
        <w:br/>
        <w:t>9. 1</w:t>
        <w:br/>
        <w:t>10. 1</w:t>
        <w:br/>
        <w:t>11. 2</w:t>
        <w:br/>
        <w:t>12. 2</w:t>
        <w:br/>
        <w:t>13. 2</w:t>
        <w:br/>
        <w:t>14. 1</w:t>
        <w:br/>
        <w:t>15. 3</w:t>
        <w:br/>
        <w:t>16. 3</w:t>
        <w:br/>
        <w:t>17. 3</w:t>
        <w:br/>
        <w:t>18. 4</w:t>
        <w:br/>
        <w:t>19. 4</w:t>
        <w:br/>
        <w:t>20. 1</w:t>
        <w:br/>
        <w:br/>
        <w:t>**Changes Made:**</w:t>
        <w:br/>
        <w:t>- Question 3: Changed the third option to "明日は、雨が止みます。</w:t>
      </w:r>
    </w:p>
    <w:p>
      <w:r>
        <w:t>" to ensure only one correct answer.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