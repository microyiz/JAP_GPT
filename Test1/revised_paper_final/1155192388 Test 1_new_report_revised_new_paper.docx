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</w:t>
        <w:br/>
        <w:br/>
        <w:t>#### 1. 以下の文を完成させてください。</w:t>
      </w:r>
    </w:p>
    <w:p>
      <w:r>
        <w:t>お母さんは　子どもに　野菜を　（  　　　　　 ）。</w:t>
      </w:r>
    </w:p>
    <w:p>
      <w:r>
        <w:t>1. 食べさせます</w:t>
        <w:br/>
        <w:t>2. 食べます</w:t>
        <w:br/>
        <w:t>3. 食べさせられます</w:t>
        <w:br/>
        <w:t>4. 食べました</w:t>
        <w:br/>
        <w:br/>
        <w:t>#### 2. 以下の文を完成させてください。</w:t>
      </w:r>
    </w:p>
    <w:p>
      <w:r>
        <w:t>彼は　たくさんの　本を　（  　　　　　 ）。</w:t>
      </w:r>
    </w:p>
    <w:p>
      <w:r>
        <w:t>1. 読みます</w:t>
        <w:br/>
        <w:t>2. 読む</w:t>
        <w:br/>
        <w:t>3. 読まれます</w:t>
        <w:br/>
        <w:t>4. 読んでいます</w:t>
        <w:br/>
        <w:br/>
        <w:t>#### 3. 以下の文を完成させてください。</w:t>
      </w:r>
    </w:p>
    <w:p>
      <w:r>
        <w:t>朝ごはんを　（  　　　　　 ）　出かけました。</w:t>
      </w:r>
    </w:p>
    <w:p>
      <w:r>
        <w:t>1. 食べています</w:t>
        <w:br/>
        <w:t>2. 食べる</w:t>
        <w:br/>
        <w:t>3. 食べないで</w:t>
        <w:br/>
        <w:t>4. 食べません</w:t>
        <w:br/>
        <w:br/>
        <w:t>#### 4. 以下の文を完成させてください。</w:t>
      </w:r>
    </w:p>
    <w:p>
      <w:r>
        <w:t>彼女は　ピアノを　（  　　　　　 ）。</w:t>
      </w:r>
    </w:p>
    <w:p>
      <w:r>
        <w:t>1. 弾きます</w:t>
        <w:br/>
        <w:t>2. 弾いています</w:t>
        <w:br/>
        <w:t>3. 弾きました</w:t>
        <w:br/>
        <w:t>4. 弾かれています</w:t>
        <w:br/>
        <w:br/>
        <w:t>#### 5. 以下の文を完成させてください。</w:t>
      </w:r>
    </w:p>
    <w:p>
      <w:r>
        <w:t>日本語を　（  　　　　　 ）ために、日本に　来ました。</w:t>
      </w:r>
    </w:p>
    <w:p>
      <w:r>
        <w:t>1. 勉強して</w:t>
        <w:br/>
        <w:t>2. 勉強しない</w:t>
        <w:br/>
        <w:t>3. 勉強する</w:t>
        <w:br/>
        <w:t>4. 勉強します</w:t>
        <w:br/>
        <w:br/>
        <w:t>#### 6. 以下の文を完成させてください。</w:t>
      </w:r>
    </w:p>
    <w:p>
      <w:r>
        <w:t>明日は　会社に　（  　　　　　 ）　予定です。</w:t>
      </w:r>
    </w:p>
    <w:p>
      <w:r>
        <w:t>1. 行きます</w:t>
        <w:br/>
        <w:t>2. 行けます</w:t>
        <w:br/>
        <w:t>3. 行かない</w:t>
        <w:br/>
        <w:t>4. 行く</w:t>
        <w:br/>
        <w:br/>
        <w:t>#### 7. 以下の文を完成させてください。</w:t>
      </w:r>
    </w:p>
    <w:p>
      <w:r>
        <w:t>山田さんは　（  　　　　　 ）　いますか。</w:t>
      </w:r>
    </w:p>
    <w:p>
      <w:r>
        <w:t>1. きます</w:t>
        <w:br/>
        <w:t>2. きました</w:t>
        <w:br/>
        <w:t>3. きています</w:t>
        <w:br/>
        <w:t>4. きますか</w:t>
        <w:br/>
        <w:br/>
        <w:t>#### 8. 以下の文を完成させてください。</w:t>
      </w:r>
    </w:p>
    <w:p>
      <w:r>
        <w:t>彼は　今日　学校に　（  　　　　　 ）。</w:t>
      </w:r>
    </w:p>
    <w:p>
      <w:r>
        <w:t>1. きませんでした</w:t>
        <w:br/>
        <w:t>2. きます</w:t>
        <w:br/>
        <w:t>3. きて</w:t>
        <w:br/>
        <w:t>4. きました</w:t>
        <w:br/>
        <w:br/>
        <w:t>#### 9. 以下の文を完成させてください。</w:t>
      </w:r>
    </w:p>
    <w:p>
      <w:r>
        <w:t>彼が　手伝って　（  　　　　　 ）　宿題が　終わりました。</w:t>
      </w:r>
    </w:p>
    <w:p>
      <w:r>
        <w:t>1. くれなかった</w:t>
        <w:br/>
        <w:t>2. もらいました</w:t>
        <w:br/>
        <w:t>3. もらわなかった</w:t>
        <w:br/>
        <w:t>4. くれました</w:t>
        <w:br/>
        <w:br/>
        <w:t>#### 10. 以下の文を完成させてください。</w:t>
      </w:r>
    </w:p>
    <w:p>
      <w:r>
        <w:t>試験の　結果が　（  　　　　　 ）　楽しみです。</w:t>
      </w:r>
    </w:p>
    <w:p>
      <w:r>
        <w:t>1. 分かる</w:t>
        <w:br/>
        <w:t>2. 分からない</w:t>
        <w:br/>
        <w:t>3. 分かって</w:t>
        <w:br/>
        <w:t>4. 分かっていない</w:t>
        <w:br/>
        <w:br/>
        <w:t>#### 11. 以下の文を完成させてください。</w:t>
      </w:r>
    </w:p>
    <w:p>
      <w:r>
        <w:t>この　パンは　（  　　　　　 ）　食べますか。</w:t>
      </w:r>
    </w:p>
    <w:p>
      <w:r>
        <w:t>1. どこで</w:t>
        <w:br/>
        <w:t>2. どうして</w:t>
        <w:br/>
        <w:t>3. どんな</w:t>
        <w:br/>
        <w:t>4. どれ</w:t>
        <w:br/>
        <w:br/>
        <w:t>#### 12. 以下の文を完成させてください。</w:t>
      </w:r>
    </w:p>
    <w:p>
      <w:r>
        <w:t>彼は　（  　　　　　 ）　人に　話しかけられました。</w:t>
      </w:r>
    </w:p>
    <w:p>
      <w:r>
        <w:t>1. 知っている</w:t>
        <w:br/>
        <w:t>2. 知らない</w:t>
        <w:br/>
        <w:t>3. 知った</w:t>
        <w:br/>
        <w:t>4. 知らないで</w:t>
        <w:br/>
        <w:br/>
        <w:t>#### 13. 以下の文を完成させてください。</w:t>
      </w:r>
    </w:p>
    <w:p>
      <w:r>
        <w:t>（  　　　　　 ）　を　持ってきて　ください。</w:t>
      </w:r>
    </w:p>
    <w:p>
      <w:r>
        <w:t>1. かさ</w:t>
        <w:br/>
        <w:t>2. かばん</w:t>
        <w:br/>
        <w:t>3. さかな</w:t>
        <w:br/>
        <w:t>4. ほん</w:t>
        <w:br/>
        <w:br/>
        <w:t>#### 14. 以下の文を完成させてください。</w:t>
      </w:r>
    </w:p>
    <w:p>
      <w:r>
        <w:t>彼女は　（  　　　　　 ）　そうです。</w:t>
      </w:r>
    </w:p>
    <w:p>
      <w:r>
        <w:t>1. 行きたい</w:t>
        <w:br/>
        <w:t>2. 行きました</w:t>
        <w:br/>
        <w:t>3. 行く</w:t>
        <w:br/>
        <w:t>4. 行きます</w:t>
        <w:br/>
        <w:br/>
        <w:t>#### 15. 以下の文を完成させてください。</w:t>
      </w:r>
    </w:p>
    <w:p>
      <w:r>
        <w:t>彼は　（  　　　　　 ）　が　好きです。</w:t>
      </w:r>
    </w:p>
    <w:p>
      <w:r>
        <w:t>1. うた</w:t>
        <w:br/>
        <w:t>2. おどり</w:t>
        <w:br/>
        <w:t>3. え</w:t>
        <w:br/>
        <w:t>4. はな</w:t>
        <w:br/>
        <w:br/>
        <w:t>#### 16. 以下の文を完成させてください。</w:t>
      </w:r>
    </w:p>
    <w:p>
      <w:r>
        <w:t>（  　　　　　 ）　を　かけて　ください。</w:t>
      </w:r>
    </w:p>
    <w:p>
      <w:r>
        <w:t>1. ドア</w:t>
        <w:br/>
        <w:t>2. でんき</w:t>
        <w:br/>
        <w:t>3. でんわ</w:t>
        <w:br/>
        <w:t>4. エアコン</w:t>
        <w:br/>
        <w:br/>
        <w:t>#### 17. 以下の文を完成させてください。</w:t>
      </w:r>
    </w:p>
    <w:p>
      <w:r>
        <w:t>映画を　（  　　　　　 ）　行きました。</w:t>
      </w:r>
    </w:p>
    <w:p>
      <w:r>
        <w:t>1. 見て</w:t>
        <w:br/>
        <w:t>2. 見ました</w:t>
        <w:br/>
        <w:t>3. 見る</w:t>
        <w:br/>
        <w:t>4. 見ていません</w:t>
        <w:br/>
        <w:br/>
        <w:t>#### 18. 以下の文を完成させてください。</w:t>
      </w:r>
    </w:p>
    <w:p>
      <w:r>
        <w:t>夕べは　（  　　　　　 ）　でした。</w:t>
      </w:r>
    </w:p>
    <w:p>
      <w:r>
        <w:t>1. ひま</w:t>
        <w:br/>
        <w:t>2. たのしい</w:t>
        <w:br/>
        <w:t>3. いそがしい</w:t>
        <w:br/>
        <w:t>4. たいくつ</w:t>
        <w:br/>
        <w:br/>
        <w:t>#### 19. 以下の文を完成させてください。</w:t>
      </w:r>
    </w:p>
    <w:p>
      <w:r>
        <w:t>彼は　（  　　　　　 ）　のが　好きです。</w:t>
      </w:r>
    </w:p>
    <w:p>
      <w:r>
        <w:t>1. うたう</w:t>
        <w:br/>
        <w:t>2. うた</w:t>
        <w:br/>
        <w:t>3. うたって</w:t>
        <w:br/>
        <w:t>4. うたいます</w:t>
        <w:br/>
        <w:br/>
        <w:t>#### 20. 以下の文を完成させてください。</w:t>
      </w:r>
    </w:p>
    <w:p>
      <w:r>
        <w:t>母は　（  　　　　　 ）　います。</w:t>
      </w:r>
    </w:p>
    <w:p>
      <w:r>
        <w:t>1. かって</w:t>
        <w:br/>
        <w:t>2. かいます</w:t>
        <w:br/>
        <w:t>3. かってい</w:t>
        <w:br/>
        <w:t>4. かっています</w:t>
        <w:br/>
        <w:br/>
        <w:t>---</w:t>
        <w:br/>
        <w:br/>
        <w:t>### Answers</w:t>
        <w:br/>
        <w:t>1. 1</w:t>
        <w:br/>
        <w:t>2. 4</w:t>
        <w:br/>
        <w:t>3. 3</w:t>
        <w:br/>
        <w:t>4. 3</w:t>
        <w:br/>
        <w:t>5. 3</w:t>
        <w:br/>
        <w:t>6. 4</w:t>
        <w:br/>
        <w:t>7. 3</w:t>
        <w:br/>
        <w:t>8. 1</w:t>
        <w:br/>
        <w:t>9. 4</w:t>
        <w:br/>
        <w:t>10. 1</w:t>
        <w:br/>
        <w:t>11. 2</w:t>
        <w:br/>
        <w:t>12. 2</w:t>
        <w:br/>
        <w:t>13. 1</w:t>
        <w:br/>
        <w:t>14. 1</w:t>
        <w:br/>
        <w:t>15. 1</w:t>
        <w:br/>
        <w:t>16. 4</w:t>
        <w:br/>
        <w:t>17. 1</w:t>
        <w:br/>
        <w:t>18. 4</w:t>
        <w:br/>
        <w:t>19. 1</w:t>
        <w:br/>
        <w:t>20. 4</w:t>
        <w:br/>
        <w:br/>
        <w:t>### Changes Made</w:t>
        <w:br/>
        <w:t>- Question 1: Option 4 changed from "食べさせました" to "食べました".</w:t>
        <w:br/>
        <w:t>- Question 4: Option 3 changed from "弾いていました" to "弾きました".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