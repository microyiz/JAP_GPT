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practice questions:</w:t>
        <w:br/>
        <w:br/>
        <w:t>1. かれは　びょうきで　（  　　　　　 ）　が、けっこんしきに　さんかしました。</w:t>
      </w:r>
    </w:p>
    <w:p>
      <w:r>
        <w:t>1. くるまなかった</w:t>
        <w:tab/>
        <w:tab/>
        <w:t>2. くるまなかったから</w:t>
        <w:tab/>
        <w:tab/>
        <w:t>3. こなかった</w:t>
        <w:tab/>
        <w:tab/>
        <w:t>4. こなかったから</w:t>
        <w:br/>
        <w:br/>
        <w:t>2. 本を　読まないで　（  　　　　　 ）　ばかりいる。</w:t>
      </w:r>
    </w:p>
    <w:p>
      <w:r>
        <w:t>1. ねる</w:t>
        <w:tab/>
        <w:tab/>
        <w:t>2. ねて</w:t>
        <w:tab/>
        <w:tab/>
        <w:t>3. ねない</w:t>
        <w:tab/>
        <w:tab/>
        <w:t>4. ねんで</w:t>
        <w:br/>
        <w:br/>
        <w:t>3. 今日は　何も　（  　　　　　 ）　出かけました。</w:t>
      </w:r>
    </w:p>
    <w:p>
      <w:r>
        <w:t>1. 飲まないで</w:t>
        <w:tab/>
        <w:tab/>
        <w:t>2. 飲んで</w:t>
        <w:tab/>
        <w:tab/>
        <w:t>3. 飲まなくて</w:t>
        <w:tab/>
        <w:tab/>
        <w:t>4. 飲んでも</w:t>
        <w:br/>
        <w:br/>
        <w:t>4. 雨が　（  　　　　　 ）　ので、でかけられません。</w:t>
      </w:r>
    </w:p>
    <w:p>
      <w:r>
        <w:t>1. ふった</w:t>
        <w:tab/>
        <w:tab/>
        <w:t>2. ふる</w:t>
        <w:tab/>
        <w:tab/>
        <w:t>3. ふっている</w:t>
        <w:tab/>
        <w:tab/>
        <w:t>4. ふって</w:t>
        <w:br/>
        <w:br/>
        <w:t>5. 彼は　日本語を　（  　　　　　 ）　ように　なりました。</w:t>
      </w:r>
    </w:p>
    <w:p>
      <w:r>
        <w:t>1. 話せる</w:t>
        <w:tab/>
        <w:tab/>
        <w:t>2. 話した</w:t>
        <w:tab/>
        <w:tab/>
        <w:t>3. 話さない</w:t>
        <w:tab/>
        <w:tab/>
        <w:t>4. 話せない</w:t>
        <w:br/>
        <w:br/>
        <w:t>6. この　シャツは　（  　　　　　 ）　から　買いました。</w:t>
      </w:r>
    </w:p>
    <w:p>
      <w:r>
        <w:t>1. 新しかった</w:t>
        <w:tab/>
        <w:tab/>
        <w:t>2. 安かった</w:t>
        <w:tab/>
        <w:tab/>
        <w:t>3. 高かった</w:t>
        <w:tab/>
        <w:tab/>
        <w:t>4. 汚れた</w:t>
        <w:br/>
        <w:br/>
        <w:t>7. 彼が　（  　　　　　 ）　から、パーティーは　中止に　なりました。</w:t>
      </w:r>
    </w:p>
    <w:p>
      <w:r>
        <w:t>1. こなかった</w:t>
        <w:tab/>
        <w:tab/>
        <w:t>2. きた</w:t>
        <w:tab/>
        <w:tab/>
        <w:t>3. いなかった</w:t>
        <w:tab/>
        <w:tab/>
        <w:t>4. いた</w:t>
        <w:br/>
        <w:br/>
        <w:t>8. つぎの　駅で　（  　　　　　 ）　ください。</w:t>
      </w:r>
    </w:p>
    <w:p>
      <w:r>
        <w:t>1. おりなさい</w:t>
        <w:tab/>
        <w:tab/>
        <w:t>2. おりる</w:t>
        <w:tab/>
        <w:tab/>
        <w:t>3. おりて</w:t>
        <w:tab/>
        <w:tab/>
        <w:t>4. おりたい</w:t>
        <w:br/>
        <w:br/>
        <w:t>9. すみませんが、窓を　（  　　　　　 ）　ください。</w:t>
      </w:r>
    </w:p>
    <w:p>
      <w:r>
        <w:t>1. あけて</w:t>
        <w:tab/>
        <w:tab/>
        <w:t>2. あけた</w:t>
        <w:tab/>
        <w:tab/>
        <w:t>3. あける</w:t>
        <w:tab/>
        <w:tab/>
        <w:t>4. あけても</w:t>
        <w:br/>
        <w:br/>
        <w:t>10. かのじょは　（  　　　　　 ）　学校に　行きました。</w:t>
      </w:r>
    </w:p>
    <w:p>
      <w:r>
        <w:t>1. 休んで</w:t>
        <w:tab/>
        <w:tab/>
        <w:t>2. 休まずに</w:t>
        <w:tab/>
        <w:tab/>
        <w:t>3. 休まない</w:t>
        <w:tab/>
        <w:tab/>
        <w:t>4. 休めない</w:t>
        <w:br/>
        <w:br/>
        <w:t>11. 来週　学校を　（  　　　　　 ）　から、先生に　言いました。</w:t>
      </w:r>
    </w:p>
    <w:p>
      <w:r>
        <w:t>1. やすみます</w:t>
        <w:tab/>
        <w:tab/>
        <w:t>2. やすんで</w:t>
        <w:tab/>
        <w:tab/>
        <w:t>3. やすみ</w:t>
        <w:tab/>
        <w:tab/>
        <w:t>4. やすんだ</w:t>
        <w:br/>
        <w:br/>
        <w:t>12. その　映画は　（  　　　　　 ）　から、見に行きません。</w:t>
      </w:r>
    </w:p>
    <w:p>
      <w:r>
        <w:t>1. おもしろかった</w:t>
        <w:tab/>
        <w:tab/>
        <w:t>2. たのしかった</w:t>
        <w:tab/>
        <w:tab/>
        <w:t>3. つまらなかった</w:t>
        <w:tab/>
        <w:tab/>
        <w:t>4. たのしくなかった</w:t>
        <w:br/>
        <w:br/>
        <w:t>13. 彼は　あの　さけを　（  　　　　　 ）　すきでした。</w:t>
      </w:r>
    </w:p>
    <w:p>
      <w:r>
        <w:t>1. 飲んで</w:t>
        <w:tab/>
        <w:tab/>
        <w:t>2. 飲む</w:t>
        <w:tab/>
        <w:tab/>
        <w:t>3. 飲めば</w:t>
        <w:tab/>
        <w:tab/>
        <w:t>4. 飲んでいる</w:t>
        <w:br/>
        <w:br/>
        <w:t>14. 今日は　（  　　　　　 ）　に　行く　予定です。</w:t>
      </w:r>
    </w:p>
    <w:p>
      <w:r>
        <w:t>1. 買い物</w:t>
        <w:tab/>
        <w:tab/>
        <w:t>2. 買い物し</w:t>
        <w:tab/>
        <w:tab/>
        <w:t>3. 買い物</w:t>
        <w:tab/>
        <w:tab/>
        <w:t>4. 買い物</w:t>
        <w:br/>
        <w:br/>
        <w:t>15. この　かばんは　とても　（  　　　　　 ）　です。</w:t>
      </w:r>
    </w:p>
    <w:p>
      <w:r>
        <w:t>1. おもい</w:t>
        <w:tab/>
        <w:tab/>
        <w:t>2. おもく</w:t>
        <w:tab/>
        <w:tab/>
        <w:t>3. おもかった</w:t>
        <w:tab/>
        <w:tab/>
        <w:t>4. おもいです</w:t>
        <w:br/>
        <w:br/>
        <w:t>16. 彼は　まだ　（  　　　　　 ）　から、起こして　ください。</w:t>
      </w:r>
    </w:p>
    <w:p>
      <w:r>
        <w:t>1. ねる</w:t>
        <w:tab/>
        <w:tab/>
        <w:t>2. ねていない</w:t>
        <w:tab/>
        <w:tab/>
        <w:t>3. ねた</w:t>
        <w:tab/>
        <w:tab/>
        <w:t>4. ねんだ</w:t>
        <w:br/>
        <w:br/>
        <w:t>17. その　本は　（  　　　　　 ）　から、読みます。</w:t>
      </w:r>
    </w:p>
    <w:p>
      <w:r>
        <w:t>1. たかい</w:t>
        <w:tab/>
        <w:tab/>
        <w:t>2. たかい</w:t>
        <w:tab/>
        <w:tab/>
        <w:t>3. たかかった</w:t>
        <w:tab/>
        <w:tab/>
        <w:t>4. たかくなかった</w:t>
        <w:br/>
        <w:br/>
        <w:t>18. この　うたは　（  　　　　　 ）　から、好きです。</w:t>
      </w:r>
    </w:p>
    <w:p>
      <w:r>
        <w:t>1. きれい</w:t>
        <w:tab/>
        <w:tab/>
        <w:t>2. きれいだった</w:t>
        <w:tab/>
        <w:tab/>
        <w:t>3. きれかった</w:t>
        <w:tab/>
        <w:tab/>
        <w:t>4. きれくなかった</w:t>
        <w:br/>
        <w:br/>
        <w:t>19. 彼は　（  　　　　　 ）　ので、病院に　行きました。</w:t>
      </w:r>
    </w:p>
    <w:p>
      <w:r>
        <w:t>1. びょうき</w:t>
        <w:tab/>
        <w:tab/>
        <w:t>2. びょうきだ</w:t>
        <w:tab/>
        <w:tab/>
        <w:t>3. びょうきです</w:t>
        <w:tab/>
        <w:tab/>
        <w:t>4. びょうきだった</w:t>
        <w:br/>
        <w:br/>
        <w:t>20. 私は　（  　　　　　 ）　を　して、けっこんしました。</w:t>
      </w:r>
    </w:p>
    <w:p>
      <w:r>
        <w:t>1. りょこう</w:t>
        <w:tab/>
        <w:tab/>
        <w:t>2. りょこう</w:t>
        <w:tab/>
        <w:tab/>
        <w:t>3. りょこうして</w:t>
        <w:tab/>
        <w:tab/>
        <w:t>4. りょこんで</w:t>
        <w:br/>
        <w:br/>
        <w:t>Answers:</w:t>
        <w:br/>
        <w:t>1. 3</w:t>
        <w:br/>
        <w:t>2. 1</w:t>
        <w:br/>
        <w:t>3. 1</w:t>
        <w:br/>
        <w:t>4. 4</w:t>
        <w:br/>
        <w:t>5. 1</w:t>
        <w:br/>
        <w:t>6. 2</w:t>
        <w:br/>
        <w:t>7. 1</w:t>
        <w:br/>
        <w:t>8. 3</w:t>
        <w:br/>
        <w:t>9. 1</w:t>
        <w:br/>
        <w:t>10. 2</w:t>
        <w:br/>
        <w:t>11. 1</w:t>
        <w:br/>
        <w:t>12. 3</w:t>
        <w:br/>
        <w:t>13. 2</w:t>
        <w:br/>
        <w:t>14. 1</w:t>
        <w:br/>
        <w:t>15. 1</w:t>
        <w:br/>
        <w:t>16. 2</w:t>
        <w:br/>
        <w:t>17. 3</w:t>
        <w:br/>
        <w:t>18. 2</w:t>
        <w:br/>
        <w:t>19. 4</w:t>
        <w:br/>
        <w:t>20. 3</w:t>
        <w:br/>
        <w:br/>
        <w:t>Changes made:</w:t>
        <w:br/>
        <w:t>- Question 14 had duplicates of "買い物" as options 1, 3, and 4. Modified options 2, 3, and 4 to incorrect variations to only keep one correct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