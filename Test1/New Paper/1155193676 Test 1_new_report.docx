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targeting similar grammar and vocabulary points as requested:</w:t>
        <w:br/>
        <w:br/>
        <w:t>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とても　おいしい　レストランを　（  　　　　　 ）。</w:t>
      </w:r>
    </w:p>
    <w:p>
      <w:r>
        <w:t>1　しっていた</w:t>
        <w:tab/>
        <w:tab/>
        <w:tab/>
        <w:t>2　しらない</w:t>
        <w:tab/>
        <w:tab/>
        <w:tab/>
        <w:t>3　しっています</w:t>
        <w:tab/>
        <w:tab/>
        <w:tab/>
        <w:t>4　しりません</w:t>
        <w:br/>
        <w:br/>
        <w:t>2. つぎの　ことばの　つかいかたで　いちばん　いい　ものを　1・2・3・4から　ひとつ　えらんで　ください。</w:t>
      </w:r>
    </w:p>
    <w:p>
      <w:r>
        <w:t>きぶん</w:t>
        <w:br/>
        <w:t>1　今日は、きぶんが　いいです。</w:t>
      </w:r>
    </w:p>
    <w:p>
      <w:r>
        <w:t>2　きぶんを　聞きました。</w:t>
      </w:r>
    </w:p>
    <w:p>
      <w:r>
        <w:t>3　この　きぶんの　意味は　何ですか。</w:t>
      </w:r>
    </w:p>
    <w:p>
      <w:r>
        <w:t>4　私は　きぶんを　見ます。</w:t>
      </w:r>
    </w:p>
    <w:p>
      <w:r>
        <w:t>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明日　日本に　（  　　　　　 ）そうです。</w:t>
      </w:r>
    </w:p>
    <w:p>
      <w:r>
        <w:t>1　行け</w:t>
        <w:tab/>
        <w:tab/>
        <w:tab/>
        <w:t>2　行くだ</w:t>
        <w:tab/>
        <w:tab/>
        <w:tab/>
        <w:t>3　行く</w:t>
        <w:tab/>
        <w:tab/>
        <w:tab/>
        <w:t>4　行きます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電話番号を　書いて　ください。</w:t>
      </w:r>
    </w:p>
    <w:p>
      <w:r>
        <w:t>1　でんわばんごう</w:t>
        <w:tab/>
        <w:tab/>
        <w:t>2　でんわばんこ</w:t>
        <w:tab/>
        <w:tab/>
        <w:t>3　てんわばんこう</w:t>
        <w:tab/>
        <w:tab/>
        <w:t>4　てんわばんごう</w:t>
        <w:br/>
        <w:br/>
        <w:t>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この　仕事は　とても　（  　　　　　 ）。</w:t>
      </w:r>
    </w:p>
    <w:p>
      <w:r>
        <w:t>1　むずかし</w:t>
        <w:tab/>
        <w:tab/>
        <w:t>2　むずかしい</w:t>
        <w:tab/>
        <w:tab/>
        <w:t>3　むずかしく</w:t>
        <w:tab/>
        <w:tab/>
        <w:t>4　むずかしそう</w:t>
        <w:br/>
        <w:br/>
        <w:t>6. つぎの　ことばの　つかいかたで　いちばん　いい　ものを　1・2・3・4から　ひとつ　えらんで　ください。</w:t>
      </w:r>
    </w:p>
    <w:p>
      <w:r>
        <w:t>へんじ</w:t>
        <w:br/>
        <w:t>1　友達に　へんじを　します。</w:t>
      </w:r>
    </w:p>
    <w:p>
      <w:r>
        <w:t>2　私は　へんじが　あります。</w:t>
      </w:r>
    </w:p>
    <w:p>
      <w:r>
        <w:t>3　あなたの　へんじを　見ます。</w:t>
      </w:r>
    </w:p>
    <w:p>
      <w:r>
        <w:t>4　へんじは　何ですか。</w:t>
      </w:r>
    </w:p>
    <w:p>
      <w:r>
        <w:t>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本当に　（  　　　　　 ）ね。</w:t>
      </w:r>
    </w:p>
    <w:p>
      <w:r>
        <w:t>1　きれい</w:t>
        <w:tab/>
        <w:tab/>
        <w:tab/>
        <w:t>2　きれいな</w:t>
        <w:tab/>
        <w:tab/>
        <w:tab/>
        <w:t>3　きれいに</w:t>
        <w:tab/>
        <w:tab/>
        <w:tab/>
        <w:t>4　きれいだ</w:t>
        <w:br/>
        <w:br/>
        <w:t>8.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生年月日を　書いて　ください。</w:t>
      </w:r>
    </w:p>
    <w:p>
      <w:r>
        <w:t>1　せねんがっぴ</w:t>
        <w:tab/>
        <w:tab/>
        <w:t>2　せいねんがっぴ</w:t>
        <w:tab/>
        <w:tab/>
        <w:t>3　せいねんがっぴつ</w:t>
        <w:tab/>
        <w:tab/>
        <w:t>4　せいねんがっぴ</w:t>
        <w:br/>
        <w:br/>
        <w:t>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あの人は　とても　（  　　　　　 ）です。</w:t>
      </w:r>
    </w:p>
    <w:p>
      <w:r>
        <w:t>1　やさし</w:t>
        <w:tab/>
        <w:tab/>
        <w:t>2　やさしい</w:t>
        <w:tab/>
        <w:tab/>
        <w:t>3　やさしく</w:t>
        <w:tab/>
        <w:tab/>
        <w:t>4　やさしそう</w:t>
        <w:br/>
        <w:br/>
        <w:t>10. つぎの　ことばの　つかいかたで　いちばん　いい　ものを　1・2・3・4から　ひとつ　えらんで　ください。</w:t>
      </w:r>
    </w:p>
    <w:p>
      <w:r>
        <w:t>しつもん</w:t>
        <w:br/>
        <w:t>1　先生に　しつもんが　ありますか。</w:t>
      </w:r>
    </w:p>
    <w:p>
      <w:r>
        <w:t>2　あなたの　しつもんを　聞きます。</w:t>
      </w:r>
    </w:p>
    <w:p>
      <w:r>
        <w:t>3　しつもんを　読みます。</w:t>
      </w:r>
    </w:p>
    <w:p>
      <w:r>
        <w:t>4　しつもんします。</w:t>
      </w:r>
    </w:p>
    <w:p>
      <w:r>
        <w:t>11.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いつも　親切に　（  　　　　　 ）。</w:t>
      </w:r>
    </w:p>
    <w:p>
      <w:r>
        <w:t>1　します</w:t>
        <w:tab/>
        <w:tab/>
        <w:tab/>
        <w:t>2　している</w:t>
        <w:tab/>
        <w:tab/>
        <w:tab/>
        <w:t>3　する</w:t>
        <w:tab/>
        <w:tab/>
        <w:tab/>
        <w:t>4　した</w:t>
        <w:br/>
        <w:br/>
        <w:t>12.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年齢を　書いて　ください。</w:t>
      </w:r>
    </w:p>
    <w:p>
      <w:r>
        <w:t>1　ねんれい</w:t>
        <w:tab/>
        <w:tab/>
        <w:t>2　ねんれい</w:t>
        <w:tab/>
        <w:tab/>
        <w:t>3　としよい</w:t>
        <w:tab/>
        <w:tab/>
        <w:t>4　ねんれい</w:t>
        <w:br/>
        <w:br/>
        <w:t>13.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明日は　（  　　　　　 ）に　行きます。</w:t>
      </w:r>
    </w:p>
    <w:p>
      <w:r>
        <w:t>1　ともだち</w:t>
        <w:tab/>
        <w:tab/>
        <w:tab/>
        <w:t>2　ともだちに</w:t>
        <w:tab/>
        <w:tab/>
        <w:tab/>
        <w:t>3　ともだちと</w:t>
        <w:tab/>
        <w:tab/>
        <w:tab/>
        <w:t>4　ともだちが</w:t>
        <w:br/>
        <w:br/>
        <w:t>14. つぎの　ことばの　つかいかたで　いちばん　いい　ものを　1・2・3・4から　ひとつ　えらんで　ください。</w:t>
      </w:r>
    </w:p>
    <w:p>
      <w:r>
        <w:t>せつめい</w:t>
        <w:br/>
        <w:t>1　先生に　せつめいを　してもらいます。</w:t>
      </w:r>
    </w:p>
    <w:p>
      <w:r>
        <w:t>2　彼の　せつめいを　見ました。</w:t>
      </w:r>
    </w:p>
    <w:p>
      <w:r>
        <w:t>3　せつめいが　あります。</w:t>
      </w:r>
    </w:p>
    <w:p>
      <w:r>
        <w:t>4　せつめいを　聞きます。</w:t>
      </w:r>
    </w:p>
    <w:p>
      <w:r>
        <w:t>15.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彼は　映画を　見るのが　（  　　　　　 ）です。</w:t>
      </w:r>
    </w:p>
    <w:p>
      <w:r>
        <w:t>1　好き</w:t>
        <w:tab/>
        <w:tab/>
        <w:tab/>
        <w:t>2　好きな</w:t>
        <w:tab/>
        <w:tab/>
        <w:tab/>
        <w:t>3　好きに</w:t>
        <w:tab/>
        <w:tab/>
        <w:tab/>
        <w:t>4　好きだ</w:t>
        <w:br/>
        <w:br/>
        <w:t>16.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メールアドレスを　書いて　ください。</w:t>
      </w:r>
    </w:p>
    <w:p>
      <w:r>
        <w:t>1　めーるあどれす</w:t>
        <w:tab/>
        <w:tab/>
        <w:t>2　めいるあどれす</w:t>
        <w:tab/>
        <w:tab/>
        <w:t>3　めいろあどれす</w:t>
        <w:tab/>
        <w:tab/>
        <w:t>4　めーろあどれす</w:t>
        <w:br/>
        <w:br/>
        <w:t>17.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彼女は　すぐに　（  　　　　　 ）でしょう。</w:t>
      </w:r>
    </w:p>
    <w:p>
      <w:r>
        <w:t>1　来ない</w:t>
        <w:tab/>
        <w:tab/>
        <w:tab/>
        <w:t>2　来ます</w:t>
        <w:tab/>
        <w:tab/>
        <w:tab/>
        <w:t>3　来る</w:t>
        <w:tab/>
        <w:tab/>
        <w:tab/>
        <w:t>4　来なかった</w:t>
        <w:br/>
        <w:br/>
        <w:t>18. つぎの　ことばの　つかいかたで　いちばん　いい　ものを　1・2・3・4から　ひとつ　えらんで　ください。</w:t>
      </w:r>
    </w:p>
    <w:p>
      <w:r>
        <w:t>あいさつ</w:t>
        <w:br/>
        <w:t>1　彼の　あいさつを　見ました。</w:t>
      </w:r>
    </w:p>
    <w:p>
      <w:r>
        <w:t>2　あいさつを　して　ください。</w:t>
      </w:r>
    </w:p>
    <w:p>
      <w:r>
        <w:t>3　あいさつを　もらいます。</w:t>
      </w:r>
    </w:p>
    <w:p>
      <w:r>
        <w:t>4　あいさつが　あります。</w:t>
      </w:r>
    </w:p>
    <w:p>
      <w:r>
        <w:t>19. （  　　　　　 ）に　何を　入れますか。</w:t>
      </w:r>
    </w:p>
    <w:p>
      <w:r>
        <w:t>1・2・3・4から　いちばん　いい　ものを　ひとつ　えらんで　ください。</w:t>
      </w:r>
    </w:p>
    <w:p>
      <w:r>
        <w:t>私は　朝　（  　　　　　 ）を　食べます。</w:t>
      </w:r>
    </w:p>
    <w:p>
      <w:r>
        <w:t>1　あさご</w:t>
        <w:tab/>
        <w:tab/>
        <w:t>2　あさごはん</w:t>
        <w:tab/>
        <w:tab/>
        <w:t>3　あさごはんを</w:t>
        <w:tab/>
        <w:tab/>
        <w:t>4　あさごはんの</w:t>
        <w:br/>
        <w:br/>
        <w:t>20.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学校名を　書いて　ください。</w:t>
      </w:r>
    </w:p>
    <w:p>
      <w:r>
        <w:t>1　がっこうめい</w:t>
        <w:tab/>
        <w:tab/>
        <w:t>2　がっこうな</w:t>
        <w:tab/>
        <w:tab/>
        <w:t>3　がっこいめい</w:t>
        <w:tab/>
        <w:tab/>
        <w:t>4　がっこいな</w:t>
        <w:br/>
        <w:br/>
        <w:t>---</w:t>
        <w:br/>
        <w:br/>
        <w:t>### Answers:</w:t>
        <w:br/>
        <w:t>1. 3</w:t>
        <w:br/>
        <w:t>2. 1</w:t>
        <w:br/>
        <w:t>3. 3</w:t>
        <w:br/>
        <w:t>4. 1</w:t>
        <w:br/>
        <w:t>5. 2</w:t>
        <w:br/>
        <w:t>6. 1</w:t>
        <w:br/>
        <w:t>7. 1</w:t>
        <w:br/>
        <w:t>8. 2</w:t>
        <w:br/>
        <w:t>9. 2</w:t>
        <w:br/>
        <w:t>10. 4</w:t>
        <w:br/>
        <w:t>11. 2</w:t>
        <w:br/>
        <w:t>12. 1</w:t>
        <w:br/>
        <w:t>13. 3</w:t>
        <w:br/>
        <w:t>14. 4</w:t>
        <w:br/>
        <w:t>15. 1</w:t>
        <w:br/>
        <w:t>16. 1</w:t>
        <w:br/>
        <w:t>17. 3</w:t>
        <w:br/>
        <w:t>18. 2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