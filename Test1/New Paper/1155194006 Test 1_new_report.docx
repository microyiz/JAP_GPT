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20 new practice questions targeting similar grammar and vocabulary points, appropriate for the Japanese Language Proficiency Test N4 level. Each question has four different options, and only one of them is correct.</w:t>
        <w:br/>
        <w:br/>
        <w:t>1. この本は　＿＿＿　読みました。</w:t>
      </w:r>
    </w:p>
    <w:p>
      <w:r>
        <w:t xml:space="preserve">1. どこで  </w:t>
        <w:br/>
        <w:t xml:space="preserve">2. だれが  </w:t>
        <w:br/>
        <w:t xml:space="preserve">3. もう  </w:t>
        <w:br/>
        <w:t>4. まだ</w:t>
        <w:br/>
        <w:br/>
        <w:t>2. 彼は　＿＿＿　来るでしょう。</w:t>
      </w:r>
    </w:p>
    <w:p>
      <w:r>
        <w:t xml:space="preserve">1. 今日  </w:t>
        <w:br/>
        <w:t xml:space="preserve">2. 今度  </w:t>
        <w:br/>
        <w:t xml:space="preserve">3. そろそろ  </w:t>
        <w:br/>
        <w:t>4. きっと</w:t>
        <w:br/>
        <w:br/>
        <w:t>3. 電車が　＿＿＿　遅れた。</w:t>
      </w:r>
    </w:p>
    <w:p>
      <w:r>
        <w:t xml:space="preserve">1. 動いて  </w:t>
        <w:br/>
        <w:t xml:space="preserve">2. 止まって  </w:t>
        <w:br/>
        <w:t xml:space="preserve">3. 走って  </w:t>
        <w:br/>
        <w:t>4. 壊れて</w:t>
        <w:br/>
        <w:br/>
        <w:t>4. 先生は　＿＿＿　学校に行きました。</w:t>
      </w:r>
    </w:p>
    <w:p>
      <w:r>
        <w:t xml:space="preserve">1. すぐ  </w:t>
        <w:br/>
        <w:t xml:space="preserve">2. いつも  </w:t>
        <w:br/>
        <w:t xml:space="preserve">3. けっこう  </w:t>
        <w:br/>
        <w:t>4. なんで</w:t>
        <w:br/>
        <w:br/>
        <w:t>5. 図書館で　本を＿＿＿。</w:t>
      </w:r>
    </w:p>
    <w:p>
      <w:r>
        <w:t xml:space="preserve">1. 見ました  </w:t>
        <w:br/>
        <w:t xml:space="preserve">2. 読みました  </w:t>
        <w:br/>
        <w:t xml:space="preserve">3. 買いました  </w:t>
        <w:br/>
        <w:t>4. 借りました</w:t>
        <w:br/>
        <w:br/>
        <w:t>6. 高校生のとき、＿＿＿　毎日　勉強しました。</w:t>
      </w:r>
    </w:p>
    <w:p>
      <w:r>
        <w:t xml:space="preserve">1. 私は  </w:t>
        <w:br/>
        <w:t xml:space="preserve">2. 先生は  </w:t>
        <w:br/>
        <w:t xml:space="preserve">3. 友達は  </w:t>
        <w:br/>
        <w:t>4. 弟は</w:t>
        <w:br/>
        <w:br/>
        <w:t>7. 明日は　雨が　＿＿＿　でしょう。</w:t>
      </w:r>
    </w:p>
    <w:p>
      <w:r>
        <w:t xml:space="preserve">1. ふる  </w:t>
        <w:br/>
        <w:t xml:space="preserve">2. ふって  </w:t>
        <w:br/>
        <w:t xml:space="preserve">3. ふるの  </w:t>
        <w:br/>
        <w:t>4. ふってる</w:t>
        <w:br/>
        <w:br/>
        <w:t>8. 日本語を　＿＿＿　けれども、　まだじょうずじゃありません。</w:t>
      </w:r>
    </w:p>
    <w:p>
      <w:r>
        <w:t xml:space="preserve">1. 勉強する  </w:t>
        <w:br/>
        <w:t xml:space="preserve">2. 勉強した  </w:t>
        <w:br/>
        <w:t xml:space="preserve">3. 勉強して  </w:t>
        <w:br/>
        <w:t>4. 勉強しない</w:t>
        <w:br/>
        <w:br/>
        <w:t>9. ここで　写真を　＿＿＿　ください。</w:t>
      </w:r>
    </w:p>
    <w:p>
      <w:r>
        <w:t xml:space="preserve">1. とって  </w:t>
        <w:br/>
        <w:t xml:space="preserve">2. とりません  </w:t>
        <w:br/>
        <w:t xml:space="preserve">3. とらない  </w:t>
        <w:br/>
        <w:t>4. とりたい</w:t>
        <w:br/>
        <w:br/>
        <w:t>10. あの　スーパーは　＿＿＿　安いです。</w:t>
      </w:r>
    </w:p>
    <w:p>
      <w:r>
        <w:t xml:space="preserve">1. いつも  </w:t>
        <w:br/>
        <w:t xml:space="preserve">2. ぜんぜん  </w:t>
        <w:br/>
        <w:t xml:space="preserve">3. ほとんど  </w:t>
        <w:br/>
        <w:t>4. けっこう</w:t>
        <w:br/>
        <w:br/>
        <w:t>11. ＿＿＿　好きな　食べ物は　何ですか。</w:t>
      </w:r>
    </w:p>
    <w:p>
      <w:r>
        <w:t xml:space="preserve">1. だれが  </w:t>
        <w:br/>
        <w:t xml:space="preserve">2. どこが  </w:t>
        <w:br/>
        <w:t xml:space="preserve">3. なにが  </w:t>
        <w:br/>
        <w:t>4. どれが</w:t>
        <w:br/>
        <w:br/>
        <w:t>12. 彼は　＿＿＿　学生です。</w:t>
      </w:r>
    </w:p>
    <w:p>
      <w:r>
        <w:t xml:space="preserve">1. まだ  </w:t>
        <w:br/>
        <w:t xml:space="preserve">2. もう  </w:t>
        <w:br/>
        <w:t xml:space="preserve">3. そして  </w:t>
        <w:br/>
        <w:t>4. それから</w:t>
        <w:br/>
        <w:br/>
        <w:t>13. あの人は＿＿＿、　うそばかり　言います。</w:t>
      </w:r>
    </w:p>
    <w:p>
      <w:r>
        <w:t xml:space="preserve">1. しんせつで  </w:t>
        <w:br/>
        <w:t xml:space="preserve">2. まじめで  </w:t>
        <w:br/>
        <w:t xml:space="preserve">3. たのしくて  </w:t>
        <w:br/>
        <w:t>4. しょうじきで</w:t>
        <w:br/>
        <w:br/>
        <w:t>14. 彼女は　きれいな＿＿＿　しています。</w:t>
      </w:r>
    </w:p>
    <w:p>
      <w:r>
        <w:t xml:space="preserve">1. スカート  </w:t>
        <w:br/>
        <w:t xml:space="preserve">2. ふく  </w:t>
        <w:br/>
        <w:t xml:space="preserve">3. くつ  </w:t>
        <w:br/>
        <w:t>4. ぼうし</w:t>
        <w:br/>
        <w:br/>
        <w:t>15. 明日は　時々　雨が　＿＿＿　でしょう。</w:t>
      </w:r>
    </w:p>
    <w:p>
      <w:r>
        <w:t xml:space="preserve">1. ふるかもしれない  </w:t>
        <w:br/>
        <w:t xml:space="preserve">2. ふるらしい  </w:t>
        <w:br/>
        <w:t xml:space="preserve">3. ふるそう  </w:t>
        <w:br/>
        <w:t>4. ふっている</w:t>
        <w:br/>
        <w:br/>
        <w:t>16. 今日は＿＿＿　友達と　会います。</w:t>
      </w:r>
    </w:p>
    <w:p>
      <w:r>
        <w:t xml:space="preserve">1. たくさん  </w:t>
        <w:br/>
        <w:t xml:space="preserve">2. ちょっと  </w:t>
        <w:br/>
        <w:t xml:space="preserve">3. すこし  </w:t>
        <w:br/>
        <w:t>4. ひとりで</w:t>
        <w:br/>
        <w:br/>
        <w:t>17. その本を　読むのは　＿＿＿。</w:t>
      </w:r>
    </w:p>
    <w:p>
      <w:r>
        <w:t xml:space="preserve">1. 大丈夫  </w:t>
        <w:br/>
        <w:t xml:space="preserve">2. 簡単  </w:t>
        <w:br/>
        <w:t xml:space="preserve">3. 難しい  </w:t>
        <w:br/>
        <w:t>4. 楽しい</w:t>
        <w:br/>
        <w:br/>
        <w:t>18. ご飯を　＿＿＿　ください。</w:t>
      </w:r>
    </w:p>
    <w:p>
      <w:r>
        <w:t xml:space="preserve">1. 作って  </w:t>
        <w:br/>
        <w:t xml:space="preserve">2. 食べて  </w:t>
        <w:br/>
        <w:t xml:space="preserve">3. 持って  </w:t>
        <w:br/>
        <w:t>4. 売って</w:t>
        <w:br/>
        <w:br/>
        <w:t>19. ＿＿＿　毎日　運動しますか。</w:t>
      </w:r>
    </w:p>
    <w:p>
      <w:r>
        <w:t xml:space="preserve">1. どうして  </w:t>
        <w:br/>
        <w:t xml:space="preserve">2. どうやって  </w:t>
        <w:br/>
        <w:t xml:space="preserve">3. なんで  </w:t>
        <w:br/>
        <w:t>4. どのくらい</w:t>
        <w:br/>
        <w:br/>
        <w:t>20. この店で　＿＿＿　買い物を　しました。</w:t>
      </w:r>
    </w:p>
    <w:p>
      <w:r>
        <w:t xml:space="preserve">1. もう  </w:t>
        <w:br/>
        <w:t xml:space="preserve">2. よく  </w:t>
        <w:br/>
        <w:t xml:space="preserve">3. あまり  </w:t>
        <w:br/>
        <w:t>4. たくさん</w:t>
        <w:br/>
        <w:br/>
        <w:t>**Answers:**</w:t>
        <w:br/>
        <w:t xml:space="preserve">1. 3  </w:t>
        <w:br/>
        <w:t xml:space="preserve">2. 4  </w:t>
        <w:br/>
        <w:t xml:space="preserve">3. 2  </w:t>
        <w:br/>
        <w:t xml:space="preserve">4. 2  </w:t>
        <w:br/>
        <w:t xml:space="preserve">5. 4  </w:t>
        <w:br/>
        <w:t xml:space="preserve">6. 1  </w:t>
        <w:br/>
        <w:t xml:space="preserve">7. 1  </w:t>
        <w:br/>
        <w:t xml:space="preserve">8. 2  </w:t>
        <w:br/>
        <w:t xml:space="preserve">9. 1  </w:t>
        <w:br/>
        <w:t xml:space="preserve">10. 1  </w:t>
        <w:br/>
        <w:t xml:space="preserve">11. 3  </w:t>
        <w:br/>
        <w:t xml:space="preserve">12. 1  </w:t>
        <w:br/>
        <w:t xml:space="preserve">13. 4  </w:t>
        <w:br/>
        <w:t xml:space="preserve">14. 2  </w:t>
        <w:br/>
        <w:t xml:space="preserve">15. 1  </w:t>
        <w:br/>
        <w:t xml:space="preserve">16. 4  </w:t>
        <w:br/>
        <w:t xml:space="preserve">17. 3  </w:t>
        <w:br/>
        <w:t xml:space="preserve">18. 1  </w:t>
        <w:br/>
        <w:t xml:space="preserve">19. 4  </w:t>
        <w:br/>
        <w:t>20. 2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