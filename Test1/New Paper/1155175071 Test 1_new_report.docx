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and vocabulary points relevant to the JLPT N4 level:</w:t>
        <w:br/>
        <w:br/>
        <w:t>1. （  　　　　　 ）に　何を　入れますか？</w:t>
      </w:r>
    </w:p>
    <w:p>
      <w:r>
        <w:t>今日の　天気は　（  　　　　　 ）　です。</w:t>
      </w:r>
    </w:p>
    <w:p>
      <w:r>
        <w:t>1. 雨が</w:t>
        <w:tab/>
        <w:tab/>
        <w:t>2. 雨だ</w:t>
        <w:tab/>
        <w:tab/>
        <w:t>3. 雨</w:t>
        <w:tab/>
        <w:tab/>
        <w:t>4. 雨の</w:t>
        <w:br/>
        <w:br/>
        <w:t>2. （  　　　　　 ）に　何を　入れますか？</w:t>
      </w:r>
    </w:p>
    <w:p>
      <w:r>
        <w:t>明日、　友だちが　（  　　　　　 ）　来ます。</w:t>
      </w:r>
    </w:p>
    <w:p>
      <w:r>
        <w:t>1. 遊びに</w:t>
        <w:tab/>
        <w:tab/>
        <w:t>2. 遊ぶ</w:t>
        <w:tab/>
        <w:tab/>
        <w:t>3. 遊び</w:t>
        <w:tab/>
        <w:tab/>
        <w:t>4. 遊びます</w:t>
        <w:br/>
        <w:br/>
        <w:t>3. （  　　　　　 ）に　何を　入れますか？</w:t>
      </w:r>
    </w:p>
    <w:p>
      <w:r>
        <w:t>この　映画は　とても　（  　　　　　 ）　です。</w:t>
      </w:r>
    </w:p>
    <w:p>
      <w:r>
        <w:t>1. おもしろい</w:t>
        <w:tab/>
        <w:tab/>
        <w:t>2. おもしろ</w:t>
        <w:tab/>
        <w:tab/>
        <w:t>3. おもしろく</w:t>
        <w:tab/>
        <w:tab/>
        <w:t>4. おもしろくて</w:t>
        <w:br/>
        <w:br/>
        <w:t>4. ＿＿＿の言葉はどう書きますか？</w:t>
      </w:r>
    </w:p>
    <w:p>
      <w:r>
        <w:t>ゆうめい</w:t>
        <w:br/>
        <w:t xml:space="preserve">   1. 有名</w:t>
        <w:tab/>
        <w:tab/>
        <w:t>2. 由命</w:t>
        <w:tab/>
        <w:tab/>
        <w:t>3. 勝名</w:t>
        <w:tab/>
        <w:tab/>
        <w:t>4. 由名</w:t>
        <w:br/>
        <w:br/>
        <w:t>5. （  　　　　　 ）に　何を　入れますか？</w:t>
      </w:r>
    </w:p>
    <w:p>
      <w:r>
        <w:t>あの　人は　（  　　　　　 ）　ですね。</w:t>
      </w:r>
    </w:p>
    <w:p>
      <w:r>
        <w:t>1. 親切</w:t>
        <w:tab/>
        <w:tab/>
        <w:t>2. 親切な</w:t>
        <w:tab/>
        <w:tab/>
        <w:t>3. 親</w:t>
        <w:tab/>
        <w:tab/>
        <w:t>4. しんせつだ</w:t>
        <w:br/>
        <w:br/>
        <w:t>6. （  　　　　　 ）に　何を　入れますか？</w:t>
      </w:r>
    </w:p>
    <w:p>
      <w:r>
        <w:t>日本に　行ったら、　（  　　　　　 ）　おすしが　食べたいです。</w:t>
      </w:r>
    </w:p>
    <w:p>
      <w:r>
        <w:t>1. 必ず</w:t>
        <w:tab/>
        <w:tab/>
        <w:t>2. 必ずに</w:t>
        <w:tab/>
        <w:tab/>
        <w:t>3. かならず</w:t>
        <w:tab/>
        <w:tab/>
        <w:t>4. かならずに</w:t>
        <w:br/>
        <w:br/>
        <w:t>7. ＿＿＿の言葉はどう書きますか？</w:t>
      </w:r>
    </w:p>
    <w:p>
      <w:r>
        <w:t>かんたん</w:t>
        <w:br/>
        <w:t xml:space="preserve">   1. 艱難</w:t>
        <w:tab/>
        <w:tab/>
        <w:t>2. 欠難</w:t>
        <w:tab/>
        <w:tab/>
        <w:t>3. 簡単</w:t>
        <w:tab/>
        <w:tab/>
        <w:t>4. 関単</w:t>
        <w:br/>
        <w:br/>
        <w:t>8. （  　　　　　 ）に　何を　入れますか？</w:t>
      </w:r>
    </w:p>
    <w:p>
      <w:r>
        <w:t>パーティーは　（  　　　　　 ）　から、　たのしみです。</w:t>
      </w:r>
    </w:p>
    <w:p>
      <w:r>
        <w:t>1. 明日</w:t>
        <w:tab/>
        <w:tab/>
        <w:t>2. 昨日</w:t>
        <w:tab/>
        <w:tab/>
        <w:t>3. 今</w:t>
        <w:tab/>
        <w:tab/>
        <w:t>4. 明後日</w:t>
        <w:br/>
        <w:br/>
        <w:t>9. （  　　　　　 ）に　何を　入れますか？</w:t>
      </w:r>
    </w:p>
    <w:p>
      <w:r>
        <w:t>天気が　よくて、（  　　　　　 ）　に行きましょう。</w:t>
      </w:r>
    </w:p>
    <w:p>
      <w:r>
        <w:t>1. 散歩</w:t>
        <w:tab/>
        <w:tab/>
        <w:t>2. 散歩に</w:t>
        <w:tab/>
        <w:tab/>
        <w:t>3. さんぽ</w:t>
        <w:tab/>
        <w:tab/>
        <w:t>4. さんぽを</w:t>
        <w:br/>
        <w:br/>
        <w:t>10. ＿＿＿の言葉はどう書きますか？</w:t>
      </w:r>
    </w:p>
    <w:p>
      <w:r>
        <w:t>きょうかしょ</w:t>
        <w:br/>
        <w:t xml:space="preserve">    1. 教科書</w:t>
        <w:tab/>
        <w:tab/>
        <w:t>2. 競果書</w:t>
        <w:tab/>
        <w:tab/>
        <w:t>3. 校果書</w:t>
        <w:tab/>
        <w:tab/>
        <w:t>4. 教果書</w:t>
        <w:br/>
        <w:br/>
        <w:t>11. （  　　　　　 ）に　何を　入れますか？</w:t>
      </w:r>
    </w:p>
    <w:p>
      <w:r>
        <w:t>まだ　（  　　　　　 ）から、　がんばります。</w:t>
      </w:r>
    </w:p>
    <w:p>
      <w:r>
        <w:t>1. 若い</w:t>
        <w:tab/>
        <w:tab/>
        <w:t>2. 新しい</w:t>
        <w:tab/>
        <w:tab/>
        <w:t>3. 長い</w:t>
        <w:tab/>
        <w:tab/>
        <w:t>4. 短い</w:t>
        <w:br/>
        <w:br/>
        <w:t>12. （  　　　　　 ）に　何を　入れますか？</w:t>
      </w:r>
    </w:p>
    <w:p>
      <w:r>
        <w:t>てがみを　（  　　　　　 ）　のを　わすれました。</w:t>
      </w:r>
    </w:p>
    <w:p>
      <w:r>
        <w:t>1. 出す</w:t>
        <w:tab/>
        <w:tab/>
        <w:t>2. 出して</w:t>
        <w:tab/>
        <w:tab/>
        <w:t>3. 出すと</w:t>
        <w:tab/>
        <w:tab/>
        <w:t>4. 出し</w:t>
        <w:br/>
        <w:br/>
        <w:t>13. ＿＿＿の言葉はどう書きますか？</w:t>
      </w:r>
    </w:p>
    <w:p>
      <w:r>
        <w:t>りゆう</w:t>
        <w:br/>
        <w:t xml:space="preserve">    1. 理由</w:t>
        <w:tab/>
        <w:tab/>
        <w:t>2. 利由</w:t>
        <w:tab/>
        <w:tab/>
        <w:t>3. 利優</w:t>
        <w:tab/>
        <w:tab/>
        <w:t>4. 理優</w:t>
        <w:br/>
        <w:br/>
        <w:t>14. （  　　　　　 ）に　何を　入れますか？</w:t>
      </w:r>
    </w:p>
    <w:p>
      <w:r>
        <w:t>本を　（  　　　　　 ）　ことが　大好きです。</w:t>
      </w:r>
    </w:p>
    <w:p>
      <w:r>
        <w:t>1. 読む</w:t>
        <w:tab/>
        <w:tab/>
        <w:t>2. 読んで</w:t>
        <w:tab/>
        <w:tab/>
        <w:t>3. 読み</w:t>
        <w:tab/>
        <w:tab/>
        <w:t>4. 読んでから</w:t>
        <w:br/>
        <w:br/>
        <w:t>15. （  　　　　　 ）に　何を　入れますか？</w:t>
      </w:r>
    </w:p>
    <w:p>
      <w:r>
        <w:t>友だちは　（  　　　　　 ）　そうです。</w:t>
      </w:r>
    </w:p>
    <w:p>
      <w:r>
        <w:t>1. 眠い</w:t>
        <w:tab/>
        <w:tab/>
        <w:t>2. ねむい</w:t>
        <w:tab/>
        <w:tab/>
        <w:t>3. 眠り</w:t>
        <w:tab/>
        <w:tab/>
        <w:t>4. 眠く</w:t>
        <w:br/>
        <w:br/>
        <w:t>16. ＿＿＿の言葉はどう書きますか？</w:t>
      </w:r>
    </w:p>
    <w:p>
      <w:r>
        <w:t>きんちょう</w:t>
        <w:br/>
        <w:t xml:space="preserve">    1. 緊張</w:t>
        <w:tab/>
        <w:tab/>
        <w:t>2. 近張</w:t>
        <w:tab/>
        <w:tab/>
        <w:t>3. 緊腸</w:t>
        <w:tab/>
        <w:tab/>
        <w:t>4. 近腸</w:t>
        <w:br/>
        <w:br/>
        <w:t>17. （  　　　　　 ）に　何を　入れますか？</w:t>
      </w:r>
    </w:p>
    <w:p>
      <w:r>
        <w:t>昨日、　友だちと　（  　　　　　 ）　に　行きました。</w:t>
      </w:r>
    </w:p>
    <w:p>
      <w:r>
        <w:t>1. 買い物</w:t>
        <w:tab/>
        <w:tab/>
        <w:t>2. 買い</w:t>
        <w:tab/>
        <w:tab/>
        <w:t>3. 買い物に</w:t>
        <w:tab/>
        <w:tab/>
        <w:t>4. 買って</w:t>
        <w:br/>
        <w:br/>
        <w:t>18. （  　　　　　 ）に　何を　入れますか？</w:t>
      </w:r>
    </w:p>
    <w:p>
      <w:r>
        <w:t>その　店で　おいしい　（  　　　　　 ）　が　売っています。</w:t>
      </w:r>
    </w:p>
    <w:p>
      <w:r>
        <w:t>1. たべもの</w:t>
        <w:tab/>
        <w:tab/>
        <w:t>2. 食べ物</w:t>
        <w:tab/>
        <w:tab/>
        <w:t>3. たべものが</w:t>
        <w:tab/>
        <w:tab/>
        <w:t>4. 食べ物を</w:t>
        <w:br/>
        <w:br/>
        <w:t>19. ＿＿＿の言葉はどう書きますか？</w:t>
      </w:r>
    </w:p>
    <w:p>
      <w:r>
        <w:t>かんしゃ</w:t>
        <w:br/>
        <w:t xml:space="preserve">    1. 感謝</w:t>
        <w:tab/>
        <w:tab/>
        <w:t>2. 感射</w:t>
        <w:tab/>
        <w:tab/>
        <w:t>3. 歓謝</w:t>
        <w:tab/>
        <w:tab/>
        <w:t>4. 感斜</w:t>
        <w:br/>
        <w:br/>
        <w:t>20. （  　　　　　 ）に　何を　入れますか？</w:t>
      </w:r>
    </w:p>
    <w:p>
      <w:r>
        <w:t>来月、　（  　　　　　 ）　することに　なりました。</w:t>
      </w:r>
    </w:p>
    <w:p>
      <w:r>
        <w:t>1. 引っ越しを</w:t>
        <w:tab/>
        <w:tab/>
        <w:t>2. 引っ越しが</w:t>
        <w:tab/>
        <w:tab/>
        <w:t>3. 引っ越す</w:t>
        <w:tab/>
        <w:tab/>
        <w:t>4. 引っ越して</w:t>
        <w:br/>
        <w:br/>
        <w:t>**Answers:**</w:t>
        <w:br/>
        <w:br/>
        <w:t>1. 2</w:t>
        <w:br/>
        <w:t>2. 1</w:t>
        <w:br/>
        <w:t>3. 1</w:t>
        <w:br/>
        <w:t>4. 1</w:t>
        <w:br/>
        <w:t>5. 2</w:t>
        <w:br/>
        <w:t>6. 3</w:t>
        <w:br/>
        <w:t>7. 3</w:t>
        <w:br/>
        <w:t>8. 1</w:t>
        <w:br/>
        <w:t>9. 2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17. 3</w:t>
        <w:br/>
        <w:t>18. 2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