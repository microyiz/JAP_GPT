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strengthen their understanding of similar grammar and vocabulary points at the Japanese Language Proficiency Test N4 level:</w:t>
        <w:br/>
        <w:br/>
        <w:t>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昨日の　パーティーは　とても　（  　　　　　 ）　です。</w:t>
      </w:r>
    </w:p>
    <w:p>
      <w:r>
        <w:t>1　たのしかった</w:t>
        <w:tab/>
        <w:tab/>
        <w:t>2　たのしい</w:t>
        <w:tab/>
        <w:tab/>
        <w:t>3　たのしんで</w:t>
        <w:tab/>
        <w:tab/>
        <w:t>4　たのしむ</w:t>
        <w:br/>
        <w:br/>
        <w:t>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映画は　（  　　　　　 ）　でした。</w:t>
      </w:r>
    </w:p>
    <w:p>
      <w:r>
        <w:t>1　おもしろくない</w:t>
        <w:tab/>
        <w:tab/>
        <w:t>2　おもしろい</w:t>
        <w:tab/>
        <w:tab/>
        <w:t>3　おもしろかった</w:t>
        <w:tab/>
        <w:tab/>
        <w:t>4　おもしろいです</w:t>
        <w:br/>
        <w:br/>
        <w:t>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（  　　　　　 ）　に　行きます。</w:t>
      </w:r>
    </w:p>
    <w:p>
      <w:r>
        <w:t>1　学校</w:t>
        <w:tab/>
        <w:tab/>
        <w:t>2　学校が</w:t>
        <w:tab/>
        <w:tab/>
        <w:t>3　学校を</w:t>
        <w:tab/>
        <w:tab/>
        <w:t>4　学校で</w:t>
        <w:br/>
        <w:br/>
        <w:t>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田中さんの　（  　　　　　 ）は　とても　大きいです。</w:t>
      </w:r>
    </w:p>
    <w:p>
      <w:r>
        <w:t>1　家</w:t>
        <w:tab/>
        <w:tab/>
        <w:t>2　家が</w:t>
        <w:tab/>
        <w:tab/>
        <w:t>3　家に</w:t>
        <w:tab/>
        <w:tab/>
        <w:t>4　家を</w:t>
        <w:br/>
        <w:br/>
        <w:t>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毎朝　（  　　　　　 ）　を　食べます。</w:t>
      </w:r>
    </w:p>
    <w:p>
      <w:r>
        <w:t>1　朝ご飯</w:t>
        <w:tab/>
        <w:tab/>
        <w:t>2　朝ご飯が</w:t>
        <w:tab/>
        <w:tab/>
        <w:t>3　朝ご飯を</w:t>
        <w:tab/>
        <w:tab/>
        <w:t>4　朝ご飯に</w:t>
        <w:br/>
        <w:br/>
        <w:t>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）が　好きです。</w:t>
      </w:r>
    </w:p>
    <w:p>
      <w:r>
        <w:t>1　音楽</w:t>
        <w:tab/>
        <w:tab/>
        <w:t>2　音楽を</w:t>
        <w:tab/>
        <w:tab/>
        <w:t>3　音楽の</w:t>
        <w:tab/>
        <w:tab/>
        <w:t>4　音楽に</w:t>
        <w:br/>
        <w:br/>
        <w:t>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明日　（  　　　　　 ）　行きます。</w:t>
      </w:r>
    </w:p>
    <w:p>
      <w:r>
        <w:t>1　友達と</w:t>
        <w:tab/>
        <w:tab/>
        <w:t>2　友達を</w:t>
        <w:tab/>
        <w:tab/>
        <w:t>3　友達で</w:t>
        <w:tab/>
        <w:tab/>
        <w:t>4　友達が</w:t>
        <w:br/>
        <w:br/>
        <w:t>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）の　に　住んでいます。</w:t>
      </w:r>
    </w:p>
    <w:p>
      <w:r>
        <w:t>1　東京</w:t>
        <w:tab/>
        <w:tab/>
        <w:t>2　東京を</w:t>
        <w:tab/>
        <w:tab/>
        <w:t>3　東京が</w:t>
        <w:tab/>
        <w:tab/>
        <w:t>4　東京に</w:t>
        <w:br/>
        <w:br/>
        <w:t>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花は　とても　（  　　　　　 ）です。</w:t>
      </w:r>
    </w:p>
    <w:p>
      <w:r>
        <w:t>1　きれい</w:t>
        <w:tab/>
        <w:tab/>
        <w:t>2　きれいな</w:t>
        <w:tab/>
        <w:tab/>
        <w:t>3　きれいに</w:t>
        <w:tab/>
        <w:tab/>
        <w:t>4　きれいで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）を　しています。</w:t>
      </w:r>
    </w:p>
    <w:p>
      <w:r>
        <w:t>1　勉強</w:t>
        <w:tab/>
        <w:tab/>
        <w:t>2　勉強が</w:t>
        <w:tab/>
        <w:tab/>
        <w:t>3　勉強に</w:t>
        <w:tab/>
        <w:tab/>
        <w:t>4　勉強で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　店で　（  　　　　　 ）　を　買いました。</w:t>
      </w:r>
    </w:p>
    <w:p>
      <w:r>
        <w:t>1　服</w:t>
        <w:tab/>
        <w:tab/>
        <w:t>2　服が</w:t>
        <w:tab/>
        <w:tab/>
        <w:t>3　服を</w:t>
        <w:tab/>
        <w:tab/>
        <w:t>4　服に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）が　上手です。</w:t>
      </w:r>
    </w:p>
    <w:p>
      <w:r>
        <w:t>1　歌</w:t>
        <w:tab/>
        <w:tab/>
        <w:t>2　歌を</w:t>
        <w:tab/>
        <w:tab/>
        <w:t>3　歌が</w:t>
        <w:tab/>
        <w:tab/>
        <w:t>4　歌に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今日は　（  　　　　　 ）ので、　公園に　行きます。</w:t>
      </w:r>
    </w:p>
    <w:p>
      <w:r>
        <w:t>1　晴れ</w:t>
        <w:tab/>
        <w:tab/>
        <w:t>2　晴れた</w:t>
        <w:tab/>
        <w:tab/>
        <w:t>3　晴れる</w:t>
        <w:tab/>
        <w:tab/>
        <w:t>4　晴れて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）を　持っています。</w:t>
      </w:r>
    </w:p>
    <w:p>
      <w:r>
        <w:t>1　車</w:t>
        <w:tab/>
        <w:tab/>
        <w:t>2　車が</w:t>
        <w:tab/>
        <w:tab/>
        <w:t>3　車を</w:t>
        <w:tab/>
        <w:tab/>
        <w:t>4　車に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（  　　　　　 ）を　書きます。</w:t>
      </w:r>
    </w:p>
    <w:p>
      <w:r>
        <w:t>1　手紙</w:t>
        <w:tab/>
        <w:tab/>
        <w:t>2　手紙が</w:t>
        <w:tab/>
        <w:tab/>
        <w:t>3　手紙を</w:t>
        <w:tab/>
        <w:tab/>
        <w:t>4　手紙に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）に　行きました。</w:t>
      </w:r>
    </w:p>
    <w:p>
      <w:r>
        <w:t>1　映画</w:t>
        <w:tab/>
        <w:tab/>
        <w:t>2　映画が</w:t>
        <w:tab/>
        <w:tab/>
        <w:t>3　映画を</w:t>
        <w:tab/>
        <w:tab/>
        <w:t>4　映画に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私は　（  　　　　　 ）が　好きです。</w:t>
      </w:r>
    </w:p>
    <w:p>
      <w:r>
        <w:t>1　料理</w:t>
        <w:tab/>
        <w:tab/>
        <w:t>2　料理を</w:t>
        <w:tab/>
        <w:tab/>
        <w:t>3　料理が</w:t>
        <w:tab/>
        <w:tab/>
        <w:t>4　料理に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本は　（  　　　　　 ）です。</w:t>
      </w:r>
    </w:p>
    <w:p>
      <w:r>
        <w:t>1　おもしろい</w:t>
        <w:tab/>
        <w:tab/>
        <w:t>2　おもしろく</w:t>
        <w:tab/>
        <w:tab/>
        <w:t>3　おもしろくて</w:t>
        <w:tab/>
        <w:tab/>
        <w:t>4　おもしろいです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）を　しています。</w:t>
      </w:r>
    </w:p>
    <w:p>
      <w:r>
        <w:t>1　仕事</w:t>
        <w:tab/>
        <w:tab/>
        <w:t>2　仕事が</w:t>
        <w:tab/>
        <w:tab/>
        <w:t>3　仕事を</w:t>
        <w:tab/>
        <w:tab/>
        <w:t>4　仕事に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）を　持っています。</w:t>
      </w:r>
    </w:p>
    <w:p>
      <w:r>
        <w:t>1　犬</w:t>
        <w:tab/>
        <w:tab/>
        <w:t>2　犬が</w:t>
        <w:tab/>
        <w:tab/>
        <w:t>3　犬を</w:t>
        <w:tab/>
        <w:tab/>
        <w:t>4　犬に</w:t>
        <w:br/>
        <w:br/>
        <w:t>**Answers:**</w:t>
        <w:br/>
        <w:t>1. 1</w:t>
        <w:br/>
        <w:t>2. 3</w:t>
        <w:br/>
        <w:t>3. 1</w:t>
        <w:br/>
        <w:t>4. 1</w:t>
        <w:br/>
        <w:t>5. 3</w:t>
        <w:br/>
        <w:t>6. 1</w:t>
        <w:br/>
        <w:t>7. 1</w:t>
        <w:br/>
        <w:t>8. 4</w:t>
        <w:br/>
        <w:t>9. 1</w:t>
        <w:br/>
        <w:t>10. 1</w:t>
        <w:br/>
        <w:t>11. 3</w:t>
        <w:br/>
        <w:t>12. 3</w:t>
        <w:br/>
        <w:t>13. 4</w:t>
        <w:br/>
        <w:t>14. 1</w:t>
        <w:br/>
        <w:t>15. 3</w:t>
        <w:br/>
        <w:t>16. 4</w:t>
        <w:br/>
        <w:t>17. 3</w:t>
        <w:br/>
        <w:t>18. 1</w:t>
        <w:br/>
        <w:t>19. 3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