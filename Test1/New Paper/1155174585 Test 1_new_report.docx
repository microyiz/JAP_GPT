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targeting similar grammar and vocabulary points for Japanese Language Proficiency Test N4 level:</w:t>
        <w:br/>
        <w:br/>
        <w:t>1. この本を読んで（  　　　　　 ）ことにしました。</w:t>
      </w:r>
    </w:p>
    <w:p>
      <w:r>
        <w:t>1. しまった</w:t>
        <w:br/>
        <w:t>2. みた</w:t>
        <w:br/>
        <w:t>3. ことがある</w:t>
        <w:br/>
        <w:t>4. ことにする</w:t>
        <w:br/>
        <w:br/>
        <w:t>2. 明日から（  　　　　　 ）つもりです。</w:t>
      </w:r>
    </w:p>
    <w:p>
      <w:r>
        <w:t>1. 健康</w:t>
        <w:br/>
        <w:t>2. 勉強</w:t>
        <w:br/>
        <w:t>3. 勉強する</w:t>
        <w:br/>
        <w:t>4. 勉強した</w:t>
        <w:br/>
        <w:br/>
        <w:t>3. 友達と（  　　　　　 ）とき、楽しいです。</w:t>
      </w:r>
    </w:p>
    <w:p>
      <w:r>
        <w:t>1. 会う</w:t>
        <w:br/>
        <w:t>2. 会って</w:t>
        <w:br/>
        <w:t>3. 会った</w:t>
        <w:br/>
        <w:t>4. 会わない</w:t>
        <w:br/>
        <w:br/>
        <w:t>4. 明日（  　　　　　 ）あめがふるでしょう。</w:t>
      </w:r>
    </w:p>
    <w:p>
      <w:r>
        <w:t>1. もし</w:t>
        <w:br/>
        <w:t>2. でも</w:t>
        <w:br/>
        <w:t>3. が</w:t>
        <w:br/>
        <w:t>4. なら</w:t>
        <w:br/>
        <w:br/>
        <w:t>5. あの人は（  　　　　　 ）みたいに話しています。</w:t>
      </w:r>
    </w:p>
    <w:p>
      <w:r>
        <w:t>1. 先生</w:t>
        <w:br/>
        <w:t>2. 先生の</w:t>
        <w:br/>
        <w:t>3. 先生だ</w:t>
        <w:br/>
        <w:t>4. 先生で</w:t>
        <w:br/>
        <w:br/>
        <w:t>6. この駅は（  　　　　　 ）から遠いです。</w:t>
      </w:r>
    </w:p>
    <w:p>
      <w:r>
        <w:t>1. 駅</w:t>
        <w:br/>
        <w:t>2. ここ</w:t>
        <w:br/>
        <w:t>3. あそこ</w:t>
        <w:br/>
        <w:t>4. うち</w:t>
        <w:br/>
        <w:br/>
        <w:t>7. （  　　　　　 ）ものがないので、新しいものを買います。</w:t>
      </w:r>
    </w:p>
    <w:p>
      <w:r>
        <w:t>1. 古い</w:t>
        <w:br/>
        <w:t>2. 新しい</w:t>
        <w:br/>
        <w:t>3. 古くて</w:t>
        <w:br/>
        <w:t>4. 新しくて</w:t>
        <w:br/>
        <w:br/>
        <w:t>8. 彼は（  　　　　　 ）ために、毎日れんしゅうします。</w:t>
      </w:r>
    </w:p>
    <w:p>
      <w:r>
        <w:t>1. 上手</w:t>
        <w:br/>
        <w:t>2. 上手な</w:t>
        <w:br/>
        <w:t>3. 上手に</w:t>
        <w:br/>
        <w:t>4. 上手で</w:t>
        <w:br/>
        <w:br/>
        <w:t>9. いま、（  　　　　　 ）ですか。</w:t>
      </w:r>
    </w:p>
    <w:p>
      <w:r>
        <w:t>1. 忙しい</w:t>
        <w:br/>
        <w:t>2. 忙しく</w:t>
        <w:br/>
        <w:t>3. 忙しいの</w:t>
        <w:br/>
        <w:t>4. 忙しければ</w:t>
        <w:br/>
        <w:br/>
        <w:t>10. 明日は（  　　　　　 ）つもりです。</w:t>
      </w:r>
    </w:p>
    <w:p>
      <w:r>
        <w:t>1. 行きます</w:t>
        <w:br/>
        <w:t>2. 行く</w:t>
        <w:br/>
        <w:t>3. 行った</w:t>
        <w:br/>
        <w:t>4. 行かない</w:t>
        <w:br/>
        <w:br/>
        <w:t>11. このケーキは（  　　　　　 ）ばかりです。</w:t>
      </w:r>
    </w:p>
    <w:p>
      <w:r>
        <w:t>1. 甘い</w:t>
        <w:br/>
        <w:t>2. 甘く</w:t>
        <w:br/>
        <w:t>3. 甘くて</w:t>
        <w:br/>
        <w:t>4. 甘みに</w:t>
        <w:br/>
        <w:br/>
        <w:t>12. 彼は（  　　　　　 ）あまり話しません。</w:t>
      </w:r>
    </w:p>
    <w:p>
      <w:r>
        <w:t>1. 外国人</w:t>
        <w:br/>
        <w:t>2. 内向的</w:t>
        <w:br/>
        <w:t>3. 日本人</w:t>
        <w:br/>
        <w:t>4. 外国語</w:t>
        <w:br/>
        <w:br/>
        <w:t>13. 毎日（  　　　　　 ）ために、体が強くなった。</w:t>
      </w:r>
    </w:p>
    <w:p>
      <w:r>
        <w:t>1. 走る</w:t>
        <w:br/>
        <w:t>2. 走り</w:t>
        <w:br/>
        <w:t>3. 走って</w:t>
        <w:br/>
        <w:t>4. 走らない</w:t>
        <w:br/>
        <w:br/>
        <w:t>14. 彼は（  　　　　　 ）くれました。</w:t>
      </w:r>
    </w:p>
    <w:p>
      <w:r>
        <w:t>1. 手伝う</w:t>
        <w:br/>
        <w:t>2. 手伝って</w:t>
        <w:br/>
        <w:t>3. 手伝わないで</w:t>
        <w:br/>
        <w:t>4. 手伝おう</w:t>
        <w:br/>
        <w:br/>
        <w:t>15. （  　　　　　 ）から、食べないでください。</w:t>
      </w:r>
    </w:p>
    <w:p>
      <w:r>
        <w:t>1. 立つ</w:t>
        <w:br/>
        <w:t>2. 立って</w:t>
        <w:br/>
        <w:t>3. 立った</w:t>
        <w:br/>
        <w:t>4. 立たない</w:t>
        <w:br/>
        <w:br/>
        <w:t>16. 彼はとても（  　　　　　 ）そうだ。</w:t>
      </w:r>
    </w:p>
    <w:p>
      <w:r>
        <w:t>1. うれしい</w:t>
        <w:br/>
        <w:t>2. うれしく</w:t>
        <w:br/>
        <w:t>3. うれし</w:t>
        <w:br/>
        <w:t>4. うれしくて</w:t>
        <w:br/>
        <w:br/>
        <w:t>17. 学校へ（  　　　　　 ）と、先生に会いました。</w:t>
      </w:r>
    </w:p>
    <w:p>
      <w:r>
        <w:t>1. 行く</w:t>
        <w:br/>
        <w:t>2. 行って</w:t>
        <w:br/>
        <w:t>3. 行った</w:t>
        <w:br/>
        <w:t>4. 行かない</w:t>
        <w:br/>
        <w:br/>
        <w:t>18. いっしょに映画を（  　　　　　 ）か。</w:t>
      </w:r>
    </w:p>
    <w:p>
      <w:r>
        <w:t>1. 見ません</w:t>
        <w:br/>
        <w:t>2. 見ない</w:t>
        <w:br/>
        <w:t>3. 見ましょう</w:t>
        <w:br/>
        <w:t>4. 見る</w:t>
        <w:br/>
        <w:br/>
        <w:t>19. 部屋を（  　　　　　 ）後で、テレビを見ます。</w:t>
      </w:r>
    </w:p>
    <w:p>
      <w:r>
        <w:t>1. 片付ける</w:t>
        <w:br/>
        <w:t>2. 片付けた</w:t>
        <w:br/>
        <w:t>3. 片付けない</w:t>
        <w:br/>
        <w:t>4. 片付けて</w:t>
        <w:br/>
        <w:br/>
        <w:t>20. 彼はりんごを（  　　　　　 ）。</w:t>
      </w:r>
    </w:p>
    <w:p>
      <w:r>
        <w:t>1. 食べる</w:t>
        <w:br/>
        <w:t>2. 食べて</w:t>
        <w:br/>
        <w:t>3. 食べた</w:t>
        <w:br/>
        <w:t>4. 食べない</w:t>
        <w:br/>
        <w:br/>
        <w:t>### Answers:</w:t>
        <w:br/>
        <w:t>1. 4</w:t>
        <w:br/>
        <w:t>2. 3</w:t>
        <w:br/>
        <w:t>3. 1</w:t>
        <w:br/>
        <w:t>4. 4</w:t>
        <w:br/>
        <w:t>5. 1</w:t>
        <w:br/>
        <w:t>6. 4</w:t>
        <w:br/>
        <w:t>7. 1</w:t>
        <w:br/>
        <w:t>8. 3</w:t>
        <w:br/>
        <w:t>9. 1</w:t>
        <w:br/>
        <w:t>10. 2</w:t>
        <w:br/>
        <w:t>11. 1</w:t>
        <w:br/>
        <w:t>12. 2</w:t>
        <w:br/>
        <w:t>13. 1</w:t>
        <w:br/>
        <w:t>14. 2</w:t>
        <w:br/>
        <w:t>15. 2</w:t>
        <w:br/>
        <w:t>16. 1</w:t>
        <w:br/>
        <w:t>17. 3</w:t>
        <w:br/>
        <w:t>18. 3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