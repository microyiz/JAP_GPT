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are 20 new practice questions designed to target similar grammar and vocabulary points, appropriate for the Japanese Language Proficiency Test (JLPT) N4 level. Each question includes four options, with only one correct answer.</w:t>
        <w:br/>
        <w:br/>
        <w:t>1. 昨日の　パーティーは　楽しかったですか。</w:t>
      </w:r>
    </w:p>
    <w:p>
      <w:r>
        <w:t>＿＿＿＿＿＿＿。</w:t>
      </w:r>
    </w:p>
    <w:p>
      <w:r>
        <w:t>1. はい、楽しかったです。</w:t>
      </w:r>
    </w:p>
    <w:p>
      <w:r>
        <w:t>2. いいえ、楽しくなったです。</w:t>
      </w:r>
    </w:p>
    <w:p>
      <w:r>
        <w:t>3. はい、楽しかったですか。</w:t>
      </w:r>
    </w:p>
    <w:p>
      <w:r>
        <w:t>4. いいえ、楽しんでいません。</w:t>
      </w:r>
    </w:p>
    <w:p>
      <w:r>
        <w:t>2. 彼は　将来　医者に　＿＿＿＿＿＿。</w:t>
      </w:r>
    </w:p>
    <w:p>
      <w:r>
        <w:t>1. なろうと思っている</w:t>
        <w:br/>
        <w:t xml:space="preserve">   2. なるつもりだ</w:t>
        <w:br/>
        <w:t xml:space="preserve">   3. なれるかもしれない</w:t>
        <w:br/>
        <w:t xml:space="preserve">   4. なるつもりか</w:t>
        <w:br/>
        <w:br/>
        <w:t>3. 友達が　私に　本を　＿＿＿＿＿＿。</w:t>
      </w:r>
    </w:p>
    <w:p>
      <w:r>
        <w:t>1. かしてあげた</w:t>
        <w:br/>
        <w:t xml:space="preserve">   2. かしてもらった</w:t>
        <w:br/>
        <w:t xml:space="preserve">   3. かしてくれた</w:t>
        <w:br/>
        <w:t xml:space="preserve">   4. かしてある</w:t>
        <w:br/>
        <w:br/>
        <w:t>4. 明日、山田さんに　会う　予定が　＿＿＿＿＿＿。</w:t>
      </w:r>
    </w:p>
    <w:p>
      <w:r>
        <w:t>1. ありません</w:t>
        <w:br/>
        <w:t xml:space="preserve">   2. あります</w:t>
        <w:br/>
        <w:t xml:space="preserve">   3. ありませんか</w:t>
        <w:br/>
        <w:t xml:space="preserve">   4. あるんですか</w:t>
        <w:br/>
        <w:br/>
        <w:t>5. 駅まで　歩いて　＿＿＿＿＿＿。</w:t>
      </w:r>
    </w:p>
    <w:p>
      <w:r>
        <w:t>1. います</w:t>
        <w:br/>
        <w:t xml:space="preserve">   2. 行きます</w:t>
        <w:br/>
        <w:t xml:space="preserve">   3. いきましょう</w:t>
        <w:br/>
        <w:t xml:space="preserve">   4. いきますか</w:t>
        <w:br/>
        <w:br/>
        <w:t>6. すみませんが、この仕事を　手伝って＿＿＿＿＿＿。</w:t>
      </w:r>
    </w:p>
    <w:p>
      <w:r>
        <w:t>1. くださいませんか</w:t>
        <w:br/>
        <w:t xml:space="preserve">   2. ください</w:t>
        <w:br/>
        <w:t xml:space="preserve">   3. いただけませんか</w:t>
        <w:br/>
        <w:t xml:space="preserve">   4. いただきますか</w:t>
        <w:br/>
        <w:br/>
        <w:t>7. この　ケーキは　＿＿＿＿＿＿　おいしいです。</w:t>
      </w:r>
    </w:p>
    <w:p>
      <w:r>
        <w:t>1. とても</w:t>
        <w:br/>
        <w:t xml:space="preserve">   2. もっと</w:t>
        <w:br/>
        <w:t xml:space="preserve">   3. そんな</w:t>
        <w:br/>
        <w:t xml:space="preserve">   4. こんな</w:t>
        <w:br/>
        <w:br/>
        <w:t>8. 彼は　日本語が　＿＿＿＿＿＿。</w:t>
      </w:r>
    </w:p>
    <w:p>
      <w:r>
        <w:t>1. 上手に話せます</w:t>
        <w:br/>
        <w:t xml:space="preserve">   2. 上手にはなせます</w:t>
        <w:br/>
        <w:t xml:space="preserve">   3. 上手にはなします</w:t>
        <w:br/>
        <w:t xml:space="preserve">   4. 上手に話します</w:t>
        <w:br/>
        <w:br/>
        <w:t>9. 昨日　雨が　＿＿＿＿＿＿、試合が　中止になりました。</w:t>
      </w:r>
    </w:p>
    <w:p>
      <w:r>
        <w:t>1. ふっていた</w:t>
        <w:br/>
        <w:t xml:space="preserve">   2. ふりそうだった</w:t>
        <w:br/>
        <w:t xml:space="preserve">   3. ふった</w:t>
        <w:br/>
        <w:t xml:space="preserve">   4. ふる</w:t>
        <w:br/>
        <w:br/>
        <w:t>10. この本を　＿＿＿＿＿＿　いいですか。</w:t>
      </w:r>
    </w:p>
    <w:p>
      <w:r>
        <w:t>1. 読んでは</w:t>
        <w:br/>
        <w:t xml:space="preserve">    2. 読んでも </w:t>
        <w:br/>
        <w:t xml:space="preserve">    3. 読んで</w:t>
        <w:br/>
        <w:t xml:space="preserve">    4. 読んだら</w:t>
        <w:br/>
        <w:br/>
        <w:t>11. 明日、どこで　＿＿＿＿＿＿　か。</w:t>
      </w:r>
    </w:p>
    <w:p>
      <w:r>
        <w:t>1. 会います</w:t>
        <w:br/>
        <w:t xml:space="preserve">    2. 会いましょう</w:t>
        <w:br/>
        <w:t xml:space="preserve">    3. あいたい</w:t>
        <w:br/>
        <w:t xml:space="preserve">    4. あうつもり</w:t>
        <w:br/>
        <w:br/>
        <w:t>12. 彼は　毎日　＿＿＿＿＿＿。</w:t>
      </w:r>
    </w:p>
    <w:p>
      <w:r>
        <w:t>1. 勉強している</w:t>
        <w:br/>
        <w:t xml:space="preserve">    2. 勉強するつもりだ</w:t>
        <w:br/>
        <w:t xml:space="preserve">    3. 勉強しているつもりだ</w:t>
        <w:br/>
        <w:t xml:space="preserve">    4. 勉強していません</w:t>
        <w:br/>
        <w:br/>
        <w:t>13. この　映画を　＿＿＿＿＿＿。</w:t>
      </w:r>
    </w:p>
    <w:p>
      <w:r>
        <w:t xml:space="preserve">1. 見たくないです </w:t>
        <w:br/>
        <w:t xml:space="preserve">    2. 見たくなかったです </w:t>
        <w:br/>
        <w:t xml:space="preserve">    3. 見たくない </w:t>
        <w:br/>
        <w:t xml:space="preserve">    4. 見たくないんですか</w:t>
        <w:br/>
        <w:br/>
        <w:t>14. 昨日の　宿題は　＿＿＿＿＿＿。</w:t>
      </w:r>
    </w:p>
    <w:p>
      <w:r>
        <w:t>1. やった</w:t>
        <w:br/>
        <w:t xml:space="preserve">    2. しました </w:t>
        <w:br/>
        <w:t xml:space="preserve">    3. しましたか </w:t>
        <w:br/>
        <w:t xml:space="preserve">    4. やりました</w:t>
        <w:br/>
        <w:br/>
        <w:t>15. 彼女は　来ると　＿＿＿＿＿＿。</w:t>
      </w:r>
    </w:p>
    <w:p>
      <w:r>
        <w:t xml:space="preserve">1. 思います </w:t>
        <w:br/>
        <w:t xml:space="preserve">    2. 思いません </w:t>
        <w:br/>
        <w:t xml:space="preserve">    3. 思っている </w:t>
        <w:br/>
        <w:t xml:space="preserve">    4. 思っていた</w:t>
        <w:br/>
        <w:br/>
        <w:t>16. あの人は　＿＿＿＿＿＿　ですか。</w:t>
      </w:r>
    </w:p>
    <w:p>
      <w:r>
        <w:t xml:space="preserve">1. 誰の </w:t>
        <w:br/>
        <w:t xml:space="preserve">    2. 誰れ </w:t>
        <w:br/>
        <w:t xml:space="preserve">    3. 誰 </w:t>
        <w:br/>
        <w:t xml:space="preserve">    4. 誰か</w:t>
        <w:br/>
        <w:br/>
        <w:t>17. この　本は　＿＿＿＿＿＿。</w:t>
      </w:r>
    </w:p>
    <w:p>
      <w:r>
        <w:t xml:space="preserve">1. 読みました </w:t>
        <w:br/>
        <w:t xml:space="preserve">    2. 読んでいました </w:t>
        <w:br/>
        <w:t xml:space="preserve">    3. 読んでいません </w:t>
        <w:br/>
        <w:t xml:space="preserve">    4. 読んでいた</w:t>
        <w:br/>
        <w:br/>
        <w:t>18. 彼は　＿＿＿＿＿＿　です。</w:t>
      </w:r>
    </w:p>
    <w:p>
      <w:r>
        <w:t xml:space="preserve">1. 医者に </w:t>
        <w:br/>
        <w:t xml:space="preserve">    2. 医者 </w:t>
        <w:br/>
        <w:t xml:space="preserve">    3. 医者の </w:t>
        <w:br/>
        <w:t xml:space="preserve">    4. 医者で</w:t>
        <w:br/>
        <w:br/>
        <w:t>19. すみません、これは　いくら　＿＿＿＿＿＿。</w:t>
      </w:r>
    </w:p>
    <w:p>
      <w:r>
        <w:t xml:space="preserve">1. ですか </w:t>
        <w:br/>
        <w:t xml:space="preserve">    2. でしょう </w:t>
        <w:br/>
        <w:t xml:space="preserve">    3. ありません </w:t>
        <w:br/>
        <w:t xml:space="preserve">    4. でしょうか</w:t>
        <w:br/>
        <w:br/>
        <w:t>20. 私は　＿＿＿＿＿＿　行きます。</w:t>
      </w:r>
    </w:p>
    <w:p>
      <w:r>
        <w:t>1. 駅で</w:t>
        <w:br/>
        <w:t xml:space="preserve">    2. 駅へ</w:t>
        <w:br/>
        <w:t xml:space="preserve">    3. 駅の</w:t>
        <w:br/>
        <w:t xml:space="preserve">    4. 駅に</w:t>
        <w:br/>
        <w:br/>
        <w:t>Correct answers:</w:t>
        <w:br/>
        <w:t>1. 1</w:t>
        <w:br/>
        <w:t>2. 1</w:t>
        <w:br/>
        <w:t>3. 3</w:t>
        <w:br/>
        <w:t>4. 1</w:t>
        <w:br/>
        <w:t>5. 2</w:t>
        <w:br/>
        <w:t>6. 3</w:t>
        <w:br/>
        <w:t>7. 1</w:t>
        <w:br/>
        <w:t>8. 1</w:t>
        <w:br/>
        <w:t>9. 3</w:t>
        <w:br/>
        <w:t>10. 2</w:t>
        <w:br/>
        <w:t>11. 2</w:t>
        <w:br/>
        <w:t>12. 1</w:t>
        <w:br/>
        <w:t>13. 3</w:t>
        <w:br/>
        <w:t>14. 1</w:t>
        <w:br/>
        <w:t>15. 1</w:t>
        <w:br/>
        <w:t>16. 3</w:t>
        <w:br/>
        <w:t>17. 3</w:t>
        <w:br/>
        <w:t>18. 2</w:t>
        <w:br/>
        <w:t>19. 4</w:t>
        <w:br/>
        <w:t>20. 4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