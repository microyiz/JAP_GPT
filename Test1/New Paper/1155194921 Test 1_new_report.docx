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Sure! Here are 20 new practice questions targeting similar grammar or vocabulary points for the JLPT N4 level. Each question has four different options, with only one correct answer, and the correct answers are evenly distributed among 1, 2, 3, and 4.</w:t>
        <w:br/>
        <w:br/>
        <w:t>---</w:t>
        <w:br/>
        <w:br/>
        <w:t>1. 先生に　レポートを　（   　　　　　 ）。</w:t>
      </w:r>
    </w:p>
    <w:p>
      <w:r>
        <w:t>1. かんがえて</w:t>
        <w:tab/>
        <w:tab/>
        <w:br/>
        <w:t>2. かんがえさせて</w:t>
        <w:br/>
        <w:t>3. かんがえられて</w:t>
        <w:br/>
        <w:t>4. かんがえました</w:t>
        <w:br/>
        <w:br/>
        <w:t>2. 友だちと　映画を　（   　　　　　 ）。</w:t>
      </w:r>
    </w:p>
    <w:p>
      <w:r>
        <w:t>1. 見ました</w:t>
        <w:tab/>
        <w:br/>
        <w:t>2. 見ます</w:t>
        <w:br/>
        <w:t>3. 見ません</w:t>
        <w:br/>
        <w:t>4. 見ましたが</w:t>
        <w:br/>
        <w:br/>
        <w:t>3. すみませんが、ペンを　（   　　　　　 ）　ください。</w:t>
      </w:r>
    </w:p>
    <w:p>
      <w:r>
        <w:t>1. 使うことに</w:t>
        <w:tab/>
        <w:br/>
        <w:t>2. 使わないで</w:t>
        <w:br/>
        <w:t>3. 使って</w:t>
        <w:br/>
        <w:t>4. 使います</w:t>
        <w:br/>
        <w:br/>
        <w:t>4. この本は、とても（   　　　　　 ）。</w:t>
      </w:r>
    </w:p>
    <w:p>
      <w:r>
        <w:t>1. 面白い</w:t>
        <w:br/>
        <w:t>2. 面白かった</w:t>
        <w:br/>
        <w:t>3. 面白くない</w:t>
        <w:br/>
        <w:t>4. 面白くて</w:t>
        <w:br/>
        <w:br/>
        <w:t>5. あなたの　意見に　（   　　　　　 ）。</w:t>
      </w:r>
    </w:p>
    <w:p>
      <w:r>
        <w:t>1. 反対しました</w:t>
        <w:br/>
        <w:t>2. 反対です</w:t>
        <w:br/>
        <w:t>3. 反対を</w:t>
        <w:br/>
        <w:t>4. 反対に</w:t>
        <w:br/>
        <w:br/>
        <w:t>6. 昨日、たくさん（   　　　　　 ）。</w:t>
      </w:r>
    </w:p>
    <w:p>
      <w:r>
        <w:t>1. 勉強していた</w:t>
        <w:br/>
        <w:t>2. 勉強しました</w:t>
        <w:br/>
        <w:t>3. 勉強している</w:t>
        <w:br/>
        <w:t>4. 勉強する</w:t>
        <w:br/>
        <w:br/>
        <w:t>7. あの店で　（   　　　　　 ）　買いました。</w:t>
      </w:r>
    </w:p>
    <w:p>
      <w:r>
        <w:t>1. 服に</w:t>
        <w:br/>
        <w:t>2. 服を</w:t>
        <w:br/>
        <w:t>3. 服が</w:t>
        <w:br/>
        <w:t>4. 服で</w:t>
        <w:br/>
        <w:br/>
        <w:t>8. 私は　朝ごはんを　（   　　　　　 ）。</w:t>
      </w:r>
    </w:p>
    <w:p>
      <w:r>
        <w:t>1. 食べる</w:t>
        <w:br/>
        <w:t>2. 食べた</w:t>
        <w:br/>
        <w:t>3. 食べなかった</w:t>
        <w:br/>
        <w:t>4. 食べている</w:t>
        <w:br/>
        <w:br/>
        <w:t>9. 天気が　よくない　（   　　　　　 ）、　外に　出かけました。</w:t>
      </w:r>
    </w:p>
    <w:p>
      <w:r>
        <w:t>1. ので</w:t>
        <w:br/>
        <w:t>2. から</w:t>
        <w:br/>
        <w:t>3. けれど</w:t>
        <w:br/>
        <w:t>4. けど</w:t>
        <w:br/>
        <w:br/>
        <w:t>10. この　仕事は　（   　　　　　 ）。</w:t>
      </w:r>
    </w:p>
    <w:p>
      <w:r>
        <w:t>たいへんです。</w:t>
      </w:r>
    </w:p>
    <w:p>
      <w:r>
        <w:t>1. 簡単です</w:t>
        <w:br/>
        <w:t>2. 簡単</w:t>
        <w:br/>
        <w:t>3. 簡単だ</w:t>
        <w:br/>
        <w:t>4. 簡単な</w:t>
        <w:br/>
        <w:br/>
        <w:t>11. 東京は　京都ほど　（   　　　　　 ）。</w:t>
      </w:r>
    </w:p>
    <w:p>
      <w:r>
        <w:t>1. にぎやかです</w:t>
        <w:br/>
        <w:t>2. にぎやかだ</w:t>
        <w:br/>
        <w:t>3. にぎやかじゃありません</w:t>
        <w:br/>
        <w:t>4. にぎやかない</w:t>
        <w:br/>
        <w:br/>
        <w:t>12. あなたの　意見に　（   　　　　　 ）。</w:t>
      </w:r>
    </w:p>
    <w:p>
      <w:r>
        <w:t>1. 賛成します</w:t>
        <w:br/>
        <w:t>2. 賛成を</w:t>
        <w:br/>
        <w:t>3. 賛成しません</w:t>
        <w:br/>
        <w:t>4. 賛成に</w:t>
        <w:br/>
        <w:br/>
        <w:t>13. あの人は　学生（   　　　　　 ）。</w:t>
      </w:r>
    </w:p>
    <w:p>
      <w:r>
        <w:t>1. ではなかったです</w:t>
        <w:br/>
        <w:t>2. だったです</w:t>
        <w:br/>
        <w:t>3. でいます</w:t>
        <w:br/>
        <w:t>4. ではありません</w:t>
        <w:br/>
        <w:br/>
        <w:t>14. 彼は　毎日　学校に　（   　　　　　 ）。</w:t>
      </w:r>
    </w:p>
    <w:p>
      <w:r>
        <w:t>1. 行かなかった</w:t>
        <w:br/>
        <w:t>2. 行きます</w:t>
        <w:br/>
        <w:t>3. 行っていない</w:t>
        <w:br/>
        <w:t>4. 行く</w:t>
        <w:br/>
        <w:br/>
        <w:t>15. 彼は　（   　　　　　 ）　にくい人です。</w:t>
      </w:r>
    </w:p>
    <w:p>
      <w:r>
        <w:t>1. 話し</w:t>
        <w:br/>
        <w:t>2. 話す</w:t>
        <w:br/>
        <w:t>3. 話して</w:t>
        <w:br/>
        <w:t>4. 話されて</w:t>
        <w:br/>
        <w:br/>
        <w:t>16. 日本語を　（   　　　　　 ）。</w:t>
      </w:r>
    </w:p>
    <w:p>
      <w:r>
        <w:t>1. 学びに行きます</w:t>
        <w:br/>
        <w:t>2. 学びます</w:t>
        <w:br/>
        <w:t>3. 学んでいます</w:t>
        <w:br/>
        <w:t>4. 学ぶ</w:t>
        <w:br/>
        <w:br/>
        <w:t>17. 彼女は　（   　　　　　 ）　が　好きです。</w:t>
      </w:r>
    </w:p>
    <w:p>
      <w:r>
        <w:t>1. 読む本</w:t>
        <w:br/>
        <w:t>2. 本を読む</w:t>
        <w:br/>
        <w:t>3. 読書</w:t>
        <w:br/>
        <w:t>4. 読んでいる本</w:t>
        <w:br/>
        <w:br/>
        <w:t>18. 友だちが　来たら　（   　　　　　 ）。</w:t>
      </w:r>
    </w:p>
    <w:p>
      <w:r>
        <w:t>1. 一緒に　遊びましょう</w:t>
        <w:br/>
        <w:t>2. 一緒に　遊ぶ</w:t>
        <w:br/>
        <w:t>3. 一緒に　遊びたい</w:t>
        <w:br/>
        <w:t>4. 一緒に　遊びます</w:t>
        <w:br/>
        <w:br/>
        <w:t>19. この店で　一番　安い　服を　（   　　　　　 ）。</w:t>
      </w:r>
    </w:p>
    <w:p>
      <w:r>
        <w:t>1. 買いました</w:t>
        <w:br/>
        <w:t>2. 買う</w:t>
        <w:br/>
        <w:t>3. 買わない</w:t>
        <w:br/>
        <w:t>4. 買っている</w:t>
        <w:br/>
        <w:br/>
        <w:t>20. 彼は　（   　　　　　 ）を　しています。</w:t>
      </w:r>
    </w:p>
    <w:p>
      <w:r>
        <w:t>1. 勉強</w:t>
        <w:br/>
        <w:t>2. 勉強して</w:t>
        <w:br/>
        <w:t>3. 勉強する</w:t>
        <w:br/>
        <w:t>4. 勉強しない</w:t>
        <w:br/>
        <w:br/>
        <w:t>---</w:t>
        <w:br/>
        <w:br/>
        <w:t>### Answers:</w:t>
        <w:br/>
        <w:t>1. 4</w:t>
        <w:br/>
        <w:t>2. 1</w:t>
        <w:br/>
        <w:t>3. 3</w:t>
        <w:br/>
        <w:t>4. 1</w:t>
        <w:br/>
        <w:t>5. 2</w:t>
        <w:br/>
        <w:t>6. 2</w:t>
        <w:br/>
        <w:t>7. 2</w:t>
        <w:br/>
        <w:t>8. 3</w:t>
        <w:br/>
        <w:t>9. 3</w:t>
        <w:br/>
        <w:t>10. 3</w:t>
        <w:br/>
        <w:t>11. 3</w:t>
        <w:br/>
        <w:t>12. 1</w:t>
        <w:br/>
        <w:t>13. 4</w:t>
        <w:br/>
        <w:t>14. 2</w:t>
        <w:br/>
        <w:t>15. 1</w:t>
        <w:br/>
        <w:t>16. 3</w:t>
        <w:br/>
        <w:t>17. 3</w:t>
        <w:br/>
        <w:t>18. 1</w:t>
        <w:br/>
        <w:t>19. 1</w:t>
        <w:br/>
        <w:t>20. 1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