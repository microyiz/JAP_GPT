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おんせんに　入りたいです。</w:t>
      </w:r>
    </w:p>
    <w:p>
      <w:r>
        <w:t>1. おんせん</w:t>
        <w:br/>
        <w:t>2. おんぜん</w:t>
        <w:br/>
        <w:t>3. おんせんん</w:t>
        <w:br/>
        <w:t>4. おんぜんん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かぜを　ひいた。</w:t>
      </w:r>
    </w:p>
    <w:p>
      <w:r>
        <w:t>1. かぜ</w:t>
        <w:br/>
        <w:t>2. かせ</w:t>
        <w:br/>
        <w:t>3. かせい</w:t>
        <w:br/>
        <w:t>4. かぜい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ほんは　とても　（  　　　　　 ）です。</w:t>
      </w:r>
    </w:p>
    <w:p>
      <w:r>
        <w:t>1. おもしろくない</w:t>
        <w:br/>
        <w:t>2. おもしろい</w:t>
        <w:br/>
        <w:t>3. おもしろかった</w:t>
        <w:br/>
        <w:t>4. おもしろく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えいがを　（  　　　　　 ）ことに　しました。</w:t>
      </w:r>
    </w:p>
    <w:p>
      <w:r>
        <w:t>1. 見</w:t>
        <w:br/>
        <w:t>2. 見る</w:t>
        <w:br/>
        <w:t>3. 見た</w:t>
        <w:br/>
        <w:t>4. 見て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雨が　（  　　　　　 ）。</w:t>
      </w:r>
    </w:p>
    <w:p>
      <w:r>
        <w:t>1. ふる</w:t>
        <w:br/>
        <w:t>2. ふり</w:t>
        <w:br/>
        <w:t>3. ふって</w:t>
        <w:br/>
        <w:t>4. ふります</w:t>
        <w:br/>
        <w:br/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ケーキは　あまいです。</w:t>
      </w:r>
    </w:p>
    <w:p>
      <w:r>
        <w:t>1. この　ケーキは　すっぱいです。</w:t>
      </w:r>
    </w:p>
    <w:p>
      <w:r>
        <w:t>2. この　ケーキは　しょっぱいです。</w:t>
      </w:r>
    </w:p>
    <w:p>
      <w:r>
        <w:t>3. この　ケーキは　にがいです。</w:t>
      </w:r>
    </w:p>
    <w:p>
      <w:r>
        <w:t>4. この　ケーキは　あまいです。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ともだちと　（  　　　　　 ）つもりです。</w:t>
      </w:r>
    </w:p>
    <w:p>
      <w:r>
        <w:t>1. 会う</w:t>
        <w:br/>
        <w:t>2. 会い</w:t>
        <w:br/>
        <w:t>3. 会え</w:t>
        <w:br/>
        <w:t>4. 会おう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うみで　およぎます。</w:t>
      </w:r>
    </w:p>
    <w:p>
      <w:r>
        <w:t>1. うめ</w:t>
        <w:br/>
        <w:t>2. うみ</w:t>
        <w:br/>
        <w:t>3. うみい</w:t>
        <w:br/>
        <w:t>4. うめい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日本語を　（  　　　　　 ）ことが　できます。</w:t>
      </w:r>
    </w:p>
    <w:p>
      <w:r>
        <w:t>1. 話す</w:t>
        <w:br/>
        <w:t>2. 話した</w:t>
        <w:br/>
        <w:t>3. 話して</w:t>
        <w:br/>
        <w:t>4. 話そう</w:t>
        <w:br/>
        <w:br/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えいがを　みます。</w:t>
      </w:r>
    </w:p>
    <w:p>
      <w:r>
        <w:t>1. えいが</w:t>
        <w:br/>
        <w:t>2. えいか</w:t>
        <w:br/>
        <w:t>3. えいがい</w:t>
        <w:br/>
        <w:t>4. えいかい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しけんが　（  　　　　　 ）から、べんきょうします。</w:t>
      </w:r>
    </w:p>
    <w:p>
      <w:r>
        <w:t>1. ある</w:t>
        <w:br/>
        <w:t>2. あり</w:t>
        <w:br/>
        <w:t>3. あって</w:t>
        <w:br/>
        <w:t>4. あった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りんごは　おいしいです。</w:t>
      </w:r>
    </w:p>
    <w:p>
      <w:r>
        <w:t>1. この　りんごは　まずいです。</w:t>
      </w:r>
    </w:p>
    <w:p>
      <w:r>
        <w:t>2. この　りんごは　あまいです。</w:t>
      </w:r>
    </w:p>
    <w:p>
      <w:r>
        <w:t>3. この　りんごは　にがいです。</w:t>
      </w:r>
    </w:p>
    <w:p>
      <w:r>
        <w:t>4. この　りんごは　しょっぱいです。</w:t>
      </w:r>
    </w:p>
    <w:p>
      <w:r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すぐに　（  　　　　　 ）でしょう。</w:t>
      </w:r>
    </w:p>
    <w:p>
      <w:r>
        <w:t>1. 来る</w:t>
        <w:br/>
        <w:t>2. 来た</w:t>
        <w:br/>
        <w:t>3. 来て</w:t>
        <w:br/>
        <w:t>4. 来ない</w:t>
        <w:br/>
        <w:br/>
        <w:t>14.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こうえんで　あそびます。</w:t>
      </w:r>
    </w:p>
    <w:p>
      <w:r>
        <w:t>1. こうえん</w:t>
        <w:br/>
        <w:t>2. こうえんん</w:t>
        <w:br/>
        <w:t>3. こうえんい</w:t>
        <w:br/>
        <w:t>4. こうえんんい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もんだいは　（  　　　　　 ）と思います。</w:t>
      </w:r>
    </w:p>
    <w:p>
      <w:r>
        <w:t>1. むずかしい</w:t>
        <w:br/>
        <w:t>2. むずかし</w:t>
        <w:br/>
        <w:t>3. むずかしく</w:t>
        <w:br/>
        <w:t>4. むずかしかった</w:t>
        <w:br/>
        <w:br/>
        <w:t>16.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ひとは　せが　たかいです。</w:t>
      </w:r>
    </w:p>
    <w:p>
      <w:r>
        <w:t>1. あの　ひとは　せが　ひくいです。</w:t>
      </w:r>
    </w:p>
    <w:p>
      <w:r>
        <w:t>2. あの　ひとは　せが　みじかいです。</w:t>
      </w:r>
    </w:p>
    <w:p>
      <w:r>
        <w:t>3. あの　ひとは　せが　たかいです。</w:t>
      </w:r>
    </w:p>
    <w:p>
      <w:r>
        <w:t>4. あの　ひとは　せが　ふといです。</w:t>
      </w:r>
    </w:p>
    <w:p>
      <w:r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わたしは　スポーツを　（  　　　　　 ）ことが　すきです。</w:t>
      </w:r>
    </w:p>
    <w:p>
      <w:r>
        <w:t>1. する</w:t>
        <w:br/>
        <w:t>2. した</w:t>
        <w:br/>
        <w:t>3. して</w:t>
        <w:br/>
        <w:t>4. しない</w:t>
        <w:br/>
        <w:br/>
        <w:t>18.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ともだちに　あいます。</w:t>
      </w:r>
    </w:p>
    <w:p>
      <w:r>
        <w:t>1. あいます</w:t>
        <w:br/>
        <w:t>2. います</w:t>
        <w:br/>
        <w:t>3. あいま</w:t>
        <w:br/>
        <w:t>4. いま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あめが　ふると　（  　　　　　 ）。</w:t>
      </w:r>
    </w:p>
    <w:p>
      <w:r>
        <w:t>1. かさを　さします</w:t>
        <w:br/>
        <w:t>2. かさを　さしません</w:t>
        <w:br/>
        <w:t>3. かさを　さして</w:t>
        <w:br/>
        <w:t>4. かさを　さした</w:t>
        <w:br/>
        <w:br/>
        <w:t>20.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かいしゃは　ゆうめいです。</w:t>
      </w:r>
    </w:p>
    <w:p>
      <w:r>
        <w:t>1. あの　かいしゃは　にんきです。</w:t>
      </w:r>
    </w:p>
    <w:p>
      <w:r>
        <w:t>2. あの　かいしゃは　しられていません。</w:t>
      </w:r>
    </w:p>
    <w:p>
      <w:r>
        <w:t>3. あの　かいしゃは　ふめいです。</w:t>
      </w:r>
    </w:p>
    <w:p>
      <w:r>
        <w:t>4. あの　かいしゃは　ひめいです。</w:t>
      </w:r>
    </w:p>
    <w:p>
      <w:r>
        <w:t>**Answers:**</w:t>
        <w:br/>
        <w:t>1. 1</w:t>
        <w:br/>
        <w:t>2. 1</w:t>
        <w:br/>
        <w:t>3. 2</w:t>
        <w:br/>
        <w:t>4. 2</w:t>
        <w:br/>
        <w:t>5. 1</w:t>
        <w:br/>
        <w:t>6. 4</w:t>
        <w:br/>
        <w:t>7. 1</w:t>
        <w:br/>
        <w:t>8. 2</w:t>
        <w:br/>
        <w:t>9. 1</w:t>
        <w:br/>
        <w:t>10. 1</w:t>
        <w:br/>
        <w:t>11. 1</w:t>
        <w:br/>
        <w:t>12. 2</w:t>
        <w:br/>
        <w:t>13. 1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