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and vocabulary points at the Japanese Language Proficiency Test (JLPT) N4 level.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今年の祭りは来週です。</w:t>
      </w:r>
    </w:p>
    <w:p>
      <w:r>
        <w:t>1. まつり</w:t>
        <w:br/>
        <w:t xml:space="preserve">    2. さつり</w:t>
        <w:br/>
        <w:t xml:space="preserve">    3. まさり</w:t>
        <w:br/>
        <w:t xml:space="preserve">    4. さまり</w:t>
        <w:br/>
        <w:br/>
        <w:t>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私の家は駅の近くです。</w:t>
      </w:r>
    </w:p>
    <w:p>
      <w:r>
        <w:t>1. えき</w:t>
        <w:br/>
        <w:t xml:space="preserve">    2. えぎ</w:t>
        <w:br/>
        <w:t xml:space="preserve">    3. えく</w:t>
        <w:br/>
        <w:t xml:space="preserve">    4. えげ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けさはとても（  　　　　　 ）。</w:t>
      </w:r>
    </w:p>
    <w:p>
      <w:r>
        <w:t>1. さむい</w:t>
        <w:br/>
        <w:t xml:space="preserve">    2. あつい</w:t>
        <w:br/>
        <w:t xml:space="preserve">    3. すずしい</w:t>
        <w:br/>
        <w:t xml:space="preserve">    4. たかい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毎日（  　　　　　 ）新聞を読みます。</w:t>
      </w:r>
    </w:p>
    <w:p>
      <w:r>
        <w:t>1. しんぶん</w:t>
        <w:br/>
        <w:t xml:space="preserve">    2. しんぷん</w:t>
        <w:br/>
        <w:t xml:space="preserve">    3. しんもん</w:t>
        <w:br/>
        <w:t xml:space="preserve">    4. しんぼん</w:t>
        <w:br/>
        <w:br/>
        <w:t>5. つぎのことばのつかいかたでいちばんいいものを1・2・3・4からひとつえらんでください。</w:t>
      </w:r>
    </w:p>
    <w:p>
      <w:r>
        <w:t>しんせつ</w:t>
        <w:br/>
        <w:t xml:space="preserve">    1. 彼はとても新しいです。</w:t>
      </w:r>
    </w:p>
    <w:p>
      <w:r>
        <w:t>2. 彼はとても親切です。</w:t>
      </w:r>
    </w:p>
    <w:p>
      <w:r>
        <w:t>3. 彼はとても暑いです。</w:t>
      </w:r>
    </w:p>
    <w:p>
      <w:r>
        <w:t>4. 彼はとても小さいです。</w:t>
      </w:r>
    </w:p>
    <w:p>
      <w:r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明日は（  　　　　　 ）の天気になります。</w:t>
      </w:r>
    </w:p>
    <w:p>
      <w:r>
        <w:t>1. あめ</w:t>
        <w:br/>
        <w:t xml:space="preserve">    2. ゆき</w:t>
        <w:br/>
        <w:t xml:space="preserve">    3. はれ</w:t>
        <w:br/>
        <w:t xml:space="preserve">    4. くもり</w:t>
        <w:br/>
        <w:br/>
        <w:t>7. ＿＿＿のぶんとだいたいおなじいみのぶんがあります。</w:t>
      </w:r>
    </w:p>
    <w:p>
      <w:r>
        <w:t>1・2・3・4からひとつえらんでください。</w:t>
      </w:r>
    </w:p>
    <w:p>
      <w:r>
        <w:t>その映画はつまらないです。</w:t>
      </w:r>
    </w:p>
    <w:p>
      <w:r>
        <w:t>1. その映画は面白いです。</w:t>
      </w:r>
    </w:p>
    <w:p>
      <w:r>
        <w:t>2. その映画は楽しいです。</w:t>
      </w:r>
    </w:p>
    <w:p>
      <w:r>
        <w:t>3. その映画は退屈です。</w:t>
      </w:r>
    </w:p>
    <w:p>
      <w:r>
        <w:t>4. その映画は素晴らしいです。</w:t>
      </w:r>
    </w:p>
    <w:p>
      <w:r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彼は毎晩遅くまで（  　　　　　 ）ばかりいる。</w:t>
      </w:r>
    </w:p>
    <w:p>
      <w:r>
        <w:t>1. ねる</w:t>
        <w:br/>
        <w:t xml:space="preserve">    2. あそぶ</w:t>
        <w:br/>
        <w:t xml:space="preserve">    3. べんきょうする</w:t>
        <w:br/>
        <w:t xml:space="preserve">    4. うたう</w:t>
        <w:br/>
        <w:br/>
        <w:t>9.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昨日は雪が降りました。</w:t>
      </w:r>
    </w:p>
    <w:p>
      <w:r>
        <w:t>1. ゆき</w:t>
        <w:br/>
        <w:t xml:space="preserve">    2. よき</w:t>
        <w:br/>
        <w:t xml:space="preserve">    3. よく</w:t>
        <w:br/>
        <w:t xml:space="preserve">    4. ゆく</w:t>
        <w:br/>
        <w:br/>
        <w:t>10. つぎのことばのつかいかたでいちばんいいものを1・2・3・4からひとつえらんでください。</w:t>
      </w:r>
    </w:p>
    <w:p>
      <w:r>
        <w:t>こんど</w:t>
        <w:br/>
        <w:t xml:space="preserve">    1. 彼はこんどうにのぼりました。</w:t>
      </w:r>
    </w:p>
    <w:p>
      <w:r>
        <w:t>2. こんどの休みは何をしますか。</w:t>
      </w:r>
    </w:p>
    <w:p>
      <w:r>
        <w:t>3. こんど、彼は学生になります。</w:t>
      </w:r>
    </w:p>
    <w:p>
      <w:r>
        <w:t>4. こんどの旅行は楽しいです。</w:t>
      </w:r>
    </w:p>
    <w:p>
      <w:r>
        <w:t>11. ＿＿＿のことばはひらがなでどうかきますか。</w:t>
      </w:r>
    </w:p>
    <w:p>
      <w:r>
        <w:t>1・2・3・4からいちばんいいものをえらんでください。</w:t>
      </w:r>
    </w:p>
    <w:p>
      <w:r>
        <w:t>あの人は医者です。</w:t>
      </w:r>
    </w:p>
    <w:p>
      <w:r>
        <w:t>1. いしゃ</w:t>
        <w:br/>
        <w:t xml:space="preserve">    2. いさ</w:t>
        <w:br/>
        <w:t xml:space="preserve">    3. いす</w:t>
        <w:br/>
        <w:t xml:space="preserve">    4. いし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彼は旅行に行って（  　　　　　 ）。</w:t>
      </w:r>
    </w:p>
    <w:p>
      <w:r>
        <w:t>1. しまった</w:t>
        <w:br/>
        <w:t xml:space="preserve">    2. あった</w:t>
        <w:br/>
        <w:t xml:space="preserve">    3. いった</w:t>
        <w:br/>
        <w:t xml:space="preserve">    4. もらった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あなたは（  　　　　　 ）に住んでいますか？</w:t>
      </w:r>
    </w:p>
    <w:p>
      <w:r>
        <w:t>1. どこ</w:t>
        <w:br/>
        <w:t xml:space="preserve">    2. いつ</w:t>
        <w:br/>
        <w:t xml:space="preserve">    3. なに</w:t>
        <w:br/>
        <w:t xml:space="preserve">    4. どれ</w:t>
        <w:br/>
        <w:br/>
        <w:t>14. つぎのことばのつかいかたでいちばんいいものを1・2・3・4からひとつえらんでください。</w:t>
      </w:r>
    </w:p>
    <w:p>
      <w:r>
        <w:t>つくえ</w:t>
        <w:br/>
        <w:t xml:space="preserve">    1. 彼はつくえで寝ています。</w:t>
      </w:r>
    </w:p>
    <w:p>
      <w:r>
        <w:t>2. 彼はつくえで遊んでいます。</w:t>
      </w:r>
    </w:p>
    <w:p>
      <w:r>
        <w:t>3. 彼はつくえで勉強しています。</w:t>
      </w:r>
    </w:p>
    <w:p>
      <w:r>
        <w:t>4. 彼はつくえで歌っています。</w:t>
      </w:r>
    </w:p>
    <w:p>
      <w:r>
        <w:t>15.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昨日、友達と遊びました。</w:t>
      </w:r>
    </w:p>
    <w:p>
      <w:r>
        <w:t>1. あそび</w:t>
        <w:br/>
        <w:t xml:space="preserve">    2. あそびました</w:t>
        <w:br/>
        <w:t xml:space="preserve">    3. あそぶ</w:t>
        <w:br/>
        <w:t xml:space="preserve">    4. あそべ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この車は（  　　　　　 ）とても高いです。</w:t>
      </w:r>
    </w:p>
    <w:p>
      <w:r>
        <w:t>1. きれい</w:t>
        <w:br/>
        <w:t xml:space="preserve">    2. あつい</w:t>
        <w:br/>
        <w:t xml:space="preserve">    3. ので</w:t>
        <w:br/>
        <w:t xml:space="preserve">    4. さむい</w:t>
        <w:br/>
        <w:br/>
        <w:t>17. ＿＿＿のぶんとだいたいおなじいみのぶんがあります。</w:t>
      </w:r>
    </w:p>
    <w:p>
      <w:r>
        <w:t>1・2・3・4からひとつえらんでください。</w:t>
      </w:r>
    </w:p>
    <w:p>
      <w:r>
        <w:t>彼はとても速く走ります。</w:t>
      </w:r>
    </w:p>
    <w:p>
      <w:r>
        <w:t>1. 彼はとても遅く走ります。</w:t>
      </w:r>
    </w:p>
    <w:p>
      <w:r>
        <w:t>2. 彼はとても速く歩きます。</w:t>
      </w:r>
    </w:p>
    <w:p>
      <w:r>
        <w:t>3. 彼はとても早く走ります。</w:t>
      </w:r>
    </w:p>
    <w:p>
      <w:r>
        <w:t>4. 彼はとても遅く歩きます。</w:t>
      </w:r>
    </w:p>
    <w:p>
      <w:r>
        <w:t>18. つぎのことばのつかいかたでいちばんいいものを1・2・3・4からひとつえらんでください。</w:t>
      </w:r>
    </w:p>
    <w:p>
      <w:r>
        <w:t>いそがしい</w:t>
        <w:br/>
        <w:t xml:space="preserve">    1. 彼は今日いそがしいです。</w:t>
      </w:r>
    </w:p>
    <w:p>
      <w:r>
        <w:t>2. 彼は今日おそいです。</w:t>
      </w:r>
    </w:p>
    <w:p>
      <w:r>
        <w:t>3. 彼は今日たかいです。</w:t>
      </w:r>
    </w:p>
    <w:p>
      <w:r>
        <w:t>4. 彼は今日ひくいです。</w:t>
      </w:r>
    </w:p>
    <w:p>
      <w:r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勉強しなかった（  　　　　　 ）、試験に落ちてしまった。</w:t>
      </w:r>
    </w:p>
    <w:p>
      <w:r>
        <w:t>1. ので</w:t>
        <w:br/>
        <w:t xml:space="preserve">    2. から</w:t>
        <w:br/>
        <w:t xml:space="preserve">    3. けど</w:t>
        <w:br/>
        <w:t xml:space="preserve">    4. ため</w:t>
        <w:br/>
        <w:br/>
        <w:t>20.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彼はいつも元気です。</w:t>
      </w:r>
    </w:p>
    <w:p>
      <w:r>
        <w:t>1. げんき</w:t>
        <w:br/>
        <w:t xml:space="preserve">    2. げんきい</w:t>
        <w:br/>
        <w:t xml:space="preserve">    3. げんきく</w:t>
        <w:br/>
        <w:t xml:space="preserve">    4. げんく</w:t>
        <w:br/>
        <w:br/>
        <w:t>---</w:t>
        <w:br/>
        <w:br/>
        <w:t>### Answers:</w:t>
        <w:br/>
        <w:t>1. 1</w:t>
        <w:br/>
        <w:t>2. 1</w:t>
        <w:br/>
        <w:t>3. 1</w:t>
        <w:br/>
        <w:t>4. 1</w:t>
        <w:br/>
        <w:t>5. 2</w:t>
        <w:br/>
        <w:t>6. 3</w:t>
        <w:br/>
        <w:t>7. 3</w:t>
        <w:br/>
        <w:t>8. 2</w:t>
        <w:br/>
        <w:t>9. 1</w:t>
        <w:br/>
        <w:t>10. 2</w:t>
        <w:br/>
        <w:t>11. 1</w:t>
        <w:br/>
        <w:t>12. 1</w:t>
        <w:br/>
        <w:t>13. 1</w:t>
        <w:br/>
        <w:t>14. 3</w:t>
        <w:br/>
        <w:t>15. 2</w:t>
        <w:br/>
        <w:t>16. 3</w:t>
        <w:br/>
        <w:t>17. 3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