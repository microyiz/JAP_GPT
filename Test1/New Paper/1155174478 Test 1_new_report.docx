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 designed to target similar grammar and vocabulary points, appropriate for the JLPT N4 level. The correct answers are provided at the end.</w:t>
        <w:br/>
        <w:br/>
        <w:t>1. 次の文章に入れるのに一番いいものを選んでください。</w:t>
      </w:r>
    </w:p>
    <w:p>
      <w:r>
        <w:t>今日はとても寒いので、コートを（  　　　　　 ）出かけました。</w:t>
      </w:r>
    </w:p>
    <w:p>
      <w:r>
        <w:t>1. 着て</w:t>
        <w:br/>
        <w:t>2. 着る</w:t>
        <w:br/>
        <w:t>3. 着ない</w:t>
        <w:br/>
        <w:t>4. 着ないで</w:t>
        <w:br/>
        <w:br/>
        <w:t>2. 次の文章に入れるのに一番いいものを選んでください。</w:t>
      </w:r>
    </w:p>
    <w:p>
      <w:r>
        <w:t>晩ご飯を（  　　　　　 ）後で、テレビを見ます。</w:t>
      </w:r>
    </w:p>
    <w:p>
      <w:r>
        <w:t>1. 食べない</w:t>
        <w:br/>
        <w:t>2. 食べる</w:t>
        <w:br/>
        <w:t>3. 食べた</w:t>
        <w:br/>
        <w:t>4. 食べて</w:t>
        <w:br/>
        <w:br/>
        <w:t>3. 次の文章に入れるのに一番いいものを選んでください。</w:t>
      </w:r>
    </w:p>
    <w:p>
      <w:r>
        <w:t>その仕事は彼に（  　　　　　 ）ほうがいいです。</w:t>
      </w:r>
    </w:p>
    <w:p>
      <w:r>
        <w:t>1. させて</w:t>
        <w:br/>
        <w:t>2. させない</w:t>
        <w:br/>
        <w:t>3. させる</w:t>
        <w:br/>
        <w:t>4. させた</w:t>
        <w:br/>
        <w:br/>
        <w:t>4. 次の文章に入れるのに一番いいものを選んでください。</w:t>
      </w:r>
    </w:p>
    <w:p>
      <w:r>
        <w:t>友達が（  　　　　　 ）ので、駅まで行きました。</w:t>
      </w:r>
    </w:p>
    <w:p>
      <w:r>
        <w:t>1. 来る</w:t>
        <w:br/>
        <w:t>2. 来た</w:t>
        <w:br/>
        <w:t>3. 来て</w:t>
        <w:br/>
        <w:t>4. 来ない</w:t>
        <w:br/>
        <w:br/>
        <w:t>5. 次の文章に入れるのに一番いいものを選んでください。</w:t>
      </w:r>
    </w:p>
    <w:p>
      <w:r>
        <w:t>おじいさんは元気で（  　　　　　 ）。</w:t>
      </w:r>
    </w:p>
    <w:p>
      <w:r>
        <w:t>1. いらっしゃいます</w:t>
        <w:br/>
        <w:t>2. なさいます</w:t>
        <w:br/>
        <w:t>3. されます</w:t>
        <w:br/>
        <w:t>4. おります</w:t>
        <w:br/>
        <w:br/>
        <w:t>6. 次の文章に入れるのに一番いいものを選んでください。</w:t>
      </w:r>
    </w:p>
    <w:p>
      <w:r>
        <w:t>（  　　　　　 ）の時、泣いてしまいました。</w:t>
      </w:r>
    </w:p>
    <w:p>
      <w:r>
        <w:t>1. 嬉しい</w:t>
        <w:br/>
        <w:t>2. 嬉しかった</w:t>
        <w:br/>
        <w:t>3. 嬉しくない</w:t>
        <w:br/>
        <w:t>4. 嬉しさ</w:t>
        <w:br/>
        <w:br/>
        <w:t>7. 次の文章に入れるのに一番いいものを選んでください。</w:t>
      </w:r>
    </w:p>
    <w:p>
      <w:r>
        <w:t>彼は毎日（  　　　　　 ）を走ります。</w:t>
      </w:r>
    </w:p>
    <w:p>
      <w:r>
        <w:t>1. 公園</w:t>
        <w:br/>
        <w:t>2. 公園に</w:t>
        <w:br/>
        <w:t>3. 公園で</w:t>
        <w:br/>
        <w:t>4. 公園が</w:t>
        <w:br/>
        <w:br/>
        <w:t>8. 次の文章に入れるのに一番いいものを選んでください。</w:t>
      </w:r>
    </w:p>
    <w:p>
      <w:r>
        <w:t>今日だけ（  　　　　　 ）もいいですか。</w:t>
      </w:r>
    </w:p>
    <w:p>
      <w:r>
        <w:t>1. 休んで</w:t>
        <w:br/>
        <w:t>2. 休む</w:t>
        <w:br/>
        <w:t>3. 休み</w:t>
        <w:br/>
        <w:t>4. 休まない</w:t>
        <w:br/>
        <w:br/>
        <w:t>9. 次の文章に入れるのに一番いいものを選んでください。</w:t>
      </w:r>
    </w:p>
    <w:p>
      <w:r>
        <w:t>お酒を飲んだ後は、運転しない（  　　　　　 ）です。</w:t>
      </w:r>
    </w:p>
    <w:p>
      <w:r>
        <w:t>1. つもり</w:t>
        <w:br/>
        <w:t>2. こと</w:t>
        <w:br/>
        <w:t>3. ため</w:t>
        <w:br/>
        <w:t>4. もの</w:t>
        <w:br/>
        <w:br/>
        <w:t>10. 次の文章に入れるのに一番いいものを選んでください。</w:t>
      </w:r>
    </w:p>
    <w:p>
      <w:r>
        <w:t>彼は本を（  　　　　　 ）読む。</w:t>
      </w:r>
    </w:p>
    <w:p>
      <w:r>
        <w:t>1. もっと</w:t>
        <w:br/>
        <w:t>2. とても</w:t>
        <w:br/>
        <w:t>3. よく</w:t>
        <w:br/>
        <w:t>4. 少し</w:t>
        <w:br/>
        <w:br/>
        <w:t>11. 次の文章に入れるのに一番いいものを選んでください。</w:t>
      </w:r>
    </w:p>
    <w:p>
      <w:r>
        <w:t>会議は午後3時（  　　　　　 ）終わります。</w:t>
      </w:r>
    </w:p>
    <w:p>
      <w:r>
        <w:t>1. まで</w:t>
        <w:br/>
        <w:t>2. から</w:t>
        <w:br/>
        <w:t>3. に</w:t>
        <w:br/>
        <w:t>4. の</w:t>
        <w:br/>
        <w:br/>
        <w:t>12. 次の文章に入れるのに一番いいものを選んでください。</w:t>
      </w:r>
    </w:p>
    <w:p>
      <w:r>
        <w:t>（  　　　　　 ）いい天気ですね。</w:t>
      </w:r>
    </w:p>
    <w:p>
      <w:r>
        <w:t>1. なんて</w:t>
        <w:br/>
        <w:t>2. どんな</w:t>
        <w:br/>
        <w:t>3. そんな</w:t>
        <w:br/>
        <w:t>4. あんな</w:t>
        <w:br/>
        <w:br/>
        <w:t>13. 次の文章に入れるのに一番いいものを選んでください。</w:t>
      </w:r>
    </w:p>
    <w:p>
      <w:r>
        <w:t>彼はあまり（  　　　　　 ）が好きではありません。</w:t>
      </w:r>
    </w:p>
    <w:p>
      <w:r>
        <w:t>1. 勉強</w:t>
        <w:br/>
        <w:t>2. 勉強する</w:t>
        <w:br/>
        <w:t>3. 勉強して</w:t>
        <w:br/>
        <w:t>4. 勉強しない</w:t>
        <w:br/>
        <w:br/>
        <w:t>14. 次の文章に入れるのに一番いいものを選んでください。</w:t>
      </w:r>
    </w:p>
    <w:p>
      <w:r>
        <w:t>この問題は（  　　　　　 ）わかります。</w:t>
      </w:r>
    </w:p>
    <w:p>
      <w:r>
        <w:t>1. 簡単</w:t>
        <w:br/>
        <w:t>2. 簡単に</w:t>
        <w:br/>
        <w:t>3. 簡単な</w:t>
        <w:br/>
        <w:t>4. 簡単で</w:t>
        <w:br/>
        <w:br/>
        <w:t>15. 次の文章に入れるのに一番いいものを選んでください。</w:t>
      </w:r>
    </w:p>
    <w:p>
      <w:r>
        <w:t>彼は日本語を（  　　　　　 ）話しました。</w:t>
      </w:r>
    </w:p>
    <w:p>
      <w:r>
        <w:t>1. 上手</w:t>
        <w:br/>
        <w:t>2. 上手に</w:t>
        <w:br/>
        <w:t>3. 上手な</w:t>
        <w:br/>
        <w:t>4. 上手で</w:t>
        <w:br/>
        <w:br/>
        <w:t>16. 次の文章に入れるのに一番いいものを選んでください。</w:t>
      </w:r>
    </w:p>
    <w:p>
      <w:r>
        <w:t>宿題を（  　　　　　 ）あとで、遊んでもいいです。</w:t>
      </w:r>
    </w:p>
    <w:p>
      <w:r>
        <w:t>1. して</w:t>
        <w:br/>
        <w:t>2. する</w:t>
        <w:br/>
        <w:t>3. した</w:t>
        <w:br/>
        <w:t>4. しないで</w:t>
        <w:br/>
        <w:br/>
        <w:t>17. 次の文章に入れるのに一番いいものを選んでください。</w:t>
      </w:r>
    </w:p>
    <w:p>
      <w:r>
        <w:t>この部屋は（  　　　　　 ）です。</w:t>
      </w:r>
    </w:p>
    <w:p>
      <w:r>
        <w:t>1. きれい</w:t>
        <w:br/>
        <w:t>2. きれいな</w:t>
        <w:br/>
        <w:t>3. きれいで</w:t>
        <w:br/>
        <w:t>4. きれいに</w:t>
        <w:br/>
        <w:br/>
        <w:t>18. 次の文章に入れるのに一番いいものを選んでください。</w:t>
      </w:r>
    </w:p>
    <w:p>
      <w:r>
        <w:t>彼女は花を（  　　　　　 ）買いました。</w:t>
      </w:r>
    </w:p>
    <w:p>
      <w:r>
        <w:t>1. どこ</w:t>
        <w:br/>
        <w:t>2. どこで</w:t>
        <w:br/>
        <w:t>3. どこに</w:t>
        <w:br/>
        <w:t>4. どこも</w:t>
        <w:br/>
        <w:br/>
        <w:t>19. 次の文章に入れるのに一番いいものを選んでください。</w:t>
      </w:r>
    </w:p>
    <w:p>
      <w:r>
        <w:t>彼は（  　　　　　 ）人です。</w:t>
      </w:r>
    </w:p>
    <w:p>
      <w:r>
        <w:t>1. 親切</w:t>
        <w:br/>
        <w:t>2. 親切な</w:t>
        <w:br/>
        <w:t>3. 親切に</w:t>
        <w:br/>
        <w:t>4. 親切で</w:t>
        <w:br/>
        <w:br/>
        <w:t>20. 次の文章に入れるのに一番いいものを選んでください。</w:t>
      </w:r>
    </w:p>
    <w:p>
      <w:r>
        <w:t>私は毎朝、散歩を（  　　　　　 ）しています。</w:t>
      </w:r>
    </w:p>
    <w:p>
      <w:r>
        <w:t>1. する</w:t>
        <w:br/>
        <w:t>2. した</w:t>
        <w:br/>
        <w:t>3. して</w:t>
        <w:br/>
        <w:t>4. します</w:t>
        <w:br/>
        <w:br/>
        <w:t>### Answers:</w:t>
        <w:br/>
        <w:t>1. 4</w:t>
        <w:br/>
        <w:t>2. 3</w:t>
        <w:br/>
        <w:t>3. 1</w:t>
        <w:br/>
        <w:t>4. 3</w:t>
        <w:br/>
        <w:t>5. 1</w:t>
        <w:br/>
        <w:t>6. 2</w:t>
        <w:br/>
        <w:t>7. 3</w:t>
        <w:br/>
        <w:t>8. 1</w:t>
        <w:br/>
        <w:t>9. 2</w:t>
        <w:br/>
        <w:t>10. 3</w:t>
        <w:br/>
        <w:t>11. 1</w:t>
        <w:br/>
        <w:t>12. 1</w:t>
        <w:br/>
        <w:t>13. 1</w:t>
        <w:br/>
        <w:t>14. 2</w:t>
        <w:br/>
        <w:t>15. 2</w:t>
        <w:br/>
        <w:t>16. 3</w:t>
        <w:br/>
        <w:t>17. 1</w:t>
        <w:br/>
        <w:t>18. 2</w:t>
        <w:br/>
        <w:t>19. 2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