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targeting similar grammar or vocabulary points at the Japanese Language Proficiency Test N4 level: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窓を　&lt;u&gt;開けて&lt;/u&gt;ください。</w:t>
      </w:r>
    </w:p>
    <w:p>
      <w:r>
        <w:t>1. ひらけて</w:t>
        <w:br/>
        <w:t xml:space="preserve">   2. あけて</w:t>
        <w:br/>
        <w:t xml:space="preserve">   3. ひいて</w:t>
        <w:br/>
        <w:t xml:space="preserve">   4. あげて</w:t>
        <w:br/>
        <w:br/>
        <w:t>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&lt;u&gt;閉じる&lt;/u&gt;ボタンを　押してください。</w:t>
      </w:r>
    </w:p>
    <w:p>
      <w:r>
        <w:t>1. しじる</w:t>
        <w:br/>
        <w:t xml:space="preserve">   2. とじる</w:t>
        <w:br/>
        <w:t xml:space="preserve">   3. ちじる</w:t>
        <w:br/>
        <w:t xml:space="preserve">   4. てじる</w:t>
        <w:br/>
        <w:br/>
        <w:t>3.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&lt;u&gt;お金&lt;/u&gt;を　借りました。</w:t>
      </w:r>
    </w:p>
    <w:p>
      <w:r>
        <w:t>1. おきん</w:t>
        <w:br/>
        <w:t xml:space="preserve">   2. おかね</w:t>
        <w:br/>
        <w:t xml:space="preserve">   3. おかん</w:t>
        <w:br/>
        <w:t xml:space="preserve">   4. おかな</w:t>
        <w:br/>
        <w:br/>
        <w:t>4.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&lt;u&gt;問題&lt;/u&gt;を　解いてみましょう。</w:t>
      </w:r>
    </w:p>
    <w:p>
      <w:r>
        <w:t>1. もんたい</w:t>
        <w:br/>
        <w:t xml:space="preserve">   2. もんてん</w:t>
        <w:br/>
        <w:t xml:space="preserve">   3. もんだい</w:t>
        <w:br/>
        <w:t xml:space="preserve">   4. もんどん</w:t>
        <w:br/>
        <w:br/>
        <w:t>5.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昨日は　雨が　（  　　　　　 ）　降りました。</w:t>
      </w:r>
    </w:p>
    <w:p>
      <w:r>
        <w:t>1. たくさん</w:t>
        <w:br/>
        <w:t xml:space="preserve">   2. そんな</w:t>
        <w:br/>
        <w:t xml:space="preserve">   3. まったく</w:t>
        <w:br/>
        <w:t xml:space="preserve">   4. すごく</w:t>
        <w:br/>
        <w:br/>
        <w:t>6.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この　かばんは　（  　　　　　 ）が　あります。</w:t>
      </w:r>
    </w:p>
    <w:p>
      <w:r>
        <w:t>1. だれか</w:t>
        <w:br/>
        <w:t xml:space="preserve">   2. たれも</w:t>
        <w:br/>
        <w:t xml:space="preserve">   3. たれの</w:t>
        <w:br/>
        <w:t xml:space="preserve">   4. たかい</w:t>
        <w:br/>
        <w:br/>
        <w:t>7.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友達が　来たので、ケーキを　（  　　　　　 ）。</w:t>
      </w:r>
    </w:p>
    <w:p>
      <w:r>
        <w:t>1. 食べました</w:t>
        <w:br/>
        <w:t xml:space="preserve">   2. 作ります</w:t>
        <w:br/>
        <w:t xml:space="preserve">   3. 買います</w:t>
        <w:br/>
        <w:t xml:space="preserve">   4. 用意します</w:t>
        <w:br/>
        <w:br/>
        <w:t>8.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部屋が　（  　　　　　 ）　なりました。</w:t>
      </w:r>
    </w:p>
    <w:p>
      <w:r>
        <w:t>1. きれいで</w:t>
        <w:br/>
        <w:t xml:space="preserve">   2. きれいに</w:t>
        <w:br/>
        <w:t xml:space="preserve">   3. きれいが</w:t>
        <w:br/>
        <w:t xml:space="preserve">   4. きれいだ</w:t>
        <w:br/>
        <w:br/>
        <w:t>9.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本を　（  　　　　　 ）　読みました。</w:t>
      </w:r>
    </w:p>
    <w:p>
      <w:r>
        <w:t>1. もう</w:t>
        <w:br/>
        <w:t xml:space="preserve">   2. まだ</w:t>
        <w:br/>
        <w:t xml:space="preserve">   3. ぜんぶ</w:t>
        <w:br/>
        <w:t xml:space="preserve">   4. ちょっと</w:t>
        <w:br/>
        <w:br/>
        <w:t>10.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宿題を　（  　　　　　 ）　ください。</w:t>
      </w:r>
    </w:p>
    <w:p>
      <w:r>
        <w:t>1. 忘れる</w:t>
        <w:br/>
        <w:t xml:space="preserve">    2. 忘れない</w:t>
        <w:br/>
        <w:t xml:space="preserve">    3. 忘れて</w:t>
        <w:br/>
        <w:t xml:space="preserve">    4. 忘れた</w:t>
        <w:br/>
        <w:br/>
        <w:t>11.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昨日　公園で　（  　　　　　 ）。</w:t>
      </w:r>
    </w:p>
    <w:p>
      <w:r>
        <w:t>1. 散歩しました</w:t>
        <w:br/>
        <w:t xml:space="preserve">    2. 散歩している</w:t>
        <w:br/>
        <w:t xml:space="preserve">    3. 散歩します</w:t>
        <w:br/>
        <w:t xml:space="preserve">    4. 散歩しない</w:t>
        <w:br/>
        <w:br/>
        <w:t>12.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今日は　（  　　　　　 ）　仕事を　します。</w:t>
      </w:r>
    </w:p>
    <w:p>
      <w:r>
        <w:t>1. もう</w:t>
        <w:br/>
        <w:t xml:space="preserve">    2. これから</w:t>
        <w:br/>
        <w:t xml:space="preserve">    3. いつも</w:t>
        <w:br/>
        <w:t xml:space="preserve">    4. たまに</w:t>
        <w:br/>
        <w:br/>
        <w:t>13.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先生に　聞いても　（  　　　　　 ）　いいですか。</w:t>
      </w:r>
    </w:p>
    <w:p>
      <w:r>
        <w:t>1. わかりたい</w:t>
        <w:br/>
        <w:t xml:space="preserve">    2. わかる</w:t>
        <w:br/>
        <w:t xml:space="preserve">    3. わからない</w:t>
        <w:br/>
        <w:t xml:space="preserve">    4. わかりません</w:t>
        <w:br/>
        <w:br/>
        <w:t>14.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この　映画は　（  　　　　　 ）　と思います。</w:t>
      </w:r>
    </w:p>
    <w:p>
      <w:r>
        <w:t>1. おもしろい</w:t>
        <w:br/>
        <w:t xml:space="preserve">    2. おもしろくない</w:t>
        <w:br/>
        <w:t xml:space="preserve">    3. おもしろく</w:t>
        <w:br/>
        <w:t xml:space="preserve">    4. おもしろくて</w:t>
        <w:br/>
        <w:br/>
        <w:t>15.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彼は　本を　（  　　　　　 ）　います。</w:t>
      </w:r>
    </w:p>
    <w:p>
      <w:r>
        <w:t>1. 読みます</w:t>
        <w:br/>
        <w:t xml:space="preserve">    2. 読んで</w:t>
        <w:br/>
        <w:t xml:space="preserve">    3. 読む</w:t>
        <w:br/>
        <w:t xml:space="preserve">    4. 読んだ</w:t>
        <w:br/>
        <w:br/>
        <w:t>16.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この　問題を　（  　　　　　 ）　ください。</w:t>
      </w:r>
    </w:p>
    <w:p>
      <w:r>
        <w:t>1. 考えて</w:t>
        <w:br/>
        <w:t xml:space="preserve">    2. 考える</w:t>
        <w:br/>
        <w:t xml:space="preserve">    3. 考えない</w:t>
        <w:br/>
        <w:t xml:space="preserve">    4. 考えた</w:t>
        <w:br/>
        <w:br/>
        <w:t>17.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パーティーに　（  　　　　　 ）　行きます。</w:t>
      </w:r>
    </w:p>
    <w:p>
      <w:r>
        <w:t>1. いる</w:t>
        <w:br/>
        <w:t xml:space="preserve">    2. いない</w:t>
        <w:br/>
        <w:t xml:space="preserve">    3. 行って</w:t>
        <w:br/>
        <w:t xml:space="preserve">    4. 行こう</w:t>
        <w:br/>
        <w:br/>
        <w:t>18.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彼女は　毎日　（  　　　　　 ）　練習します。</w:t>
      </w:r>
    </w:p>
    <w:p>
      <w:r>
        <w:t>1. ピアノを</w:t>
        <w:br/>
        <w:t xml:space="preserve">    2. ピアノが</w:t>
        <w:br/>
        <w:t xml:space="preserve">    3. ピアノに</w:t>
        <w:br/>
        <w:t xml:space="preserve">    4. ピアノで</w:t>
        <w:br/>
        <w:br/>
        <w:t>19.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部屋が　寒いので、（  　　　　　 ）　ください。</w:t>
      </w:r>
    </w:p>
    <w:p>
      <w:r>
        <w:t>1. 窓を　閉めて</w:t>
        <w:br/>
        <w:t xml:space="preserve">    2. 窓を　閉める</w:t>
        <w:br/>
        <w:t xml:space="preserve">    3. 窓を　閉まって</w:t>
        <w:br/>
        <w:t xml:space="preserve">    4. 窓を　閉めるな</w:t>
        <w:br/>
        <w:br/>
        <w:t>20.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母に　（  　　　　　 ）　電話しました。</w:t>
      </w:r>
    </w:p>
    <w:p>
      <w:r>
        <w:t>1. 会うと</w:t>
        <w:br/>
        <w:t xml:space="preserve">    2. 会えて</w:t>
        <w:br/>
        <w:t xml:space="preserve">    3. 会ったら</w:t>
        <w:br/>
        <w:t xml:space="preserve">    4. 会って</w:t>
        <w:br/>
        <w:br/>
        <w:t>Answers:</w:t>
        <w:br/>
        <w:t>1. 2</w:t>
        <w:br/>
        <w:t>2. 2</w:t>
        <w:br/>
        <w:t>3. 2</w:t>
        <w:br/>
        <w:t>4. 3</w:t>
        <w:br/>
        <w:t>5. 1</w:t>
        <w:br/>
        <w:t>6. 4</w:t>
        <w:br/>
        <w:t>7. 1</w:t>
        <w:br/>
        <w:t>8. 2</w:t>
        <w:br/>
        <w:t>9. 3</w:t>
        <w:br/>
        <w:t>10. 3</w:t>
        <w:br/>
        <w:t>11. 1</w:t>
        <w:br/>
        <w:t>12. 2</w:t>
        <w:br/>
        <w:t>13. 3</w:t>
        <w:br/>
        <w:t>14. 1</w:t>
        <w:br/>
        <w:t>15. 2</w:t>
        <w:br/>
        <w:t>16. 1</w:t>
        <w:br/>
        <w:t>17. 4</w:t>
        <w:br/>
        <w:t>18. 1</w:t>
        <w:br/>
        <w:t>19. 1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