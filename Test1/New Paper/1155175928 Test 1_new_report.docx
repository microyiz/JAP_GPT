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that target similar grammar and vocabulary points, designed to help students strengthen their understanding for the JLPT N4 level. Each question is in a multiple-choice format.</w:t>
        <w:br/>
        <w:br/>
        <w:t>---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かばんの　中に　教科書を　入れます。</w:t>
      </w:r>
    </w:p>
    <w:p>
      <w:r>
        <w:t>1　きゅうきょくしょ</w:t>
        <w:tab/>
        <w:tab/>
        <w:tab/>
        <w:t>2　きょうきょくしょ</w:t>
        <w:br/>
        <w:t>3　きょうかしょ</w:t>
        <w:tab/>
        <w:tab/>
        <w:tab/>
        <w:tab/>
        <w:t>4　きゅうかしょ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学生です。</w:t>
      </w:r>
    </w:p>
    <w:p>
      <w:r>
        <w:t>1　かくせい</w:t>
        <w:tab/>
        <w:tab/>
        <w:tab/>
        <w:t>2　がくせい</w:t>
        <w:br/>
        <w:t>3　がくせ</w:t>
        <w:tab/>
        <w:tab/>
        <w:tab/>
        <w:tab/>
        <w:t>4　かくせ</w:t>
        <w:br/>
        <w:br/>
        <w:t>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手紙を　書きます。</w:t>
      </w:r>
    </w:p>
    <w:p>
      <w:r>
        <w:t>1　てかみ</w:t>
        <w:tab/>
        <w:tab/>
        <w:tab/>
        <w:t>2　てがみ</w:t>
        <w:br/>
        <w:t>3　てがろ</w:t>
        <w:tab/>
        <w:tab/>
        <w:tab/>
        <w:t>4　てかろ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父は　会社員です。</w:t>
      </w:r>
    </w:p>
    <w:p>
      <w:r>
        <w:t>1　かいしゃいん</w:t>
        <w:tab/>
        <w:tab/>
        <w:t>2　かいしゃん</w:t>
        <w:br/>
        <w:t>3　がいしゃいん</w:t>
        <w:tab/>
        <w:tab/>
        <w:t>4　がいしゃん</w:t>
        <w:br/>
        <w:br/>
        <w:t>5.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私の　妹は　医者です。</w:t>
      </w:r>
    </w:p>
    <w:p>
      <w:r>
        <w:t>1　いしゃ</w:t>
        <w:tab/>
        <w:tab/>
        <w:tab/>
        <w:t>2　いちゃ</w:t>
        <w:br/>
        <w:t>3　いぢゃ</w:t>
        <w:tab/>
        <w:tab/>
        <w:tab/>
        <w:t>4　いちゃ</w:t>
        <w:br/>
        <w:br/>
        <w:t>6.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彼は　とても　しんせつです。</w:t>
      </w:r>
    </w:p>
    <w:p>
      <w:r>
        <w:t>1　彼は　とても　やさしいです。</w:t>
      </w:r>
    </w:p>
    <w:p>
      <w:r>
        <w:t>2　彼は　とても　こわいです。</w:t>
      </w:r>
    </w:p>
    <w:p>
      <w:r>
        <w:t>3　彼は　とても　たのしいです。</w:t>
      </w:r>
    </w:p>
    <w:p>
      <w:r>
        <w:t>4　彼は　とても　つよいです。</w:t>
      </w:r>
    </w:p>
    <w:p>
      <w:r>
        <w:t>7.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明日は　仕事が　やすみです。</w:t>
      </w:r>
    </w:p>
    <w:p>
      <w:r>
        <w:t>1　明日は　仕事が　ないです。</w:t>
      </w:r>
    </w:p>
    <w:p>
      <w:r>
        <w:t>2　明日は　仕事が　あるです。</w:t>
      </w:r>
    </w:p>
    <w:p>
      <w:r>
        <w:t>3　明日は　仕事が　おわるです。</w:t>
      </w:r>
    </w:p>
    <w:p>
      <w:r>
        <w:t>4　明日は　仕事が　いそがしいです。</w:t>
      </w:r>
    </w:p>
    <w:p>
      <w:r>
        <w:t>8.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毎日、新聞を　読みます。</w:t>
      </w:r>
    </w:p>
    <w:p>
      <w:r>
        <w:t>1　毎日、新聞を　かいます。</w:t>
      </w:r>
    </w:p>
    <w:p>
      <w:r>
        <w:t>2　毎日、新聞を　よまない。</w:t>
      </w:r>
    </w:p>
    <w:p>
      <w:r>
        <w:t>3　毎日、新聞を　みます。</w:t>
      </w:r>
    </w:p>
    <w:p>
      <w:r>
        <w:t>4　毎日、新聞を　ききます。</w:t>
      </w:r>
    </w:p>
    <w:p>
      <w:r>
        <w:t>9.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お茶を　飲みますか。</w:t>
      </w:r>
    </w:p>
    <w:p>
      <w:r>
        <w:t>1　お茶を　もらいますか。</w:t>
      </w:r>
    </w:p>
    <w:p>
      <w:r>
        <w:t>2　お茶を　あげますか。</w:t>
      </w:r>
    </w:p>
    <w:p>
      <w:r>
        <w:t>3　お茶を　つくりますか。</w:t>
      </w:r>
    </w:p>
    <w:p>
      <w:r>
        <w:t>4　お茶を　のりますか。</w:t>
      </w:r>
    </w:p>
    <w:p>
      <w:r>
        <w:t>10.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家に　帰ります。</w:t>
      </w:r>
    </w:p>
    <w:p>
      <w:r>
        <w:t>1　家に　いきます。</w:t>
      </w:r>
    </w:p>
    <w:p>
      <w:r>
        <w:t>2　家に　もどります。</w:t>
      </w:r>
    </w:p>
    <w:p>
      <w:r>
        <w:t>3　家に　まちます。</w:t>
      </w:r>
    </w:p>
    <w:p>
      <w:r>
        <w:t>4　家に　はなします。</w:t>
      </w:r>
    </w:p>
    <w:p>
      <w:r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仕事が　終わったら、　すぐに　（  　　　　　 ）。</w:t>
      </w:r>
    </w:p>
    <w:p>
      <w:r>
        <w:t>1　かえる</w:t>
        <w:tab/>
        <w:tab/>
        <w:t>2　かえり</w:t>
        <w:tab/>
        <w:tab/>
        <w:t>3　かえらない</w:t>
        <w:tab/>
        <w:tab/>
        <w:t>4　かえって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とても　（  　　　　　 ）　人です。</w:t>
      </w:r>
    </w:p>
    <w:p>
      <w:r>
        <w:t>1　おおきい</w:t>
        <w:tab/>
        <w:tab/>
        <w:t>2　たかい</w:t>
        <w:tab/>
        <w:tab/>
        <w:t>3　せがたかい</w:t>
        <w:tab/>
        <w:tab/>
        <w:t>4　やさしい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日本語が　（  　　　　　 ）。</w:t>
      </w:r>
    </w:p>
    <w:p>
      <w:r>
        <w:t>上手です。</w:t>
      </w:r>
    </w:p>
    <w:p>
      <w:r>
        <w:t>1　へた</w:t>
        <w:tab/>
        <w:tab/>
        <w:t>2　じょうず</w:t>
        <w:tab/>
        <w:tab/>
        <w:t>3　たくさん</w:t>
        <w:tab/>
        <w:tab/>
        <w:t>4　すこし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毎朝　早く　（  　　　　　 ）　います。</w:t>
      </w:r>
    </w:p>
    <w:p>
      <w:r>
        <w:t>1　おきて</w:t>
        <w:tab/>
        <w:tab/>
        <w:t>2　ねて</w:t>
        <w:tab/>
        <w:tab/>
        <w:t>3　あるいて</w:t>
        <w:tab/>
        <w:tab/>
        <w:t>4　はしって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友達に　（  　　　　　 ）、　本当の　ことを　言いました。</w:t>
      </w:r>
    </w:p>
    <w:p>
      <w:r>
        <w:t>1　うそをついて</w:t>
        <w:tab/>
        <w:tab/>
        <w:t>2　でんわして</w:t>
        <w:tab/>
        <w:tab/>
        <w:t>3　あって</w:t>
        <w:tab/>
        <w:tab/>
        <w:t>4　はなして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今日の　天気は　（  　　　　　 ）、　雨が　降っています。</w:t>
      </w:r>
    </w:p>
    <w:p>
      <w:r>
        <w:t>1　くもり</w:t>
        <w:tab/>
        <w:tab/>
        <w:t>2　はれ</w:t>
        <w:tab/>
        <w:tab/>
        <w:t>3　あめ</w:t>
        <w:tab/>
        <w:tab/>
        <w:t>4　ゆき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日本語を　（  　　　　　 ）　話します。</w:t>
      </w:r>
    </w:p>
    <w:p>
      <w:r>
        <w:t>1　まったく</w:t>
        <w:tab/>
        <w:tab/>
        <w:t>2　とても</w:t>
        <w:tab/>
        <w:tab/>
        <w:t>3　すこし</w:t>
        <w:tab/>
        <w:tab/>
        <w:t>4　ぜんぜん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本を　（  　　　　　 ）　好きです。</w:t>
      </w:r>
    </w:p>
    <w:p>
      <w:r>
        <w:t>1　もっと</w:t>
        <w:tab/>
        <w:tab/>
        <w:t>2　とても</w:t>
        <w:tab/>
        <w:tab/>
        <w:t>3　ぜんぜん</w:t>
        <w:tab/>
        <w:tab/>
        <w:t>4　すこし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あの店は　（  　　　　　 ）　安いです。</w:t>
      </w:r>
    </w:p>
    <w:p>
      <w:r>
        <w:t>1　かなり</w:t>
        <w:tab/>
        <w:tab/>
        <w:t>2　まったく</w:t>
        <w:tab/>
        <w:tab/>
        <w:t>3　ぜんぜん</w:t>
        <w:tab/>
        <w:tab/>
        <w:t>4　すこしも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あなたは　りんごを　（  　　　　　 ）　食べますか。</w:t>
      </w:r>
    </w:p>
    <w:p>
      <w:r>
        <w:t>1　どこで</w:t>
        <w:tab/>
        <w:tab/>
        <w:t>2　だれと</w:t>
        <w:tab/>
        <w:tab/>
        <w:t>3　どうして</w:t>
        <w:tab/>
        <w:tab/>
        <w:t>4　どれくらい</w:t>
        <w:br/>
        <w:br/>
        <w:t>---</w:t>
        <w:br/>
        <w:br/>
        <w:t>**Answers:**</w:t>
        <w:br/>
        <w:br/>
        <w:t>1. 3</w:t>
        <w:br/>
        <w:t>2. 2</w:t>
        <w:br/>
        <w:t>3. 2</w:t>
        <w:br/>
        <w:t>4. 1</w:t>
        <w:br/>
        <w:t>5. 1</w:t>
        <w:br/>
        <w:t>6. 1</w:t>
        <w:br/>
        <w:t>7. 1</w:t>
        <w:br/>
        <w:t>8. 3</w:t>
        <w:br/>
        <w:t>9. 1</w:t>
        <w:br/>
        <w:t>10. 2</w:t>
        <w:br/>
        <w:t>11. 1</w:t>
        <w:br/>
        <w:t>12. 4</w:t>
        <w:br/>
        <w:t>13. 2</w:t>
        <w:br/>
        <w:t>14. 1</w:t>
        <w:br/>
        <w:t>15. 3</w:t>
        <w:br/>
        <w:t>16. 2</w:t>
        <w:br/>
        <w:t>17. 3</w:t>
        <w:br/>
        <w:t>18. 2</w:t>
        <w:br/>
        <w:t>19. 1</w:t>
        <w:br/>
        <w:t>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