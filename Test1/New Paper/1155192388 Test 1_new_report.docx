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points:</w:t>
        <w:br/>
        <w:br/>
        <w:t>1. ＿＿＿のことばはひらがなでどうかきますか。</w:t>
      </w:r>
    </w:p>
    <w:p>
      <w:r>
        <w:t>1・2・3・4からいちばんいいものをひとつえらんでください。</w:t>
      </w:r>
    </w:p>
    <w:p>
      <w:r>
        <w:t>彼女に手紙を書いてください。</w:t>
      </w:r>
    </w:p>
    <w:p>
      <w:r>
        <w:t>1　かのじょ</w:t>
        <w:tab/>
        <w:tab/>
        <w:t>2　かのしょう</w:t>
        <w:tab/>
        <w:tab/>
        <w:t>3　かのじゅ</w:t>
        <w:tab/>
        <w:tab/>
        <w:t>4　かのじょお</w:t>
        <w:br/>
        <w:br/>
        <w:t>2. ＿＿＿のぶんとだいたいおなじいみのぶんがあります。</w:t>
      </w:r>
    </w:p>
    <w:p>
      <w:r>
        <w:t>1・2・3・4からひとつえらんでください。</w:t>
      </w:r>
    </w:p>
    <w:p>
      <w:r>
        <w:t>この店は、いつもにぎやかです。</w:t>
      </w:r>
    </w:p>
    <w:p>
      <w:r>
        <w:t>1　この店は、しずかです。</w:t>
      </w:r>
    </w:p>
    <w:p>
      <w:r>
        <w:t>2　この店は、あまり人がいません。</w:t>
      </w:r>
    </w:p>
    <w:p>
      <w:r>
        <w:t>3　この店は、たくさん人がいます。</w:t>
      </w:r>
    </w:p>
    <w:p>
      <w:r>
        <w:t>4　この店は、きれいです。</w:t>
      </w:r>
    </w:p>
    <w:p>
      <w:r>
        <w:t>3. （  　　　　　 ）に何を入れますか。</w:t>
      </w:r>
    </w:p>
    <w:p>
      <w:r>
        <w:t>1・2・3・4からいちばんいいものをひとつえらんでください。</w:t>
      </w:r>
    </w:p>
    <w:p>
      <w:r>
        <w:t>彼は、あまり勉強しない（  　　　　　 ）、試験に合格しました。</w:t>
      </w:r>
    </w:p>
    <w:p>
      <w:r>
        <w:t>1　から</w:t>
        <w:tab/>
        <w:tab/>
        <w:tab/>
        <w:t>2　のに</w:t>
        <w:tab/>
        <w:tab/>
        <w:t>3　ので</w:t>
        <w:tab/>
        <w:tab/>
        <w:t>4　けど</w:t>
        <w:br/>
        <w:br/>
        <w:t>4.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）ので、毎日運動しています。</w:t>
      </w:r>
    </w:p>
    <w:p>
      <w:r>
        <w:t>1　やせたい</w:t>
        <w:tab/>
        <w:tab/>
        <w:tab/>
        <w:t>2　やせた</w:t>
        <w:tab/>
        <w:tab/>
        <w:tab/>
        <w:t>3　やせる</w:t>
        <w:tab/>
        <w:tab/>
        <w:t>4　やせている</w:t>
        <w:br/>
        <w:br/>
        <w:t>5. ＿＿＿のぶんとだいたいおなじいみのぶんがあります。</w:t>
      </w:r>
    </w:p>
    <w:p>
      <w:r>
        <w:t>1・2・3・4からひとつえらんでください。</w:t>
      </w:r>
    </w:p>
    <w:p>
      <w:r>
        <w:t>この本は、難しいです。</w:t>
      </w:r>
    </w:p>
    <w:p>
      <w:r>
        <w:t>1　この本は、簡単です。</w:t>
      </w:r>
    </w:p>
    <w:p>
      <w:r>
        <w:t>2　この本は、読みにくいです。</w:t>
      </w:r>
    </w:p>
    <w:p>
      <w:r>
        <w:t>3　この本は、面白いです。</w:t>
      </w:r>
    </w:p>
    <w:p>
      <w:r>
        <w:t>4　この本は、長いです。</w:t>
      </w:r>
    </w:p>
    <w:p>
      <w:r>
        <w:t>6. （  　　　　　 ）に何を入れますか。</w:t>
      </w:r>
    </w:p>
    <w:p>
      <w:r>
        <w:t>1・2・3・4からいちばんいいものをひとつえらんでください。</w:t>
      </w:r>
    </w:p>
    <w:p>
      <w:r>
        <w:t>今日は、（  　　　　　 ）に行く予定です。</w:t>
      </w:r>
    </w:p>
    <w:p>
      <w:r>
        <w:t>1　映画館</w:t>
        <w:tab/>
        <w:tab/>
        <w:t>2　映画</w:t>
        <w:tab/>
        <w:tab/>
        <w:tab/>
        <w:t>3　映画を</w:t>
        <w:tab/>
        <w:tab/>
        <w:t>4　映画で</w:t>
        <w:br/>
        <w:br/>
        <w:t>7. （  　　　　　 ）に何を入れますか。</w:t>
      </w:r>
    </w:p>
    <w:p>
      <w:r>
        <w:t>1・2・3・4からいちばんいいものをひとつえらんでください。</w:t>
      </w:r>
    </w:p>
    <w:p>
      <w:r>
        <w:t>彼は、毎日（  　　　　　 ）を走っています。</w:t>
      </w:r>
    </w:p>
    <w:p>
      <w:r>
        <w:t>1　5キロ</w:t>
        <w:tab/>
        <w:tab/>
        <w:t>2　5キロの</w:t>
        <w:tab/>
        <w:tab/>
        <w:t>3　5キロに</w:t>
        <w:tab/>
        <w:tab/>
        <w:t>4　5キロが</w:t>
        <w:br/>
        <w:br/>
        <w:t>8.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私の名前は山田です。</w:t>
      </w:r>
    </w:p>
    <w:p>
      <w:r>
        <w:t>1　やまだ</w:t>
        <w:tab/>
        <w:tab/>
        <w:t>2　やまて</w:t>
        <w:tab/>
        <w:tab/>
        <w:t>3　やまど</w:t>
        <w:tab/>
        <w:tab/>
        <w:t>4　やまな</w:t>
        <w:br/>
        <w:br/>
        <w:t>9. ＿＿＿のぶんとだいたいおなじいみのぶんがあります。</w:t>
      </w:r>
    </w:p>
    <w:p>
      <w:r>
        <w:t>1・2・3・4からひとつえらんでください。</w:t>
      </w:r>
    </w:p>
    <w:p>
      <w:r>
        <w:t>この映画は、つまらないです。</w:t>
      </w:r>
    </w:p>
    <w:p>
      <w:r>
        <w:t>1　この映画は、面白いです。</w:t>
      </w:r>
    </w:p>
    <w:p>
      <w:r>
        <w:t>2　この映画は、退屈です。</w:t>
      </w:r>
    </w:p>
    <w:p>
      <w:r>
        <w:t>3　この映画は、人気があります。</w:t>
      </w:r>
    </w:p>
    <w:p>
      <w:r>
        <w:t>4　この映画は、楽しいです。</w:t>
      </w:r>
    </w:p>
    <w:p>
      <w:r>
        <w:t>10.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）が好きです。</w:t>
      </w:r>
    </w:p>
    <w:p>
      <w:r>
        <w:t>1　料理</w:t>
        <w:tab/>
        <w:tab/>
        <w:t>2　料理を</w:t>
        <w:tab/>
        <w:tab/>
        <w:t>3　料理で</w:t>
        <w:tab/>
        <w:tab/>
        <w:t>4　料理の</w:t>
        <w:br/>
        <w:br/>
        <w:t>11.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）を食べるのが好きです。</w:t>
      </w:r>
    </w:p>
    <w:p>
      <w:r>
        <w:t>1　甘いもの</w:t>
        <w:tab/>
        <w:tab/>
        <w:t>2　甘い</w:t>
        <w:tab/>
        <w:tab/>
        <w:t>3　甘く</w:t>
        <w:tab/>
        <w:tab/>
        <w:t>4　甘もの</w:t>
        <w:br/>
        <w:br/>
        <w:t>12. ＿＿＿のことばはひらがなでどうかきますか。</w:t>
      </w:r>
    </w:p>
    <w:p>
      <w:r>
        <w:t>1・2・3・4からいちばんいいものをひとつえらんでください。</w:t>
      </w:r>
    </w:p>
    <w:p>
      <w:r>
        <w:t>私は京都に住んでいます。</w:t>
      </w:r>
    </w:p>
    <w:p>
      <w:r>
        <w:t>1　きょうと</w:t>
        <w:tab/>
        <w:tab/>
        <w:t>2　きょと</w:t>
        <w:tab/>
        <w:tab/>
        <w:t>3　きょうだ</w:t>
        <w:tab/>
        <w:tab/>
        <w:t>4　きょうて</w:t>
        <w:br/>
        <w:br/>
        <w:t>13.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）ので、毎日勉強しています。</w:t>
      </w:r>
    </w:p>
    <w:p>
      <w:r>
        <w:t>1　合格したい</w:t>
        <w:tab/>
        <w:tab/>
        <w:t>2　合格する</w:t>
        <w:tab/>
        <w:tab/>
        <w:t>3　合格した</w:t>
        <w:tab/>
        <w:tab/>
        <w:t>4　合格している</w:t>
        <w:br/>
        <w:br/>
        <w:t>14. ＿＿＿のぶんとだいたいおなじいみのぶんがあります。</w:t>
      </w:r>
    </w:p>
    <w:p>
      <w:r>
        <w:t>1・2・3・4からひとつえらんでください。</w:t>
      </w:r>
    </w:p>
    <w:p>
      <w:r>
        <w:t>彼は、毎日忙しいです。</w:t>
      </w:r>
    </w:p>
    <w:p>
      <w:r>
        <w:t>1　彼は、毎日ひまです。</w:t>
      </w:r>
    </w:p>
    <w:p>
      <w:r>
        <w:t>2　彼は、毎日仕事がありません。</w:t>
      </w:r>
    </w:p>
    <w:p>
      <w:r>
        <w:t>3　彼は、毎日時間がありません。</w:t>
      </w:r>
    </w:p>
    <w:p>
      <w:r>
        <w:t>4　彼は、毎日遊んでいます。</w:t>
      </w:r>
    </w:p>
    <w:p>
      <w:r>
        <w:t>15.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）を読むのが好きです。</w:t>
      </w:r>
    </w:p>
    <w:p>
      <w:r>
        <w:t>1　本</w:t>
        <w:tab/>
        <w:tab/>
        <w:t>2　本を</w:t>
        <w:tab/>
        <w:tab/>
        <w:tab/>
        <w:t>3　本で</w:t>
        <w:tab/>
        <w:tab/>
        <w:t>4　本の</w:t>
        <w:br/>
        <w:br/>
        <w:t>16.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）が得意です。</w:t>
      </w:r>
    </w:p>
    <w:p>
      <w:r>
        <w:t>1　歌う</w:t>
        <w:tab/>
        <w:tab/>
        <w:t>2　歌を</w:t>
        <w:tab/>
        <w:tab/>
        <w:tab/>
        <w:t>3　歌で</w:t>
        <w:tab/>
        <w:tab/>
        <w:t>4　歌うこと</w:t>
        <w:br/>
        <w:br/>
        <w:t>17. ＿＿＿のことばはひらがなでどうかきますか。</w:t>
      </w:r>
    </w:p>
    <w:p>
      <w:r>
        <w:t>1・2・3・4からいちばんいいものをひとつえらんでください。</w:t>
      </w:r>
    </w:p>
    <w:p>
      <w:r>
        <w:t>東京に住んでいます。</w:t>
      </w:r>
    </w:p>
    <w:p>
      <w:r>
        <w:t>1　とうきょ</w:t>
        <w:tab/>
        <w:tab/>
        <w:t>2　とうきょう</w:t>
        <w:tab/>
        <w:tab/>
        <w:t>3　とうきゅう</w:t>
        <w:tab/>
        <w:tab/>
        <w:t>4　とうきょお</w:t>
        <w:br/>
        <w:br/>
        <w:t>18. （  　　　　　 ）に何を入れますか。</w:t>
      </w:r>
    </w:p>
    <w:p>
      <w:r>
        <w:t>1・2・3・4からいちばんいいものをひとつえらんでください。</w:t>
      </w:r>
    </w:p>
    <w:p>
      <w:r>
        <w:t>彼は、（  　　　　　 ）を作るのが好きです。</w:t>
      </w:r>
    </w:p>
    <w:p>
      <w:r>
        <w:t>1　料理</w:t>
        <w:tab/>
        <w:tab/>
        <w:t>2　料理で</w:t>
        <w:tab/>
        <w:tab/>
        <w:t>3　料理が</w:t>
        <w:tab/>
        <w:tab/>
        <w:t>4　料理を</w:t>
        <w:br/>
        <w:br/>
        <w:t>19. ＿＿＿のぶんとだいたいおなじいみのぶんがあります。</w:t>
      </w:r>
    </w:p>
    <w:p>
      <w:r>
        <w:t>1・2・3・4からひとつえらんでください。</w:t>
      </w:r>
    </w:p>
    <w:p>
      <w:r>
        <w:t>このレストランは、高いです。</w:t>
      </w:r>
    </w:p>
    <w:p>
      <w:r>
        <w:t>1　このレストランは、安いです。</w:t>
      </w:r>
    </w:p>
    <w:p>
      <w:r>
        <w:t>2　このレストランは、安くないです。</w:t>
      </w:r>
    </w:p>
    <w:p>
      <w:r>
        <w:t>3　このレストランは、安いわけではありません。</w:t>
      </w:r>
    </w:p>
    <w:p>
      <w:r>
        <w:t>4　このレストランは、安いです。</w:t>
      </w:r>
    </w:p>
    <w:p>
      <w:r>
        <w:t>20. （  　　　　　 ）に何を入れますか。</w:t>
      </w:r>
    </w:p>
    <w:p>
      <w:r>
        <w:t>1・2・3・4からいちばんいいものをひとつえらんでください。</w:t>
      </w:r>
    </w:p>
    <w:p>
      <w:r>
        <w:t>彼女は、（  　　　　　 ）が好きです。</w:t>
      </w:r>
    </w:p>
    <w:p>
      <w:r>
        <w:t>1　旅行</w:t>
        <w:tab/>
        <w:tab/>
        <w:t>2　旅行に</w:t>
        <w:tab/>
        <w:tab/>
        <w:t>3　旅行を</w:t>
        <w:tab/>
        <w:tab/>
        <w:t>4　旅行で</w:t>
        <w:br/>
        <w:br/>
        <w:t>Answers:</w:t>
        <w:br/>
        <w:t>1. 1</w:t>
        <w:br/>
        <w:t>2. 3</w:t>
        <w:br/>
        <w:t>3. 2</w:t>
        <w:br/>
        <w:t>4. 1</w:t>
        <w:br/>
        <w:t>5. 2</w:t>
        <w:br/>
        <w:t>6. 1</w:t>
        <w:br/>
        <w:t>7. 1</w:t>
        <w:br/>
        <w:t>8. 1</w:t>
        <w:br/>
        <w:t>9. 2</w:t>
        <w:br/>
        <w:t>10. 1</w:t>
        <w:br/>
        <w:t>11. 1</w:t>
        <w:br/>
        <w:t>12. 1</w:t>
        <w:br/>
        <w:t>13. 1</w:t>
        <w:br/>
        <w:t>14. 3</w:t>
        <w:br/>
        <w:t>15. 1</w:t>
        <w:br/>
        <w:t>16. 4</w:t>
        <w:br/>
        <w:t>17. 2</w:t>
        <w:br/>
        <w:t>18. 4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