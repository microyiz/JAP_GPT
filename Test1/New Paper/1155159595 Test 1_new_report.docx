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questions, each with four different options. The answers will be listed at the end.</w:t>
        <w:br/>
        <w:br/>
        <w:t>1. (  　　　　　 )　に　何を　入れますか。</w:t>
      </w:r>
    </w:p>
    <w:p>
      <w:r>
        <w:t>本を（  　　　　　 ）まま、寝てしまいました。</w:t>
      </w:r>
    </w:p>
    <w:p>
      <w:r>
        <w:t>1. 読む</w:t>
        <w:br/>
        <w:t>2. 読んで</w:t>
        <w:br/>
        <w:t>3. 読んだ</w:t>
        <w:br/>
        <w:t>4. 読み</w:t>
        <w:br/>
        <w:br/>
        <w:t>2. ＿＿＿の　ことばは　どう　かきますか。</w:t>
      </w:r>
    </w:p>
    <w:p>
      <w:r>
        <w:t>道に（  　　　　　 ）が落ちています。</w:t>
      </w:r>
    </w:p>
    <w:p>
      <w:r>
        <w:t>1. かみ</w:t>
        <w:br/>
        <w:t>2. がみ</w:t>
        <w:br/>
        <w:t>3. かし</w:t>
        <w:br/>
        <w:t>4. がし</w:t>
        <w:br/>
        <w:br/>
        <w:t>3. (  　　　　　 )　に　何を　入れますか。</w:t>
      </w:r>
    </w:p>
    <w:p>
      <w:r>
        <w:t>彼は、（  　　　　　 ）　くて　強いです。</w:t>
      </w:r>
    </w:p>
    <w:p>
      <w:r>
        <w:t>1. 早く</w:t>
        <w:br/>
        <w:t>2. 速く</w:t>
        <w:br/>
        <w:t>3. 高く</w:t>
        <w:br/>
        <w:t>4. 強く</w:t>
        <w:br/>
        <w:br/>
        <w:t>4. ＿＿＿の　ことばは　どう　かきますか。</w:t>
      </w:r>
    </w:p>
    <w:p>
      <w:r>
        <w:t>今日は（  　　　　　 ）がいいです。</w:t>
      </w:r>
    </w:p>
    <w:p>
      <w:r>
        <w:t>1. くうき</w:t>
        <w:br/>
        <w:t>2. くおき</w:t>
        <w:br/>
        <w:t>3. くき</w:t>
        <w:br/>
        <w:t>4. くうけ</w:t>
        <w:br/>
        <w:br/>
        <w:t>5. (  　　　　　 )　に　何を　入れますか。</w:t>
      </w:r>
    </w:p>
    <w:p>
      <w:r>
        <w:t>間に合うように（  　　　　　 ）。</w:t>
      </w:r>
    </w:p>
    <w:p>
      <w:r>
        <w:t>1. 急いでください</w:t>
        <w:br/>
        <w:t>2. 休んでください</w:t>
        <w:br/>
        <w:t>3. 遅れてください</w:t>
        <w:br/>
        <w:t>4. 止まってください</w:t>
        <w:br/>
        <w:br/>
        <w:t>6. (  　　　　　 )　に　何を　入れますか。</w:t>
      </w:r>
    </w:p>
    <w:p>
      <w:r>
        <w:t>この本は　とても（  　　　　　 ）です。</w:t>
      </w:r>
    </w:p>
    <w:p>
      <w:r>
        <w:t>1. 読みにくい</w:t>
        <w:br/>
        <w:t>2. 書きにくい</w:t>
        <w:br/>
        <w:t>3. 見にくい</w:t>
        <w:br/>
        <w:t>4. 聞きにくい</w:t>
        <w:br/>
        <w:br/>
        <w:t>7. ＿＿＿の　ことばは　どう　かきますか。</w:t>
      </w:r>
    </w:p>
    <w:p>
      <w:r>
        <w:t>私はいつも（  　　　　　 ）で出かけます。</w:t>
      </w:r>
    </w:p>
    <w:p>
      <w:r>
        <w:t>1. じてんしゃ</w:t>
        <w:br/>
        <w:t>2. じでんしゃ</w:t>
        <w:br/>
        <w:t>3. じてんしょ</w:t>
        <w:br/>
        <w:t>4. じでんしょ</w:t>
        <w:br/>
        <w:br/>
        <w:t>8. (  　　　　　 )　に　何を　入れますか。</w:t>
      </w:r>
    </w:p>
    <w:p>
      <w:r>
        <w:t>宿題を（  　　　　　 ）なければなりません。</w:t>
      </w:r>
    </w:p>
    <w:p>
      <w:r>
        <w:t>1. してはいけない</w:t>
        <w:br/>
        <w:t>2. してもよい</w:t>
        <w:br/>
        <w:t>3. しなければならない</w:t>
        <w:br/>
        <w:t>4. しなくてもよい</w:t>
        <w:br/>
        <w:br/>
        <w:t>9. (  　　　　　 )　に　何を　入れますか。</w:t>
      </w:r>
    </w:p>
    <w:p>
      <w:r>
        <w:t>彼女は毎朝（  　　　　　 ）を飲みます。</w:t>
      </w:r>
    </w:p>
    <w:p>
      <w:r>
        <w:t>1. コーヒー</w:t>
        <w:br/>
        <w:t>2. ビール</w:t>
        <w:br/>
        <w:t>3. ワイン</w:t>
        <w:br/>
        <w:t>4. さけ</w:t>
        <w:br/>
        <w:br/>
        <w:t>10. ＿＿＿の　ことばは　どう　かきますか。</w:t>
      </w:r>
    </w:p>
    <w:p>
      <w:r>
        <w:t>あの（  　　　　　 ）は高いですね。</w:t>
      </w:r>
    </w:p>
    <w:p>
      <w:r>
        <w:t>1. いえ</w:t>
        <w:br/>
        <w:t>2. いいえ</w:t>
        <w:br/>
        <w:t>3. うえ</w:t>
        <w:br/>
        <w:t>4. うち</w:t>
        <w:br/>
        <w:br/>
        <w:t>11. (  　　　　　 )　に　何を　入れますか。</w:t>
      </w:r>
    </w:p>
    <w:p>
      <w:r>
        <w:t>たくさん勉強した（  　　　　　 ）。</w:t>
      </w:r>
    </w:p>
    <w:p>
      <w:r>
        <w:t>1. ほど</w:t>
        <w:br/>
        <w:t>2. ため</w:t>
        <w:br/>
        <w:t>3. けど</w:t>
        <w:br/>
        <w:t>4. から</w:t>
        <w:br/>
        <w:br/>
        <w:t>12. ＿＿＿の　ことばは　どう　かきますか。</w:t>
      </w:r>
    </w:p>
    <w:p>
      <w:r>
        <w:t>彼は（  　　　　　 ）の学生です。</w:t>
      </w:r>
    </w:p>
    <w:p>
      <w:r>
        <w:t>1. ちゅうがっこう</w:t>
        <w:br/>
        <w:t>2. ちゅうこっこう</w:t>
        <w:br/>
        <w:t>3. ちゅうがこう</w:t>
        <w:br/>
        <w:t>4. ちゅうごこう</w:t>
        <w:br/>
        <w:br/>
        <w:t>13. (  　　　　　 )　に　何を　入れますか。</w:t>
      </w:r>
    </w:p>
    <w:p>
      <w:r>
        <w:t>すみません、（  　　　　　 ）を教えてください。</w:t>
      </w:r>
    </w:p>
    <w:p>
      <w:r>
        <w:t>1. でんわばんごう</w:t>
        <w:br/>
        <w:t>2. でんわばんご</w:t>
        <w:br/>
        <w:t>3. でんばんごう</w:t>
        <w:br/>
        <w:t>4. でんわばんごお</w:t>
        <w:br/>
        <w:br/>
        <w:t>14. ＿＿＿の　ことばは　どう　かきますか。</w:t>
      </w:r>
    </w:p>
    <w:p>
      <w:r>
        <w:t>先週の（  　　　　　 ）はとても面白かったです。</w:t>
      </w:r>
    </w:p>
    <w:p>
      <w:r>
        <w:t>1. ええが</w:t>
        <w:br/>
        <w:t>2. えいが</w:t>
        <w:br/>
        <w:t>3. えいか</w:t>
        <w:br/>
        <w:t>4. ええか</w:t>
        <w:br/>
        <w:br/>
        <w:t>15. (  　　　　　 )　に　何を　入れますか。</w:t>
      </w:r>
    </w:p>
    <w:p>
      <w:r>
        <w:t>あの店はいつも（  　　　　　 ）です。</w:t>
      </w:r>
    </w:p>
    <w:p>
      <w:r>
        <w:t>1. すいて</w:t>
        <w:br/>
        <w:t>2. こまって</w:t>
        <w:br/>
        <w:t>3. こんで</w:t>
        <w:br/>
        <w:t>4. しまって</w:t>
        <w:br/>
        <w:br/>
        <w:t>16. ＿＿＿の　ことばは　どう　かきますか。</w:t>
      </w:r>
    </w:p>
    <w:p>
      <w:r>
        <w:t>ここで（  　　　　　 ）を吸わないでください。</w:t>
      </w:r>
    </w:p>
    <w:p>
      <w:r>
        <w:t>1. たばこ</w:t>
        <w:br/>
        <w:t>2. たぼこ</w:t>
        <w:br/>
        <w:t>3. たぼけ</w:t>
        <w:br/>
        <w:t>4. たばけ</w:t>
        <w:br/>
        <w:br/>
        <w:t>17. (  　　　　　 )　に　何を　入れますか。</w:t>
      </w:r>
    </w:p>
    <w:p>
      <w:r>
        <w:t>この料理はとても（  　　　　　 ）です。</w:t>
      </w:r>
    </w:p>
    <w:p>
      <w:r>
        <w:t>1. うるさい</w:t>
        <w:br/>
        <w:t>2. まずい</w:t>
        <w:br/>
        <w:t>3. にがい</w:t>
        <w:br/>
        <w:t>4. おいしい</w:t>
        <w:br/>
        <w:br/>
        <w:t>18. ＿＿＿の　ことばは　どう　かきますか。</w:t>
      </w:r>
    </w:p>
    <w:p>
      <w:r>
        <w:t>彼は（  　　　　　 ）を持っています。</w:t>
      </w:r>
    </w:p>
    <w:p>
      <w:r>
        <w:t>1. さいふ</w:t>
        <w:br/>
        <w:t>2. さいふう</w:t>
        <w:br/>
        <w:t>3. さいぶ</w:t>
        <w:br/>
        <w:t>4. さいふく</w:t>
        <w:br/>
        <w:br/>
        <w:t>19. (  　　　　　 )　に　何を　入れますか。</w:t>
      </w:r>
    </w:p>
    <w:p>
      <w:r>
        <w:t>電車が（  　　　　　 ）そうです。</w:t>
      </w:r>
    </w:p>
    <w:p>
      <w:r>
        <w:t>1. しずか</w:t>
        <w:br/>
        <w:t>2. おおい</w:t>
        <w:br/>
        <w:t>3. こんで</w:t>
        <w:br/>
        <w:t>4. すいて</w:t>
        <w:br/>
        <w:br/>
        <w:t>20. (  　　　　　 )　に　何を　入れますか。</w:t>
      </w:r>
    </w:p>
    <w:p>
      <w:r>
        <w:t>日本語の会話を（  　　　　　 ）に行きます。</w:t>
      </w:r>
    </w:p>
    <w:p>
      <w:r>
        <w:t>1. れんしゅう</w:t>
        <w:br/>
        <w:t>2. かんしゅう</w:t>
        <w:br/>
        <w:t>3. べんきょう</w:t>
        <w:br/>
        <w:t>4. けんしゅう</w:t>
        <w:br/>
        <w:br/>
        <w:t>**Answers:**</w:t>
        <w:br/>
        <w:t>1. 3</w:t>
        <w:br/>
        <w:t>2. 1</w:t>
        <w:br/>
        <w:t>3. 2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16. 1</w:t>
        <w:br/>
        <w:t>17. 4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