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22, 1155174585, ２&lt;/b&gt;　＿＿＿の　ことばは　どう　かきますか。　1・2・3・4から　いちばん　いいものを　ひとつ　えらんで　ください。</w:t>
        <w:br/>
        <w:t>はじめて　あう　人と　はなす　ときは　（  　　　　　 ）　する。</w:t>
        <w:br/>
        <w:t>1　どきどき</w:t>
        <w:tab/>
        <w:tab/>
        <w:t>2　そろそろ</w:t>
        <w:tab/>
        <w:tab/>
        <w:t>3　だんだん</w:t>
        <w:tab/>
        <w:tab/>
        <w:t>4　ときどき</w:t>
        <w:br/>
        <w:t>the right option is: 1</w:t>
        <w:br/>
        <w:t>the student choose: 2, 1</w:t>
      </w:r>
    </w:p>
    <w:p>
      <w:r>
        <w:t>31, 1155174585, ２&lt;/b&gt;　＿＿＿の　ことばは　どう　かきますか。　1・2・3・4から　いちばん　いいものを　ひとつ　えらんで　ください。</w:t>
        <w:br/>
        <w:t>きょうみ</w:t>
        <w:br/>
        <w:t xml:space="preserve">1　わたしは　えいがを　見るのが　&lt;u&gt;きょうみ&lt;/u&gt;です。　</w:t>
        <w:br/>
        <w:t>2　この　かんじの　&lt;u&gt;きょうみ&lt;/u&gt;は　何ですか。</w:t>
        <w:br/>
        <w:t xml:space="preserve">3　5さいの　むすこは、　今、　でんしゃに　&lt;u&gt;きょうみ&lt;/u&gt;を　もっています。　</w:t>
        <w:br/>
        <w:t>4　父は　しゃしんが　&lt;u&gt;きょうみ&lt;/u&gt;で、　カメラを　たくさん　もっています。</w:t>
        <w:br/>
        <w:t>the right option is: 3</w:t>
        <w:br/>
        <w:t>the student choose: 1, 1</w:t>
      </w:r>
    </w:p>
    <w:p>
      <w:r>
        <w:t>35, 1155174585, 1&lt;/b&gt;　（  　　　　　 ）に　何を　入れますか。　1・2・3・4から　いちばん　いい　ものを　一つ　えらんで　ください。</w:t>
        <w:br/>
        <w:t>ずいぶん</w:t>
        <w:br/>
        <w:t>1　てんきが　わるいですね。　あしたは　&lt;u&gt;ずいぶん&lt;/u&gt;　あめでしょう。</w:t>
        <w:br/>
        <w:t>2　プレゼントを　もらって、　&lt;u&gt;ずいぶん&lt;/u&gt;　うれしかったです。</w:t>
        <w:br/>
        <w:t xml:space="preserve">3　まいにち　れんしゅうして　いますが、　&lt;u&gt;ずいぶん&lt;/u&gt;　じょうずに　なりません。　</w:t>
        <w:br/>
        <w:t>4　この　ホテルは　駅から　&lt;u&gt;ずいぶん&lt;/u&gt;　とおいですね。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t>&lt;b&gt;</w:t>
        <w:br/>
        <w:t>the right option is: 4</w:t>
        <w:br/>
        <w:t>the student choose: 3, 1</w:t>
      </w:r>
    </w:p>
    <w:p>
      <w:r>
        <w:t>36, 1155174585, 1&lt;/b&gt;　（  　　　　　 ）に　何を　入れますか。　1・2・3・4から　いちばん　いい　ものを　一つ　えらんで　ください。</w:t>
        <w:br/>
        <w:t>かれが　手伝って　（  　　　　　 ）　宿題 (しゅくだい) が　終わらなっかった。</w:t>
        <w:br/>
        <w:t>1　もらったから</w:t>
        <w:tab/>
        <w:tab/>
        <w:tab/>
        <w:t>2　くれなかったから</w:t>
        <w:tab/>
        <w:tab/>
        <w:br/>
        <w:t>3　ほしいから</w:t>
        <w:tab/>
        <w:tab/>
        <w:tab/>
        <w:tab/>
        <w:t>4　ほしかったから</w:t>
        <w:br/>
        <w:t>the right option is: 2</w:t>
        <w:br/>
        <w:t>the student choose: 1, 1</w:t>
      </w:r>
    </w:p>
    <w:p>
      <w:r>
        <w:t>38, 1155174585,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2, 1</w:t>
      </w:r>
    </w:p>
    <w:p>
      <w:r>
        <w:t>41, 1155174585, 1&lt;/b&gt;　（  　　　　　 ）に　何を　入れますか。　1・2・3・4から　いちばん　いい　ものを　一つ　えらんで　ください。</w:t>
        <w:br/>
        <w:t>日よう日は　道が　こむので　（  　　　　　 ）。</w:t>
        <w:br/>
        <w:t>1　月よう日も　こまなかった</w:t>
        <w:tab/>
        <w:tab/>
        <w:tab/>
        <w:t>2　車で　行くことにした</w:t>
        <w:tab/>
        <w:tab/>
        <w:br/>
        <w:t>3　やくそくの　時間に　間に合った</w:t>
        <w:tab/>
        <w:tab/>
        <w:t>4　月よう日に　行くことにした</w:t>
        <w:br/>
        <w:t>the right option is: 4</w:t>
        <w:br/>
        <w:t>the student choose: 2, 1</w:t>
      </w:r>
    </w:p>
    <w:p>
      <w:r>
        <w:t>42, 1155174585,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2, 1</w:t>
      </w:r>
    </w:p>
    <w:p>
      <w:r>
        <w:t>44, 1155174585, 1&lt;/b&gt;　（  　　　　　 ）に　何を　入れますか。　1・2・3・4から　いちばん　いい　ものを　一つ　えらんで　ください。</w:t>
        <w:br/>
        <w:t>その　指輪 (ゆびわ) は　星 (ほし) の　（  　　　　　 ）　ひかっていた。</w:t>
        <w:br/>
        <w:t>1　みたい</w:t>
        <w:tab/>
        <w:tab/>
        <w:t>2　らしく</w:t>
        <w:tab/>
        <w:tab/>
        <w:t>3　ほどに</w:t>
        <w:tab/>
        <w:tab/>
        <w:t>4　ように</w:t>
        <w:br/>
        <w:t>the right option is: 4</w:t>
        <w:br/>
        <w:t>the student choose: 2, 1</w:t>
      </w:r>
    </w:p>
    <w:p>
      <w:r>
        <w:t>46, 1155174585, 1&lt;/b&gt;　（  　　　　　 ）に　何を　入れますか。　1・2・3・4から　いちばん　いい　ものを　一つ　えらんで　ください。</w:t>
        <w:br/>
        <w:t>家の　前に　3日間　車が　（  　　　　　 ）　ままです。</w:t>
        <w:br/>
        <w:t>1　止まる</w:t>
        <w:tab/>
        <w:tab/>
        <w:t>2　止まって</w:t>
        <w:tab/>
        <w:tab/>
        <w:t>3　止まられて</w:t>
        <w:tab/>
        <w:tab/>
        <w:t>4　止まった</w:t>
        <w:br/>
        <w:t>the right option is: 4</w:t>
        <w:br/>
        <w:t>the student choose: 2, 1</w:t>
      </w:r>
    </w:p>
    <w:p>
      <w:r>
        <w:t>48, 1155174585, 1&lt;/b&gt;　（  　　　　　 ）に　何を　入れますか。　1・2・3・4から　いちばん　いい　ものを　一つ　えらんで　ください。</w:t>
        <w:br/>
        <w:t>手紙 (てがみ) によると、　田中さんは　（  　　　　　 ）　そうです。</w:t>
        <w:br/>
        <w:t>1　元気</w:t>
        <w:tab/>
        <w:tab/>
        <w:t>2　元気な</w:t>
        <w:tab/>
        <w:tab/>
        <w:t>3　元気だ</w:t>
        <w:tab/>
        <w:tab/>
        <w:t>4　元気という</w:t>
        <w:br/>
        <w:t>the right option is: 3</w:t>
        <w:br/>
        <w:t>the student choose: 2, 1</w:t>
      </w:r>
    </w:p>
    <w:p>
      <w:r>
        <w:t>49, 1155174585,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3, 1</w:t>
      </w:r>
    </w:p>
    <w:p>
      <w:r>
        <w:t>50, 1155174585,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2, 1</w:t>
      </w:r>
    </w:p>
    <w:p>
      <w:r>
        <w:t>52, 1155174585, 1&lt;/b&gt;　（  　　　　　 ）に　何を　入れますか。　1・2・3・4から　いちばん　いい　ものを　一つ　えらんで　ください。</w:t>
        <w:br/>
        <w:t>あの子は　10さいなのに、赤ちゃんの　（  　　　　　 ）　です。</w:t>
        <w:br/>
        <w:t>1　ほう</w:t>
        <w:tab/>
        <w:tab/>
        <w:tab/>
        <w:t>2　よう</w:t>
        <w:tab/>
        <w:tab/>
        <w:tab/>
        <w:t>3　こと</w:t>
        <w:tab/>
        <w:tab/>
        <w:tab/>
        <w:t>4　もの</w:t>
        <w:br/>
        <w:t>the right option is: 2</w:t>
        <w:br/>
        <w:t>the student choose: 1, 1</w:t>
      </w:r>
    </w:p>
    <w:p>
      <w:r>
        <w:t>53, 1155174585, 1&lt;/b&gt;　（  　　　　　 ）に　何を　入れますか。　1・2・3・4から　いちばん　いい　ものを　一つ　えらんで　ください。</w:t>
        <w:br/>
        <w:t>きょうの　テストは　先週の　テスト　（  　　　　　 ）　むずかしくなかった。</w:t>
        <w:br/>
        <w:t>1　ほど</w:t>
        <w:tab/>
        <w:tab/>
        <w:t>2　も</w:t>
        <w:tab/>
        <w:tab/>
        <w:tab/>
        <w:t>3　までに</w:t>
        <w:tab/>
        <w:tab/>
        <w:t>4　ばかり</w:t>
        <w:br/>
        <w:t>the right option is: 1</w:t>
        <w:br/>
        <w:t>the student choose: 3, 1</w:t>
      </w:r>
    </w:p>
    <w:p>
      <w:r>
        <w:t>56, 1155174585, 1&lt;/b&gt;　（  　　　　　 ）に　何を　入れますか。　1・2・3・4から　いちばん　いい　ものを　一つ　えらんで　ください。</w:t>
        <w:br/>
        <w:t>わたしは　来年　国へ　帰る　（  　　　　　 ）。</w:t>
        <w:br/>
        <w:t>1　そうだ</w:t>
        <w:tab/>
        <w:tab/>
        <w:tab/>
        <w:tab/>
        <w:t>2　らしい</w:t>
        <w:tab/>
        <w:tab/>
        <w:br/>
        <w:t>3　ようになった</w:t>
        <w:tab/>
        <w:tab/>
        <w:tab/>
        <w:t>4　ことにした</w:t>
        <w:br/>
        <w:t>the right option is: 4</w:t>
        <w:br/>
        <w:t>the student choose: 2, 1</w:t>
      </w:r>
    </w:p>
    <w:p>
      <w:r>
        <w:t>57, 1155174585, 1&lt;/b&gt;　（  　　　　　 ）に　何を　入れますか。　1・2・3・4から　いちばん　いい　ものを　一つ　えらんで　ください。</w:t>
        <w:br/>
        <w:t>何度も　お願いしたのに、かれは　（  　　　　　 ）。</w:t>
        <w:br/>
        <w:t>1　手伝ってはいけない</w:t>
        <w:tab/>
        <w:tab/>
        <w:t>2　手伝ってくれなかった</w:t>
        <w:tab/>
        <w:tab/>
        <w:br/>
        <w:t>3　手伝ってくれた</w:t>
        <w:tab/>
        <w:tab/>
        <w:tab/>
        <w:t>4　手伝ってもよかった</w:t>
        <w:br/>
        <w:t>the right option is: 2</w:t>
        <w:br/>
        <w:t>the student choose: 3, 1</w:t>
      </w:r>
    </w:p>
    <w:p>
      <w:r>
        <w:t>58, 1155174585,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59, 1155174585, 1&lt;/b&gt;　（  　　　　　 ）に　何を　入れますか。　1・2・3・4から　いちばん　いい　ものを　一つ　えらんで　ください。</w:t>
        <w:br/>
        <w:t>お金も　ない　（  　　　　　 ）、仕事も　ないです。　これから　どうすればいいですか。</w:t>
        <w:br/>
        <w:t>1　と</w:t>
        <w:tab/>
        <w:tab/>
        <w:tab/>
        <w:t>2　か</w:t>
        <w:tab/>
        <w:tab/>
        <w:tab/>
        <w:t>3　し</w:t>
        <w:tab/>
        <w:tab/>
        <w:tab/>
        <w:t>4　ば</w:t>
        <w:br/>
        <w:t>the right option is: 3</w:t>
        <w:br/>
        <w:t>the student choose: 4, 1</w:t>
      </w:r>
    </w:p>
    <w:p>
      <w:r>
        <w:t>61, 1155174585, 1&lt;/b&gt;　（  　　　　　 ）に　何を　入れますか。　1・2・3・4から　いちばん　いい　ものを　一つ　えらんで　ください。</w:t>
        <w:br/>
        <w:t>毎日　（  　　　　　 ）　ため、目が　わるくなってしまった。</w:t>
        <w:br/>
        <w:t>1　ゲーム</w:t>
        <w:tab/>
        <w:tab/>
        <w:tab/>
        <w:tab/>
        <w:t>2　ゲームをしない</w:t>
        <w:tab/>
        <w:tab/>
        <w:br/>
        <w:t>3　ゲームをした</w:t>
        <w:tab/>
        <w:tab/>
        <w:tab/>
        <w:t>4　ゲームがしたい</w:t>
        <w:br/>
        <w:t>the right option is: 3</w:t>
        <w:br/>
        <w:t>the student choose: 1, 1</w:t>
      </w:r>
    </w:p>
    <w:p>
      <w:r>
        <w:t>62, 1155174585, 1&lt;/b&gt;　（  　　　　　 ）に　何を　入れますか。　1・2・3・4から　いちばん　いい　ものを　一つ　えらんで　ください。</w:t>
        <w:br/>
        <w:t>ケーキの　おいしい　店に　行ったら、お客 (きゃく) は　（  　　　　　 ）　ばかりだった。</w:t>
        <w:br/>
        <w:t>1　うるさい</w:t>
        <w:tab/>
        <w:tab/>
        <w:t>2　食べない</w:t>
        <w:tab/>
        <w:tab/>
        <w:t>3　閉まって</w:t>
        <w:tab/>
        <w:tab/>
        <w:t>4　女の人</w:t>
        <w:br/>
        <w:t>the right option is: 4</w:t>
        <w:br/>
        <w:t>the student choose: 1, 1</w:t>
      </w:r>
    </w:p>
    <w:p>
      <w:r>
        <w:t>63, 1155174585,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4,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