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34, 1155174478,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42, 1155174478,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49, 1155174478,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1155174478,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58, 1155174478,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63, 1155174478,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