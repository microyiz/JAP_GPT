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6, 1155174951,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33, 1155174951,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3, 1</w:t>
      </w:r>
    </w:p>
    <w:p>
      <w:r>
        <w:t>34, 1155174951,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1, 1</w:t>
      </w:r>
    </w:p>
    <w:p>
      <w:r>
        <w:t>35, 1155174951,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2, 1</w:t>
      </w:r>
    </w:p>
    <w:p>
      <w:r>
        <w:t>43, 1155174951,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49, 1155174951,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3, 1</w:t>
      </w:r>
    </w:p>
    <w:p>
      <w:r>
        <w:t>50, 1155174951,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54, 1155174951,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63, 1155174951,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p>
      <w:r>
        <w:t>65, 1155174951, 1&lt;/b&gt;　（  　　　　　 ）に　何を　入れますか。　1・2・3・4から　いちばん　いい　ものを　一つ　えらんで　ください。</w:t>
        <w:br/>
        <w:t>1か月　（  　　　　　 ）　5本　映画を　見ます。</w:t>
        <w:br/>
        <w:t>1　か</w:t>
        <w:tab/>
        <w:tab/>
        <w:tab/>
        <w:t>2　を</w:t>
        <w:tab/>
        <w:tab/>
        <w:tab/>
        <w:t>3　に</w:t>
        <w:tab/>
        <w:tab/>
        <w:tab/>
        <w:t>4　と</w:t>
        <w:br/>
        <w:br/>
        <w:br/>
        <w:br/>
        <w:br/>
        <w:br/>
        <w:br/>
        <w:br/>
        <w:br/>
        <w:br/>
        <w:br/>
        <w:br/>
        <w:t>End of Part 2.  Thank you very much for your participation!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