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9, 1155173028, ２&lt;/b&gt;　＿＿＿の　ことばは　どう　かきますか。　1・2・3・4から　いちばん　いいものを　ひとつ　えらんで　ください。</w:t>
        <w:br/>
        <w:t>ごみを　すてる　&lt;u&gt;袋&lt;/u&gt;は　ありませんか。</w:t>
        <w:br/>
        <w:t>1　かん</w:t>
        <w:tab/>
        <w:tab/>
        <w:t>2　はこ</w:t>
        <w:tab/>
        <w:tab/>
        <w:tab/>
        <w:t>3　かがみ</w:t>
        <w:tab/>
        <w:tab/>
        <w:t>4　ふくろ</w:t>
        <w:br/>
        <w:br/>
        <w:br/>
        <w:t>&lt;b&gt;</w:t>
        <w:br/>
        <w:t>the right option is: 4</w:t>
        <w:br/>
        <w:t>the student choose: 3, 1</w:t>
      </w:r>
    </w:p>
    <w:p>
      <w:r>
        <w:t>17, 1155173028, ２&lt;/b&gt;　＿＿＿の　ことばは　どう　かきますか。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the right option is: 4</w:t>
        <w:br/>
        <w:t>the student choose: 2, 1</w:t>
      </w:r>
    </w:p>
    <w:p>
      <w:r>
        <w:t>18, 1155173028, ２&lt;/b&gt;　＿＿＿の　ことばは　どう　かきますか。　1・2・3・4から　いちばん　いいものを　ひとつ　えらんで　ください。</w:t>
        <w:br/>
        <w:t>（  　　　　　 ）　は、　がいこくで　はたらきたいです。</w:t>
        <w:br/>
        <w:t>1　この　あいだ</w:t>
        <w:tab/>
        <w:t>2　さいご</w:t>
        <w:tab/>
        <w:tab/>
        <w:t>3　じたい</w:t>
        <w:tab/>
        <w:tab/>
        <w:t>4　しょうらい</w:t>
        <w:br/>
        <w:t>the right option is: 4</w:t>
        <w:br/>
        <w:t>the student choose: 1, 1</w:t>
      </w:r>
    </w:p>
    <w:p>
      <w:r>
        <w:t>28, 1155173028,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3, 1</w:t>
      </w:r>
    </w:p>
    <w:p>
      <w:r>
        <w:t>29, 1155173028, ２&lt;/b&gt;　＿＿＿の　ことばは　どう　かきますか。　1・2・3・4から　いちばん　いいものを　ひとつ　えらんで　ください。</w:t>
        <w:br/>
        <w:t>&lt;u&gt;こんな　ミスは　はじめてです。&lt;/u&gt;</w:t>
        <w:br/>
        <w:t>1　こんな　けいけんは　はじめてです。</w:t>
        <w:br/>
        <w:t>2　こんな　しっぱいは　はじめてです。</w:t>
        <w:br/>
        <w:t xml:space="preserve">3　こんな　うれしい　ことは　はじめてです。　</w:t>
        <w:br/>
        <w:t>4　こんな　かなしい　ことは　はじめてです。</w:t>
        <w:br/>
        <w:t>the right option is: 2</w:t>
        <w:br/>
        <w:t>the student choose: 4, 1</w:t>
      </w:r>
    </w:p>
    <w:p>
      <w:r>
        <w:t>31, 1155173028,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4, 1</w:t>
      </w:r>
    </w:p>
    <w:p>
      <w:r>
        <w:t>33, 1155173028,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3, 1</w:t>
      </w:r>
    </w:p>
    <w:p>
      <w:r>
        <w:t>34, 1155173028,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1, 1</w:t>
      </w:r>
    </w:p>
    <w:p>
      <w:r>
        <w:t>38, 1155173028,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3, 1</w:t>
      </w:r>
    </w:p>
    <w:p>
      <w:r>
        <w:t>42, 1155173028,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4, 1</w:t>
      </w:r>
    </w:p>
    <w:p>
      <w:r>
        <w:t>43, 1155173028,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4, 1</w:t>
      </w:r>
    </w:p>
    <w:p>
      <w:r>
        <w:t>45, 1155173028,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2, 1</w:t>
      </w:r>
    </w:p>
    <w:p>
      <w:r>
        <w:t>46, 1155173028, 1&lt;/b&gt;　（  　　　　　 ）に　何を　入れますか。　1・2・3・4から　いちばん　いい　ものを　一つ　えらんで　ください。</w:t>
        <w:br/>
        <w:t>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t>the right option is: 4</w:t>
        <w:br/>
        <w:t>the student choose: 1, 1</w:t>
      </w:r>
    </w:p>
    <w:p>
      <w:r>
        <w:t>50, 1155173028,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54, 1155173028,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1, 1</w:t>
      </w:r>
    </w:p>
    <w:p>
      <w:r>
        <w:t>58, 1155173028,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61, 1155173028, 1&lt;/b&gt;　（  　　　　　 ）に　何を　入れますか。　1・2・3・4から　いちばん　いい　ものを　一つ　えらんで　ください。</w:t>
        <w:br/>
        <w:t>毎日　（  　　　　　 ）　ため、目が　わるくなってしまった。</w:t>
        <w:br/>
        <w:t>1　ゲーム</w:t>
        <w:tab/>
        <w:tab/>
        <w:tab/>
        <w:tab/>
        <w:t>2　ゲームをしない</w:t>
        <w:tab/>
        <w:tab/>
        <w:br/>
        <w:t>3　ゲームをした</w:t>
        <w:tab/>
        <w:tab/>
        <w:tab/>
        <w:t>4　ゲームがしたい</w:t>
        <w:br/>
        <w:t>the right option is: 3</w:t>
        <w:br/>
        <w:t>the student choose: 2, 1</w:t>
      </w:r>
    </w:p>
    <w:p>
      <w:r>
        <w:t>62, 1155173028,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2, 1</w:t>
      </w:r>
    </w:p>
    <w:p>
      <w:r>
        <w:t>63, 1155173028,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