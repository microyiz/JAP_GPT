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1155193676,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25, 1155193676,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1, 1</w:t>
      </w:r>
    </w:p>
    <w:p>
      <w:r>
        <w:t>31, 1155193676,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1, 1</w:t>
      </w:r>
    </w:p>
    <w:p>
      <w:r>
        <w:t>38, 1155193676,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48, 1155193676,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1, 1</w:t>
      </w:r>
    </w:p>
    <w:p>
      <w:r>
        <w:t>49, 1155193676,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54, 1155193676,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63, 1155193676,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