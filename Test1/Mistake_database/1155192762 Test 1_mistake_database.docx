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4, 1155192762, 1&lt;/b&gt;　＿＿＿の　ことばは　ひらがなで　どう　かきますか。　1・2・3・4から　いちばん　いいものを　ひとつ　えらんで　ください。</w:t>
        <w:br/>
        <w:t>これは　&lt;u&gt;区&lt;/u&gt;の　博物館 (はくぶつかん) です。</w:t>
        <w:tab/>
        <w:br/>
        <w:t>1　けん</w:t>
        <w:tab/>
        <w:tab/>
        <w:t>2　く</w:t>
        <w:tab/>
        <w:tab/>
        <w:tab/>
        <w:t>3　し</w:t>
        <w:tab/>
        <w:tab/>
        <w:tab/>
        <w:t>4　まち</w:t>
        <w:br/>
        <w:t>the right option is: 2</w:t>
        <w:br/>
        <w:t>the student choose: 1, 1</w:t>
      </w:r>
    </w:p>
    <w:p>
      <w:r>
        <w:t>5, 1155192762, 1&lt;/b&gt;　＿＿＿の　ことばは　ひらがなで　どう　かきますか。　1・2・3・4から　いちばん　いいものを　ひとつ　えらんで　ください。</w:t>
        <w:br/>
        <w:t>わたしは　大学で　水を　&lt;u&gt;研究&lt;/u&gt;して　います。</w:t>
        <w:br/>
        <w:t>1　けんきゅう</w:t>
        <w:tab/>
        <w:tab/>
        <w:t>2　けんきゅ</w:t>
        <w:tab/>
        <w:tab/>
        <w:t>3　けんぎゅう</w:t>
        <w:tab/>
        <w:tab/>
        <w:t>4　げんきゅう</w:t>
        <w:br/>
        <w:t>the right option is: 1</w:t>
        <w:br/>
        <w:t>the student choose: 3, 1</w:t>
      </w:r>
    </w:p>
    <w:p>
      <w:r>
        <w:t>9, 1155192762, ２&lt;/b&gt;　＿＿＿の　ことばは　どう　かきますか。　1・2・3・4から　いちばん　いいものを　ひとつ　えらんで　ください。</w:t>
        <w:br/>
        <w:t>ごみを　すてる　&lt;u&gt;袋&lt;/u&gt;は　ありませんか。</w:t>
        <w:br/>
        <w:t>1　かん</w:t>
        <w:tab/>
        <w:tab/>
        <w:t>2　はこ</w:t>
        <w:tab/>
        <w:tab/>
        <w:tab/>
        <w:t>3　かがみ</w:t>
        <w:tab/>
        <w:tab/>
        <w:t>4　ふくろ</w:t>
        <w:br/>
        <w:br/>
        <w:br/>
        <w:t>&lt;b&gt;</w:t>
        <w:br/>
        <w:t>the right option is: 4</w:t>
        <w:br/>
        <w:t>the student choose: 2, 1</w:t>
      </w:r>
    </w:p>
    <w:p>
      <w:r>
        <w:t>12, 1155192762, ２&lt;/b&gt;　＿＿＿の　ことばは　どう　かきますか。　1・2・3・4から　いちばん　いいものを　ひとつ　えらんで　ください。</w:t>
        <w:br/>
        <w:t>よく　&lt;u&gt;かんがえた&lt;/u&gt;けど、　わかりませんでした。</w:t>
        <w:br/>
        <w:t>1　考えた</w:t>
        <w:tab/>
        <w:tab/>
        <w:t>2　老えた</w:t>
        <w:tab/>
        <w:tab/>
        <w:t>3　考がえた</w:t>
        <w:tab/>
        <w:tab/>
        <w:t>4　老がえた</w:t>
        <w:br/>
        <w:t>the right option is: 1</w:t>
        <w:br/>
        <w:t>the student choose: 3, 1</w:t>
      </w:r>
    </w:p>
    <w:p>
      <w:r>
        <w:t>17, 1155192762, ２&lt;/b&gt;　＿＿＿の　ことばは　どう　かきますか。　1・2・3・4から　いちばん　いいものを　ひとつ　えらんで　ください。</w:t>
        <w:br/>
        <w:t>しごとが　おわったら、　じぶんの　つくえの　上を　（  　　　　　 ）。</w:t>
        <w:br/>
        <w:t>1　なくす</w:t>
        <w:tab/>
        <w:tab/>
        <w:t>2　ちゅういする</w:t>
        <w:tab/>
        <w:t>3　せわする</w:t>
        <w:tab/>
        <w:tab/>
        <w:t>4　かたづける</w:t>
        <w:br/>
        <w:t>the right option is: 4</w:t>
        <w:br/>
        <w:t>the student choose: 3, 1</w:t>
      </w:r>
    </w:p>
    <w:p>
      <w:r>
        <w:t>22, 1155192762, ２&lt;/b&gt;　＿＿＿の　ことばは　どう　かきますか。　1・2・3・4から　いちばん　いいものを　ひとつ　えらんで　ください。</w:t>
        <w:br/>
        <w:t>はじめて　あう　人と　はなす　ときは　（  　　　　　 ）　する。</w:t>
        <w:br/>
        <w:t>1　どきどき</w:t>
        <w:tab/>
        <w:tab/>
        <w:t>2　そろそろ</w:t>
        <w:tab/>
        <w:tab/>
        <w:t>3　だんだん</w:t>
        <w:tab/>
        <w:tab/>
        <w:t>4　ときどき</w:t>
        <w:br/>
        <w:t>the right option is: 1</w:t>
        <w:br/>
        <w:t>the student choose: 4, 1</w:t>
      </w:r>
    </w:p>
    <w:p>
      <w:r>
        <w:t>23, 1155192762, ２&lt;/b&gt;　＿＿＿の　ことばは　どう　かきますか。　1・2・3・4から　いちばん　いいものを　ひとつ　えらんで　ください。</w:t>
        <w:br/>
        <w:t>「この　ケーキ、　わたしが　つくりますした。　どうぞ　（  　　　　　 ）　ください。」</w:t>
        <w:br/>
        <w:t>1　いただいて</w:t>
        <w:tab/>
        <w:tab/>
        <w:tab/>
        <w:tab/>
        <w:t>2　ごらんになって</w:t>
        <w:br/>
        <w:t>3　さしあげて</w:t>
        <w:tab/>
        <w:tab/>
        <w:tab/>
        <w:tab/>
        <w:t>4　めしあがって</w:t>
        <w:br/>
        <w:t>the right option is: 4</w:t>
        <w:br/>
        <w:t>the student choose: 2, 1</w:t>
      </w:r>
    </w:p>
    <w:p>
      <w:r>
        <w:t>25, 1155192762, ２&lt;/b&gt;　＿＿＿の　ことばは　どう　かきますか。　1・2・3・4から　いちばん　いいものを　ひとつ　えらんで　ください。</w:t>
        <w:br/>
        <w:t>Ａ　「よく　　いらっしゃいました。　どうぞ。」</w:t>
        <w:br/>
        <w:t xml:space="preserve">　　　</w:t>
        <w:tab/>
        <w:t>Ｂ　「（  　　　　　 ）。」</w:t>
        <w:br/>
        <w:t>1　いただきます</w:t>
        <w:tab/>
        <w:tab/>
        <w:tab/>
        <w:t>2　どういたしまして</w:t>
        <w:br/>
        <w:t>3　おじゃまします</w:t>
        <w:tab/>
        <w:tab/>
        <w:tab/>
        <w:t>4　こちらこそ</w:t>
        <w:br/>
        <w:br/>
        <w:br/>
        <w:t>&lt;b&gt;もんだい&lt;/b&gt;&lt;b&gt;４&lt;/b&gt;　＿＿＿の　ぶんと　だいたい　おなじ　いみの　ぶんが　あります。　1・2・3・4から　ひとつ　えらんで　ください。</w:t>
        <w:br/>
        <w:t>the right option is: 3</w:t>
        <w:br/>
        <w:t>the student choose: 1, 1</w:t>
      </w:r>
    </w:p>
    <w:p>
      <w:r>
        <w:t>28, 1155192762, ２&lt;/b&gt;　＿＿＿の　ことばは　どう　かきますか。　1・2・3・4から　いちばん　いいものを　ひとつ　えらんで　ください。</w:t>
        <w:br/>
        <w:t>&lt;u&gt;らいしゅう&lt;/u&gt;&lt;u&gt;、&lt;/u&gt;&lt;u&gt;せんせいに　あいに　いきます。&lt;/u&gt;</w:t>
        <w:br/>
        <w:t>1　らいしゅう、　せんせいを　くらべます。</w:t>
        <w:br/>
        <w:t>2　らいしゅう、　せんせいを　さがします。</w:t>
        <w:br/>
        <w:t>3　らいしゅう、　せんせいを　しらべます。</w:t>
        <w:br/>
        <w:t>4　らいしゅう、　せんせいを　たずねます。</w:t>
        <w:br/>
        <w:t>the right option is: 4</w:t>
        <w:br/>
        <w:t>the student choose: 2, 1</w:t>
      </w:r>
    </w:p>
    <w:p>
      <w:r>
        <w:t>31, 1155192762, ２&lt;/b&gt;　＿＿＿の　ことばは　どう　かきますか。　1・2・3・4から　いちばん　いいものを　ひとつ　えらんで　ください。</w:t>
        <w:br/>
        <w:t>きょうみ</w:t>
        <w:br/>
        <w:t xml:space="preserve">1　わたしは　えいがを　見るのが　&lt;u&gt;きょうみ&lt;/u&gt;です。　</w:t>
        <w:br/>
        <w:t>2　この　かんじの　&lt;u&gt;きょうみ&lt;/u&gt;は　何ですか。</w:t>
        <w:br/>
        <w:t xml:space="preserve">3　5さいの　むすこは、　今、　でんしゃに　&lt;u&gt;きょうみ&lt;/u&gt;を　もっています。　</w:t>
        <w:br/>
        <w:t>4　父は　しゃしんが　&lt;u&gt;きょうみ&lt;/u&gt;で、　カメラを　たくさん　もっています。</w:t>
        <w:br/>
        <w:t>the right option is: 3</w:t>
        <w:br/>
        <w:t>the student choose: 4, 1</w:t>
      </w:r>
    </w:p>
    <w:p>
      <w:r>
        <w:t>33, 1155192762, ２&lt;/b&gt;　＿＿＿の　ことばは　どう　かきますか。　1・2・3・4から　いちばん　いいものを　ひとつ　えらんで　ください。</w:t>
        <w:br/>
        <w:t>こまかい</w:t>
        <w:br/>
        <w:t>1　この　みちは　&lt;u&gt;こまかい&lt;/u&gt;ので、　あぶないです。</w:t>
        <w:br/>
        <w:t>2　あの　人は　足が　&lt;u&gt;こまかくて&lt;/u&gt;、　きれいです。</w:t>
        <w:br/>
        <w:t>3　わたしの　家は　へやが　2つ　しかなく、　&lt;u&gt;こまかい&lt;/u&gt;です。</w:t>
        <w:br/>
        <w:t>4　&lt;u&gt;こまかい&lt;/u&gt;　おかねが　ないので、　1万円で　はらっても　いいですか。</w:t>
        <w:br/>
        <w:t>the right option is: 4</w:t>
        <w:br/>
        <w:t>the student choose: 1, 1</w:t>
      </w:r>
    </w:p>
    <w:p>
      <w:r>
        <w:t>35, 1155192762, 1&lt;/b&gt;　（  　　　　　 ）に　何を　入れますか。　1・2・3・4から　いちばん　いい　ものを　一つ　えらんで　ください。</w:t>
        <w:br/>
        <w:t>ずいぶん</w:t>
        <w:br/>
        <w:t>1　てんきが　わるいですね。　あしたは　&lt;u&gt;ずいぶん&lt;/u&gt;　あめでしょう。</w:t>
        <w:br/>
        <w:t>2　プレゼントを　もらって、　&lt;u&gt;ずいぶん&lt;/u&gt;　うれしかったです。</w:t>
        <w:br/>
        <w:t xml:space="preserve">3　まいにち　れんしゅうして　いますが、　&lt;u&gt;ずいぶん&lt;/u&gt;　じょうずに　なりません。　</w:t>
        <w:br/>
        <w:t>4　この　ホテルは　駅から　&lt;u&gt;ずいぶん&lt;/u&gt;　とおいですね。</w:t>
        <w:br/>
        <w:br/>
        <w:br/>
        <w:br/>
        <w:br/>
        <w:br/>
        <w:br/>
        <w:br/>
        <w:t xml:space="preserve">End of Part 1.  Thank you!  Please continue to complete Part 2.  </w:t>
        <w:br/>
        <w:br/>
        <w:br/>
        <w:t>日本語実力テスト1 (第2部：文法)</w:t>
        <w:br/>
        <w:t>Japanese Language Level Checking Test 1 (Part 2: Grammar)</w:t>
        <w:br/>
        <w:br/>
        <w:t xml:space="preserve">Name:  </w:t>
        <w:br/>
        <w:br/>
        <w:t>Student I.D. Number:</w:t>
        <w:br/>
        <w:br/>
        <w:t xml:space="preserve">Select the most appropriate answer for the underlined part in each question.  </w:t>
        <w:br/>
        <w:br/>
        <w:t>&lt;b&gt;</w:t>
        <w:br/>
        <w:t>the right option is: 4</w:t>
        <w:br/>
        <w:t>the student choose: 3, 1</w:t>
      </w:r>
    </w:p>
    <w:p>
      <w:r>
        <w:t>36, 1155192762, 1&lt;/b&gt;　（  　　　　　 ）に　何を　入れますか。　1・2・3・4から　いちばん　いい　ものを　一つ　えらんで　ください。</w:t>
        <w:br/>
        <w:t>かれが　手伝って　（  　　　　　 ）　宿題 (しゅくだい) が　終わらなっかった。</w:t>
        <w:br/>
        <w:t>1　もらったから</w:t>
        <w:tab/>
        <w:tab/>
        <w:tab/>
        <w:t>2　くれなかったから</w:t>
        <w:tab/>
        <w:tab/>
        <w:br/>
        <w:t>3　ほしいから</w:t>
        <w:tab/>
        <w:tab/>
        <w:tab/>
        <w:tab/>
        <w:t>4　ほしかったから</w:t>
        <w:br/>
        <w:t>the right option is: 2</w:t>
        <w:br/>
        <w:t>the student choose: 1, 1</w:t>
      </w:r>
    </w:p>
    <w:p>
      <w:r>
        <w:t>37, 1155192762, 1&lt;/b&gt;　（  　　　　　 ）に　何を　入れますか。　1・2・3・4から　いちばん　いい　ものを　一つ　えらんで　ください。</w:t>
        <w:br/>
        <w:t>宿題 (しゅくだい) を　したのに、　先生が　（  　　　　　 ）。</w:t>
        <w:br/>
        <w:t>1　来なかった</w:t>
        <w:tab/>
        <w:tab/>
        <w:tab/>
        <w:tab/>
        <w:t>2　してしまった</w:t>
        <w:tab/>
        <w:tab/>
        <w:br/>
        <w:t>3　会わなかった</w:t>
        <w:tab/>
        <w:tab/>
        <w:tab/>
        <w:t>4　するつもりだった</w:t>
        <w:br/>
        <w:t>the right option is: 1</w:t>
        <w:br/>
        <w:t>the student choose: 3, 1</w:t>
      </w:r>
    </w:p>
    <w:p>
      <w:r>
        <w:t>38, 1155192762, 1&lt;/b&gt;　（  　　　　　 ）に　何を　入れますか。　1・2・3・4から　いちばん　いい　ものを　一つ　えらんで　ください。</w:t>
        <w:br/>
        <w:t>うちの　子どもは　勉強 (べんきょう) しないで　（  　　　　　 ）　ばかりいる。</w:t>
        <w:br/>
        <w:t>1　あそび</w:t>
        <w:tab/>
        <w:tab/>
        <w:t>2　あそぶ</w:t>
        <w:tab/>
        <w:tab/>
        <w:t>3　あそばない</w:t>
        <w:tab/>
        <w:tab/>
        <w:t>4　あそんで</w:t>
        <w:br/>
        <w:t>the right option is: 4</w:t>
        <w:br/>
        <w:t>the student choose: 1, 1</w:t>
      </w:r>
    </w:p>
    <w:p>
      <w:r>
        <w:t>41, 1155192762, 1&lt;/b&gt;　（  　　　　　 ）に　何を　入れますか。　1・2・3・4から　いちばん　いい　ものを　一つ　えらんで　ください。</w:t>
        <w:br/>
        <w:t>日よう日は　道が　こむので　（  　　　　　 ）。</w:t>
        <w:br/>
        <w:t>1　月よう日も　こまなかった</w:t>
        <w:tab/>
        <w:tab/>
        <w:tab/>
        <w:t>2　車で　行くことにした</w:t>
        <w:tab/>
        <w:tab/>
        <w:br/>
        <w:t>3　やくそくの　時間に　間に合った</w:t>
        <w:tab/>
        <w:tab/>
        <w:t>4　月よう日に　行くことにした</w:t>
        <w:br/>
        <w:t>the right option is: 4</w:t>
        <w:br/>
        <w:t>the student choose: 1, 1</w:t>
      </w:r>
    </w:p>
    <w:p>
      <w:r>
        <w:t>42, 1155192762, 1&lt;/b&gt;　（  　　　　　 ）に　何を　入れますか。　1・2・3・4から　いちばん　いい　ものを　一つ　えらんで　ください。</w:t>
        <w:br/>
        <w:t>今日は　何も　（  　　　　　 ）　出かけました。</w:t>
        <w:br/>
        <w:t>1　食べないで</w:t>
        <w:tab/>
        <w:tab/>
        <w:t>2　食べて</w:t>
        <w:tab/>
        <w:tab/>
        <w:t>3　食べなくて</w:t>
        <w:tab/>
        <w:tab/>
        <w:t>4　食べても</w:t>
        <w:br/>
        <w:t>the right option is: 1</w:t>
        <w:br/>
        <w:t>the student choose: 3, 1</w:t>
      </w:r>
    </w:p>
    <w:p>
      <w:r>
        <w:t>43, 1155192762, 1&lt;/b&gt;　（  　　　　　 ）に　何を　入れますか。　1・2・3・4から　いちばん　いい　ものを　一つ　えらんで　ください。</w:t>
        <w:br/>
        <w:t>A　「田中さんは　かのじょが　いますか。」</w:t>
        <w:br/>
        <w:tab/>
        <w:t>B　「いいえ、田中さんは　前の　かのじょと　別れてから、人を好き　（  　　　　　 ）。」</w:t>
        <w:br/>
        <w:t>1　ではありませんでした</w:t>
        <w:tab/>
        <w:tab/>
        <w:t>2　にならなくなりました</w:t>
        <w:tab/>
        <w:tab/>
        <w:br/>
        <w:t>3　でもよくなりました</w:t>
        <w:tab/>
        <w:tab/>
        <w:tab/>
        <w:t>4　にしなくなりました</w:t>
        <w:br/>
        <w:t>the right option is: 2</w:t>
        <w:br/>
        <w:t>the student choose: 4, 1</w:t>
      </w:r>
    </w:p>
    <w:p>
      <w:r>
        <w:t>44, 1155192762, 1&lt;/b&gt;　（  　　　　　 ）に　何を　入れますか。　1・2・3・4から　いちばん　いい　ものを　一つ　えらんで　ください。</w:t>
        <w:br/>
        <w:t>その　指輪 (ゆびわ) は　星 (ほし) の　（  　　　　　 ）　ひかっていた。</w:t>
        <w:br/>
        <w:t>1　みたい</w:t>
        <w:tab/>
        <w:tab/>
        <w:t>2　らしく</w:t>
        <w:tab/>
        <w:tab/>
        <w:t>3　ほどに</w:t>
        <w:tab/>
        <w:tab/>
        <w:t>4　ように</w:t>
        <w:br/>
        <w:t>the right option is: 4</w:t>
        <w:br/>
        <w:t>the student choose: 3, 1</w:t>
      </w:r>
    </w:p>
    <w:p>
      <w:r>
        <w:t>45, 1155192762, 1&lt;/b&gt;　（  　　　　　 ）に　何を　入れますか。　1・2・3・4から　いちばん　いい　ものを　一つ　えらんで　ください。</w:t>
        <w:br/>
        <w:t>3時間だけ　仕事を　したら　10,000円　（  　　　　　 ）　もらえた。</w:t>
        <w:br/>
        <w:t>1　し</w:t>
        <w:tab/>
        <w:tab/>
        <w:tab/>
        <w:t>2　に</w:t>
        <w:tab/>
        <w:tab/>
        <w:tab/>
        <w:t>3　も</w:t>
        <w:tab/>
        <w:tab/>
        <w:tab/>
        <w:t>4　で</w:t>
        <w:br/>
        <w:t>the right option is: 3</w:t>
        <w:br/>
        <w:t>the student choose: 4, 1</w:t>
      </w:r>
    </w:p>
    <w:p>
      <w:r>
        <w:t>49, 1155192762, 1&lt;/b&gt;　（  　　　　　 ）に　何を　入れますか。　1・2・3・4から　いちばん　いい　ものを　一つ　えらんで　ください。</w:t>
        <w:br/>
        <w:t>すみませんが　父に　何か　あったら　電話を　（  　　　　　 ）。　すぐに　来ますので。</w:t>
        <w:br/>
        <w:t>1　してくださいませんか</w:t>
        <w:tab/>
        <w:tab/>
        <w:t>2　してくれてもいいですか</w:t>
        <w:tab/>
        <w:tab/>
        <w:br/>
        <w:t>3　してもらいませんか</w:t>
        <w:tab/>
        <w:tab/>
        <w:t>4　してもらうのがいいですか</w:t>
        <w:br/>
        <w:t>the right option is: 1</w:t>
        <w:br/>
        <w:t>the student choose: 3, 1</w:t>
      </w:r>
    </w:p>
    <w:p>
      <w:r>
        <w:t>51, 1155192762, 1&lt;/b&gt;　（  　　　　　 ）に　何を　入れますか。　1・2・3・4から　いちばん　いい　ものを　一つ　えらんで　ください。</w:t>
        <w:br/>
        <w:t>となりの　へやに　だれか　いる　（  　　　　　 ）。　女の人が　話す　声が　聞こえる。</w:t>
        <w:br/>
        <w:t>1　しかない</w:t>
        <w:tab/>
        <w:tab/>
        <w:t>2　らしい</w:t>
        <w:tab/>
        <w:tab/>
        <w:t>3　ことだ</w:t>
        <w:tab/>
        <w:tab/>
        <w:t>4　つもりだ</w:t>
        <w:br/>
        <w:t>the right option is: 2</w:t>
        <w:br/>
        <w:t>the student choose: 3, 1</w:t>
      </w:r>
    </w:p>
    <w:p>
      <w:r>
        <w:t>54, 1155192762, 1&lt;/b&gt;　（  　　　　　 ）に　何を　入れますか。　1・2・3・4から　いちばん　いい　ものを　一つ　えらんで　ください。</w:t>
        <w:br/>
        <w:t>子ども</w:t>
        <w:tab/>
        <w:t>「お母さん、来週　着る　服を　あらって　（  　　　　　 ）。」</w:t>
        <w:br/>
        <w:tab/>
        <w:t>母</w:t>
        <w:tab/>
        <w:t>「自分で　あらいなさい。」</w:t>
        <w:br/>
        <w:t>1　おく</w:t>
        <w:tab/>
        <w:tab/>
        <w:tab/>
        <w:t>2　ある</w:t>
        <w:tab/>
        <w:tab/>
        <w:tab/>
        <w:t>3　おいて</w:t>
        <w:tab/>
        <w:tab/>
        <w:t>4　あって</w:t>
        <w:br/>
        <w:t>the right option is: 3</w:t>
        <w:br/>
        <w:t>the student choose: 1, 1</w:t>
      </w:r>
    </w:p>
    <w:p>
      <w:r>
        <w:t>55, 1155192762, 1&lt;/b&gt;　（  　　　　　 ）に　何を　入れますか。　1・2・3・4から　いちばん　いい　ものを　一つ　えらんで　ください。</w:t>
        <w:br/>
        <w:t>A</w:t>
        <w:tab/>
        <w:t>「しゅんくんの　電話番号 (でんわばんごう) を　知っている？」</w:t>
        <w:br/>
        <w:t>B</w:t>
        <w:tab/>
        <w:t>「わたしは　（  　　　　　 ）　けど、はなさんなら　わかるかもしれない。」</w:t>
        <w:br/>
        <w:t>1　わからなかった</w:t>
        <w:tab/>
        <w:tab/>
        <w:tab/>
        <w:t>2　わかっていない</w:t>
        <w:tab/>
        <w:tab/>
        <w:br/>
        <w:t>3　知らない</w:t>
        <w:tab/>
        <w:tab/>
        <w:tab/>
        <w:tab/>
        <w:t>4　知っていない</w:t>
        <w:br/>
        <w:t>the right option is: 3</w:t>
        <w:br/>
        <w:t>the student choose: 4, 1</w:t>
      </w:r>
    </w:p>
    <w:p>
      <w:r>
        <w:t>56, 1155192762, 1&lt;/b&gt;　（  　　　　　 ）に　何を　入れますか。　1・2・3・4から　いちばん　いい　ものを　一つ　えらんで　ください。</w:t>
        <w:br/>
        <w:t>わたしは　来年　国へ　帰る　（  　　　　　 ）。</w:t>
        <w:br/>
        <w:t>1　そうだ</w:t>
        <w:tab/>
        <w:tab/>
        <w:tab/>
        <w:tab/>
        <w:t>2　らしい</w:t>
        <w:tab/>
        <w:tab/>
        <w:br/>
        <w:t>3　ようになった</w:t>
        <w:tab/>
        <w:tab/>
        <w:tab/>
        <w:t>4　ことにした</w:t>
        <w:br/>
        <w:t>the right option is: 4</w:t>
        <w:br/>
        <w:t>the student choose: 3, 1</w:t>
      </w:r>
    </w:p>
    <w:p>
      <w:r>
        <w:t>57, 1155192762, 1&lt;/b&gt;　（  　　　　　 ）に　何を　入れますか。　1・2・3・4から　いちばん　いい　ものを　一つ　えらんで　ください。</w:t>
        <w:br/>
        <w:t>何度も　お願いしたのに、かれは　（  　　　　　 ）。</w:t>
        <w:br/>
        <w:t>1　手伝ってはいけない</w:t>
        <w:tab/>
        <w:tab/>
        <w:t>2　手伝ってくれなかった</w:t>
        <w:tab/>
        <w:tab/>
        <w:br/>
        <w:t>3　手伝ってくれた</w:t>
        <w:tab/>
        <w:tab/>
        <w:tab/>
        <w:t>4　手伝ってもよかった</w:t>
        <w:br/>
        <w:t>the right option is: 2</w:t>
        <w:br/>
        <w:t>the student choose: 1, 1</w:t>
      </w:r>
    </w:p>
    <w:p>
      <w:r>
        <w:t>58, 1155192762, 1&lt;/b&gt;　（  　　　　　 ）に　何を　入れますか。　1・2・3・4から　いちばん　いい　ものを　一つ　えらんで　ください。</w:t>
        <w:br/>
        <w:t>この　仕事は　（  　　　　　 ）　終わらせなければならない。</w:t>
        <w:br/>
        <w:t>1　明日まで</w:t>
        <w:tab/>
        <w:tab/>
        <w:t>2　明日しか</w:t>
        <w:tab/>
        <w:tab/>
        <w:t>3　今日中に</w:t>
        <w:tab/>
        <w:tab/>
        <w:t>4　一日中</w:t>
        <w:br/>
        <w:t>the right option is: 3</w:t>
        <w:br/>
        <w:t>the student choose: 1, 1</w:t>
      </w:r>
    </w:p>
    <w:p>
      <w:r>
        <w:t>63, 1155192762, 1&lt;/b&gt;　（  　　　　　 ）に　何を　入れますか。　1・2・3・4から　いちばん　いい　ものを　一つ　えらんで　ください。</w:t>
        <w:br/>
        <w:t>サッカーの　試合 (しあい) は　中止になると　思っていたら　（  　　　　　 ）。</w:t>
        <w:br/>
        <w:t>1　行かなかった</w:t>
        <w:tab/>
        <w:tab/>
        <w:tab/>
        <w:t>2　行けそうだった</w:t>
        <w:tab/>
        <w:br/>
        <w:t>3　することになった</w:t>
        <w:tab/>
        <w:tab/>
        <w:tab/>
        <w:t>4　中止になった</w:t>
        <w:br/>
        <w:t>the right option is: 3</w:t>
        <w:br/>
        <w:t>the student choose: 1,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