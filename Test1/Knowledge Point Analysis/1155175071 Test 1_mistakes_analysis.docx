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Analysis of Student's Mistakes</w:t>
        <w:br/>
        <w:br/>
        <w:t>---</w:t>
        <w:br/>
        <w:br/>
        <w:t>#### 1.1 Kanji/Vocabulary Related Mistakes</w:t>
        <w:br/>
        <w:br/>
        <w:t>**1.1.1 Incorrect Vocabulary Choice**</w:t>
        <w:br/>
        <w:br/>
        <w:t>**Question:**</w:t>
        <w:br/>
        <w:t>紙に　名前と　住所を　書いて　ください。</w:t>
      </w:r>
    </w:p>
    <w:p>
      <w:r>
        <w:t xml:space="preserve">1　じゅしょう  </w:t>
        <w:br/>
        <w:t xml:space="preserve">2　じゅうしょう  </w:t>
        <w:br/>
        <w:t xml:space="preserve">3　じゅうしょ  </w:t>
        <w:br/>
        <w:t xml:space="preserve">4　じゅしょ  </w:t>
        <w:br/>
        <w:t xml:space="preserve">**Right option:** 3  </w:t>
        <w:br/>
        <w:t>**Student's choice:** 1</w:t>
        <w:br/>
        <w:br/>
        <w:t>**Analysis:**</w:t>
        <w:br/>
        <w:t>The student chose "じゅしょう" instead of the correct "じゅうしょ." This indicates a misunderstanding of the proper reading for the kanji 住所 (じゅうしょ), which means "address." The student might benefit from more practice on common kanji readings.</w:t>
        <w:br/>
        <w:br/>
        <w:t>---</w:t>
        <w:br/>
        <w:br/>
        <w:t>**1.1.2 Vocabulary Usage**</w:t>
        <w:br/>
        <w:br/>
        <w:t>**Question:**</w:t>
        <w:br/>
        <w:t>つぎの　ことばの　つかいかたで　いちばん　いい　ものを　1・2・3・4から　ひとつ　えらんで　ください。</w:t>
      </w:r>
    </w:p>
    <w:p>
      <w:r>
        <w:t xml:space="preserve">きょうみ  </w:t>
        <w:br/>
        <w:t>1　わたしは　えいがを　見るのが　きょうみです。</w:t>
      </w:r>
    </w:p>
    <w:p>
      <w:r>
        <w:t>2　この　かんじの　きょうみは　何ですか。</w:t>
      </w:r>
    </w:p>
    <w:p>
      <w:r>
        <w:t>3　5さいの　むすこは、　今、　でんしゃに　きょうみを　もっています。</w:t>
      </w:r>
    </w:p>
    <w:p>
      <w:r>
        <w:t>4　父は　しゃしんが　きょうみで、　カメラを　たくさん　もっています。</w:t>
      </w:r>
    </w:p>
    <w:p>
      <w:r>
        <w:t xml:space="preserve">**Right option:** 3  </w:t>
        <w:br/>
        <w:t>**Student's choice:** 1</w:t>
        <w:br/>
        <w:br/>
        <w:t>**Analysis:**</w:t>
        <w:br/>
        <w:t>The student incorrectly chose the sentence "わたしは　えいがを　見るのが　きょうみです。</w:t>
      </w:r>
    </w:p>
    <w:p>
      <w:r>
        <w:t>" Instead, they should have selected the sentence indicating a child's interest in trains. This suggests the student needs to work on understanding the contextual use of "きょうみ" (interest).</w:t>
        <w:br/>
        <w:br/>
        <w:t>---</w:t>
        <w:br/>
        <w:br/>
        <w:t>**Question:**</w:t>
        <w:br/>
        <w:t>つぎの　ことばの　つかいかたで　いちばん　いい　ものを　1・2・3・4から　ひとつ　えらんで　ください。</w:t>
      </w:r>
    </w:p>
    <w:p>
      <w:r>
        <w:t xml:space="preserve">こまかい  </w:t>
        <w:br/>
        <w:t>1　この　みちは　こまかいので、　あぶないです。</w:t>
      </w:r>
    </w:p>
    <w:p>
      <w:r>
        <w:t>2　あの　人は　足が　こまかくて、　きれいです。</w:t>
      </w:r>
    </w:p>
    <w:p>
      <w:r>
        <w:t>3　わたしの　家は　へやが　2つ　しかなく、　こまかいです。</w:t>
      </w:r>
    </w:p>
    <w:p>
      <w:r>
        <w:t>4　こまかい　おかねが　ないので、　1万円で　はらっても　いいですか。</w:t>
      </w:r>
    </w:p>
    <w:p>
      <w:r>
        <w:t xml:space="preserve">**Right option:** 4  </w:t>
        <w:br/>
        <w:t>**Student's choice:** 3</w:t>
        <w:br/>
        <w:br/>
        <w:t>**Analysis:**</w:t>
        <w:br/>
        <w:t>The student used "こまかい" to describe a small house, which is incorrect. The proper usage in this context is for small change (coins). This signifies a need to better understand the nuances in vocabulary meanings.</w:t>
        <w:br/>
        <w:br/>
        <w:t>---</w:t>
        <w:br/>
        <w:br/>
        <w:t>#### 1.2 Grammar Mistakes</w:t>
        <w:br/>
        <w:br/>
        <w:t>**1.2.1 Sentence Structure and Grammar Usage**</w:t>
        <w:br/>
        <w:br/>
        <w:t>**Question:**</w:t>
        <w:br/>
        <w:t>宿題 (しゅくだい) を　したのに、　先生が　（  　　　　　 ）。</w:t>
      </w:r>
    </w:p>
    <w:p>
      <w:r>
        <w:t xml:space="preserve">1　来なかった  </w:t>
        <w:br/>
        <w:t xml:space="preserve">2　してしまった  </w:t>
        <w:br/>
        <w:t xml:space="preserve">3　会わなかった  </w:t>
        <w:br/>
        <w:t xml:space="preserve">4　するつもりだった  </w:t>
        <w:br/>
        <w:t xml:space="preserve">**Right option:** 1  </w:t>
        <w:br/>
        <w:t>**Student's choice:** 3</w:t>
        <w:br/>
        <w:br/>
        <w:t>**Analysis:**</w:t>
        <w:br/>
        <w:t>The student chose "会わなかった" instead of the correct "来なかった." The correct sentence means "Even though I did my homework, the teacher did not come." This mistake shows confusion in understanding causal and resultant actions.</w:t>
        <w:br/>
        <w:br/>
        <w:t>---</w:t>
        <w:br/>
        <w:br/>
        <w:t>**Question:**</w:t>
        <w:br/>
        <w:t>日よう日は　道が　こむので　（  　　　　　 ）。</w:t>
      </w:r>
    </w:p>
    <w:p>
      <w:r>
        <w:t xml:space="preserve">1　月よう日も　こまなかった  </w:t>
        <w:br/>
        <w:t xml:space="preserve">2　車で　行くことにした  </w:t>
        <w:br/>
        <w:t xml:space="preserve">3　やくそくの　時間に　間に合った  </w:t>
        <w:br/>
        <w:t xml:space="preserve">4　月よう日に　行くことにした  </w:t>
        <w:br/>
        <w:t xml:space="preserve">**Right option:** 4  </w:t>
        <w:br/>
        <w:t>**Student's choice:** 1</w:t>
        <w:br/>
        <w:br/>
        <w:t>**Analysis:**</w:t>
        <w:br/>
        <w:t>The student picked "月よう日も　こまなかった," which is incorrect. The right choice is "月よう日に　行くことにした" (I decided to go on Monday). This shows difficulty in comprehending cause and effect relationships in sentences.</w:t>
        <w:br/>
        <w:br/>
        <w:t>---</w:t>
        <w:br/>
        <w:br/>
        <w:t>**Question:**</w:t>
        <w:br/>
        <w:t>今日は　何も　（  　　　　　 ）　出かけました。</w:t>
      </w:r>
    </w:p>
    <w:p>
      <w:r>
        <w:t xml:space="preserve">1　食べないで  </w:t>
        <w:br/>
        <w:t xml:space="preserve">2　食べて  </w:t>
        <w:br/>
        <w:t xml:space="preserve">3　食べなくて  </w:t>
        <w:br/>
        <w:t xml:space="preserve">4　食べても  </w:t>
        <w:br/>
        <w:t xml:space="preserve">**Right option:** 1  </w:t>
        <w:br/>
        <w:t>**Student's choice:** 3</w:t>
        <w:br/>
        <w:br/>
        <w:t>**Analysis:**</w:t>
        <w:br/>
        <w:t>The student chose "食べなくて" when the correct answer is "食べないで" (without eating). "食べないで" is used to express doing something without doing another action, indicating a misunderstanding of negative form usage.</w:t>
        <w:br/>
        <w:br/>
        <w:t>---</w:t>
        <w:br/>
        <w:br/>
        <w:t>**Question:**</w:t>
        <w:br/>
        <w:t>手紙 (てがみ) によると、　田中さんは　（  　　　　　 ）　そうです。</w:t>
      </w:r>
    </w:p>
    <w:p>
      <w:r>
        <w:t xml:space="preserve">1　元気  </w:t>
        <w:br/>
        <w:t xml:space="preserve">2　元気な  </w:t>
        <w:br/>
        <w:t xml:space="preserve">3　元気だ  </w:t>
        <w:br/>
        <w:t xml:space="preserve">4　元気という  </w:t>
        <w:br/>
        <w:t xml:space="preserve">**Right option:** 3  </w:t>
        <w:br/>
        <w:t>**Student's choice:** 2</w:t>
        <w:br/>
        <w:br/>
        <w:t>**Analysis:**</w:t>
        <w:br/>
        <w:t>The student selected "元気な" instead of "元気だ" (seems to be well). The correct form is used for indirect speech. This reflects a need for practice with the use of indirect discourse and reporting expressions.</w:t>
        <w:br/>
        <w:br/>
        <w:t>---</w:t>
        <w:br/>
        <w:br/>
        <w:t>**Question:**</w:t>
        <w:br/>
        <w:t>雨が　少ない　（  　　　　　 ）、　やさいが　大きくなりません。</w:t>
      </w:r>
    </w:p>
    <w:p>
      <w:r>
        <w:t xml:space="preserve">1　より  </w:t>
        <w:br/>
        <w:t xml:space="preserve">2　すぎて  </w:t>
        <w:br/>
        <w:t xml:space="preserve">3　ため  </w:t>
        <w:br/>
        <w:t xml:space="preserve">4　けど  </w:t>
        <w:br/>
        <w:t xml:space="preserve">**Right option:** 3  </w:t>
        <w:br/>
        <w:t>**Student's choice:** 2</w:t>
        <w:br/>
        <w:br/>
        <w:t>**Analysis:**</w:t>
        <w:br/>
        <w:t>The student chose "すぎて" instead of "ため" (because). "ため" indicates a reason or cause. The error indicates a misunderstanding of connecting clauses to show causation.</w:t>
        <w:br/>
        <w:br/>
        <w:t>---</w:t>
        <w:br/>
        <w:br/>
        <w:t>**Question:**</w:t>
        <w:br/>
        <w:t>この　仕事は　（  　　　　　 ）　終わらせなければならない。</w:t>
      </w:r>
    </w:p>
    <w:p>
      <w:r>
        <w:t xml:space="preserve">1　明日まで  </w:t>
        <w:br/>
        <w:t xml:space="preserve">2　明日しか  </w:t>
        <w:br/>
        <w:t xml:space="preserve">3　今日中に  </w:t>
        <w:br/>
        <w:t xml:space="preserve">4　一日中  </w:t>
        <w:br/>
        <w:t xml:space="preserve">**Right option:** 3  </w:t>
        <w:br/>
        <w:t>**Student's choice:** 4</w:t>
        <w:br/>
        <w:br/>
        <w:t>**Analysis:**</w:t>
        <w:br/>
        <w:t>The student picked "一日中" instead of "今日中に" (by today). "今日中に" is the correct term for expressing a deadline within the same day. This indicates difficulty with expressions of time and deadlines.</w:t>
        <w:br/>
        <w:br/>
        <w:t>---</w:t>
        <w:br/>
        <w:br/>
        <w:t>**Question:**</w:t>
        <w:br/>
        <w:t>にもつは　多くて　このかばんに　（  　　　　　 ）　そうもない。</w:t>
      </w:r>
    </w:p>
    <w:p>
      <w:r>
        <w:t xml:space="preserve">1　入り  </w:t>
        <w:br/>
        <w:t xml:space="preserve">2　入る  </w:t>
        <w:br/>
        <w:t xml:space="preserve">3　入ら  </w:t>
        <w:br/>
        <w:t xml:space="preserve">4　入れない  </w:t>
        <w:br/>
        <w:t xml:space="preserve">**Right option:** 1  </w:t>
        <w:br/>
        <w:t>**Student's choice:** 2</w:t>
        <w:br/>
        <w:br/>
        <w:t>**Analysis:**</w:t>
        <w:br/>
        <w:t>The student selected "入る" instead of "入り" (fit into). "入り" is the correct form used in this potential construction. This reflects issues in conjugating verbs correctly.</w:t>
        <w:br/>
        <w:br/>
        <w:t>---</w:t>
        <w:br/>
        <w:br/>
        <w:t>**Question:**</w:t>
        <w:br/>
        <w:t>サッカーの　試合 (しあい) は　中止になると　思っていたら　（  　　　　　 ）。</w:t>
      </w:r>
    </w:p>
    <w:p>
      <w:r>
        <w:t xml:space="preserve">1　行かなかった  </w:t>
        <w:br/>
        <w:t xml:space="preserve">2　行けそうだった  </w:t>
        <w:br/>
        <w:t xml:space="preserve">3　することになった  </w:t>
        <w:br/>
        <w:t xml:space="preserve">4　中止になった  </w:t>
        <w:br/>
        <w:t xml:space="preserve">**Right option:** 3  </w:t>
        <w:br/>
        <w:t>**Student's choice:** 1</w:t>
        <w:br/>
        <w:br/>
        <w:t>**Analysis:**</w:t>
        <w:br/>
        <w:t>The student chose "行かなかった" instead of "することになった" (ended up doing). The error suggests a misunderstanding of expressing unexpected outcomes.</w:t>
        <w:br/>
        <w:br/>
        <w:t>---</w:t>
        <w:br/>
        <w:br/>
        <w:t>### Summary of Recommendations</w:t>
        <w:br/>
        <w:br/>
        <w:t>1. **Kanji/Vocabulary Practice:** The student should engage in more exercises related to kanji readings and contextual usage of vocabulary to solidify their understanding.</w:t>
        <w:br/>
        <w:t>2. **Grammar Drills:** Focused practice on sentence structures, particularly in understanding cause and effect, indirect speech, negative forms, and expressions of time.</w:t>
        <w:br/>
        <w:t>3. **Verb Conjugation:** Additional drills on verb conjugations, especially in potential and negative forms, to avoid similar errors in future exercises.</w:t>
        <w:br/>
        <w:br/>
        <w:t>This structured practice will help address the specific errors identified in this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