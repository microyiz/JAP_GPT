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a comprehensive analysis of the student's mistakes, organized into sections and sub-sections as per the provided format:</w:t>
        <w:br/>
        <w:br/>
        <w:t>---</w:t>
        <w:br/>
        <w:br/>
        <w:t># Error Analysis for Student's Japanese Practice Test</w:t>
        <w:br/>
        <w:br/>
        <w:t>## 1.1 Kanji/Vocabulary Related Mistakes</w:t>
        <w:br/>
        <w:br/>
        <w:t>### 1.1.1 Vocabulary Usage Mistakes</w:t>
        <w:br/>
        <w:br/>
        <w:t>**Question 3**</w:t>
        <w:br/>
        <w:t>- **Question:** 「この　ケーキ、　わたしが　つくりますした。</w:t>
      </w:r>
    </w:p>
    <w:p>
      <w:r>
        <w:t>どうぞ　（  　　　　　 ）　ください。</w:t>
      </w:r>
    </w:p>
    <w:p>
      <w:r>
        <w:t>」</w:t>
        <w:br/>
        <w:t xml:space="preserve">  - **Options:**</w:t>
        <w:br/>
        <w:t xml:space="preserve">    1. いただいて</w:t>
        <w:br/>
        <w:t xml:space="preserve">    2. ごらんになって</w:t>
        <w:br/>
        <w:t xml:space="preserve">    3. さしあげて</w:t>
        <w:br/>
        <w:t xml:space="preserve">    4. めしあがって</w:t>
        <w:br/>
        <w:t xml:space="preserve">  - **Correct Answer:** 4</w:t>
        <w:br/>
        <w:t xml:space="preserve">  - **Student's Answer:** 1</w:t>
        <w:br/>
        <w:t>- **Error Analysis:** The student chose "いただいて", which means "to receive" in a humble way, instead of "めしあがって", which means "to eat" in an honorific form suitable for offering food.</w:t>
        <w:br/>
        <w:br/>
        <w:t>**Question 5**</w:t>
        <w:br/>
        <w:t>- **Question:** つぎの　ことばの　つかいかたで　いちばん　いい　ものを　1・2・3・4から　ひとつ　えらんで　ください。</w:t>
      </w:r>
    </w:p>
    <w:p>
      <w:r>
        <w:t>きょうみ</w:t>
        <w:br/>
        <w:t xml:space="preserve">  - **Options:**</w:t>
        <w:br/>
        <w:t xml:space="preserve">    1. わたしは　えいがを　見るのが　きょうみです。</w:t>
      </w:r>
    </w:p>
    <w:p>
      <w:r>
        <w:t>2. この　かんじの　きょうみは　何ですか。</w:t>
      </w:r>
    </w:p>
    <w:p>
      <w:r>
        <w:t>3. 5さいの　むすこは、　今、　でんしゃに　きょうみを　もっています。</w:t>
      </w:r>
    </w:p>
    <w:p>
      <w:r>
        <w:t>4. 父は　しゃしんが　きょうみで、　カメラを　たくさん　もっています。</w:t>
      </w:r>
    </w:p>
    <w:p>
      <w:r>
        <w:t>- **Correct Answer:** 3</w:t>
        <w:br/>
        <w:t xml:space="preserve">  - **Student's Answer:** 4</w:t>
        <w:br/>
        <w:t>- **Error Analysis:** The student chose "しゃしんが　きょうみで", which is incorrect. The correct usage is "きょうみを　もっています" as in "でんしゃに　きょうみを　もっています".</w:t>
        <w:br/>
        <w:br/>
        <w:t>**Question 4**</w:t>
        <w:br/>
        <w:t>- **Question:** この　おちゃは、へんな　あじが　する。</w:t>
      </w:r>
    </w:p>
    <w:p>
      <w:r>
        <w:t>- **Options:**</w:t>
        <w:br/>
        <w:t xml:space="preserve">    1. この　おちゃは、　あじが　いいです。</w:t>
      </w:r>
    </w:p>
    <w:p>
      <w:r>
        <w:t>2. この　おちゃは、　あじが　おかしいです。</w:t>
      </w:r>
    </w:p>
    <w:p>
      <w:r>
        <w:t>3. この　おちゃは、　とても　おいしいです。</w:t>
      </w:r>
    </w:p>
    <w:p>
      <w:r>
        <w:t>4. この　おちゃは、　あまり　おいしくないです。</w:t>
      </w:r>
    </w:p>
    <w:p>
      <w:r>
        <w:t>- **Correct Answer:** 2</w:t>
        <w:br/>
        <w:t xml:space="preserve">  - **Student's Answer:** 4</w:t>
        <w:br/>
        <w:t>- **Error Analysis:** The student chose "あまり　おいしくないです", which means "not very delicious". The correct answer "あじが　おかしいです" means "the taste is strange", matching the given sentence.</w:t>
        <w:br/>
        <w:br/>
        <w:t>### 1.1.2 Contextual Vocabulary Mistakes</w:t>
        <w:br/>
        <w:br/>
        <w:t>**Question 4**</w:t>
        <w:br/>
        <w:t>- **Question:** よく　いらっしゃいました。</w:t>
      </w:r>
    </w:p>
    <w:p>
      <w:r>
        <w:t>どうぞ。</w:t>
      </w:r>
    </w:p>
    <w:p>
      <w:r>
        <w:t>- **Options:**</w:t>
        <w:br/>
        <w:t xml:space="preserve">    1. いただきます</w:t>
        <w:br/>
        <w:t xml:space="preserve">    2. どういたしまして</w:t>
        <w:br/>
        <w:t xml:space="preserve">    3. おじゃまします</w:t>
        <w:br/>
        <w:t xml:space="preserve">    4. こちらこそ</w:t>
        <w:br/>
        <w:t xml:space="preserve">  - **Correct Answer:** 3</w:t>
        <w:br/>
        <w:t xml:space="preserve">  - **Student's Answer:** 4</w:t>
        <w:br/>
        <w:t>- **Error Analysis:** The student chose "こちらこそ" which means "likewise". The correct answer "おじゃまします" is an appropriate response when entering someone's home or space, translating to "Excuse me for intruding".</w:t>
        <w:br/>
        <w:br/>
        <w:t>## 1.2 Grammar Mistakes</w:t>
        <w:br/>
        <w:br/>
        <w:t>### 1.2.1 Sentence Structure and Grammar Usage</w:t>
        <w:br/>
        <w:br/>
        <w:t>**Question 1**</w:t>
        <w:br/>
        <w:t>- **Question:** 宿題 (しゅくだい) を　したのに、　先生が　（  　　　　　 ）。</w:t>
      </w:r>
    </w:p>
    <w:p>
      <w:r>
        <w:t>- **Options:**</w:t>
        <w:br/>
        <w:t xml:space="preserve">    1. 来なかった</w:t>
        <w:br/>
        <w:t xml:space="preserve">    2. してしまった</w:t>
        <w:br/>
        <w:t xml:space="preserve">    3. 会わなかった</w:t>
        <w:br/>
        <w:t xml:space="preserve">    4. するつもりだった</w:t>
        <w:br/>
        <w:t xml:space="preserve">  - **Correct Answer:** 1</w:t>
        <w:br/>
        <w:t xml:space="preserve">  - **Student's Answer:** 2</w:t>
        <w:br/>
        <w:t>- **Error Analysis:** The student chose "してしまった", meaning "ended up doing", which doesn't fit the context. The correct answer "来なかった" means "did not come", aligning with the expectation set by "のに" (even though).</w:t>
        <w:br/>
        <w:br/>
        <w:t>**Question 1**</w:t>
        <w:br/>
        <w:t>- **Question:** うちの　子どもは　勉強 (べんきょう) しないで　（  　　　　　 ）　ばかりいる。</w:t>
      </w:r>
    </w:p>
    <w:p>
      <w:r>
        <w:t>- **Options:**</w:t>
        <w:br/>
        <w:t xml:space="preserve">    1. あそび</w:t>
        <w:br/>
        <w:t xml:space="preserve">    2. あそぶ</w:t>
        <w:br/>
        <w:t xml:space="preserve">    3. あそばない</w:t>
        <w:br/>
        <w:t xml:space="preserve">    4. あそんで</w:t>
        <w:br/>
        <w:t xml:space="preserve">  - **Correct Answer:** 4</w:t>
        <w:br/>
        <w:t xml:space="preserve">  - **Student's Answer:** 1</w:t>
        <w:br/>
        <w:t>- **Error Analysis:** "あそび" is a noun form meaning "play". The correct answer "あそんで" is the "-te form" of the verb, meaning "only playing".</w:t>
        <w:br/>
        <w:br/>
        <w:t>**Question 1**</w:t>
        <w:br/>
        <w:t>- **Question:** 山田さんも　背が　高いが　田中さん　（  　　　　　 ）　高くない。</w:t>
      </w:r>
    </w:p>
    <w:p>
      <w:r>
        <w:t>- **Options:**</w:t>
        <w:br/>
        <w:t xml:space="preserve">    1. から</w:t>
        <w:br/>
        <w:t xml:space="preserve">    2. ほど</w:t>
        <w:br/>
        <w:t xml:space="preserve">    3. なら</w:t>
        <w:br/>
        <w:t xml:space="preserve">    4. しか</w:t>
        <w:br/>
        <w:t xml:space="preserve">  - **Correct Answer:** 2</w:t>
        <w:br/>
        <w:t xml:space="preserve">  - **Student's Answer:** 3</w:t>
        <w:br/>
        <w:t>- **Error Analysis:** The student chose "なら", meaning "if". The correct answer "ほど" indicates a comparison, meaning "as tall as".</w:t>
        <w:br/>
        <w:br/>
        <w:t>**Question 1**</w:t>
        <w:br/>
        <w:t>- **Question:** もし　1000万円　もらったら、　わたしは　いろいろな　国を　（  　　　　　 ）。</w:t>
      </w:r>
    </w:p>
    <w:p>
      <w:r>
        <w:t>- **Options:**</w:t>
        <w:br/>
        <w:t xml:space="preserve">    1. 旅行したがる</w:t>
        <w:br/>
        <w:t xml:space="preserve">    2. 旅行したがっている</w:t>
        <w:br/>
        <w:t xml:space="preserve">    3. 旅行したい</w:t>
        <w:br/>
        <w:t xml:space="preserve">    4. 旅行したかった</w:t>
        <w:br/>
        <w:t xml:space="preserve">  - **Correct Answer:** 3</w:t>
        <w:br/>
        <w:t xml:space="preserve">  - **Student's Answer:** 1</w:t>
        <w:br/>
        <w:t>- **Error Analysis:** The student chose "旅行したがる", meaning "to show a desire to travel". The correct form "旅行したい" directly expresses the speaker's desire to travel.</w:t>
        <w:br/>
        <w:br/>
        <w:t>**Question 1**</w:t>
        <w:br/>
        <w:t>- **Question:** 日よう日は　道が　こむので　（  　　　　　 ）。</w:t>
      </w:r>
    </w:p>
    <w:p>
      <w:r>
        <w:t>- **Options:**</w:t>
        <w:br/>
        <w:t xml:space="preserve">    1. 月よう日も　こまなかった</w:t>
        <w:br/>
        <w:t xml:space="preserve">    2. 車で　行くことにした</w:t>
        <w:br/>
        <w:t xml:space="preserve">    3. やくそくの　時間に　間に合った</w:t>
        <w:br/>
        <w:t xml:space="preserve">    4. 月よう日に　行くことにした</w:t>
        <w:br/>
        <w:t xml:space="preserve">  - **Correct Answer:** 4</w:t>
        <w:br/>
        <w:t xml:space="preserve">  - **Student's Answer:** 3</w:t>
        <w:br/>
        <w:t>- **Error Analysis:** The student chose "やくそくの　時間に　間に合った" which means "made it in time for the appointment". The correct answer "月よう日に　行くことにした" means "decided to go on Monday", fitting the context.</w:t>
        <w:br/>
        <w:br/>
        <w:t>**Question 1**</w:t>
        <w:br/>
        <w:t>- **Question:** 3時間だけ　仕事を　したら　10,000円　（  　　　　　 ）　もらえた。</w:t>
      </w:r>
    </w:p>
    <w:p>
      <w:r>
        <w:t>- **Options:**</w:t>
        <w:br/>
        <w:t xml:space="preserve">    1. し</w:t>
        <w:br/>
        <w:t xml:space="preserve">    2. に</w:t>
        <w:br/>
        <w:t xml:space="preserve">    3. も</w:t>
        <w:br/>
        <w:t xml:space="preserve">    4. で</w:t>
        <w:br/>
        <w:t xml:space="preserve">  - **Correct Answer:** 3</w:t>
        <w:br/>
        <w:t xml:space="preserve">  - **Student's Answer:** 4</w:t>
        <w:br/>
        <w:t>- **Error Analysis:** The student chose "で", which means "by" or "at". The correct answer "も" is used here to emphasize the amount earned.</w:t>
        <w:br/>
        <w:br/>
        <w:t>**Question 1**</w:t>
        <w:br/>
        <w:t>- **Question:** 家の　前に　3日間　車が　（  　　　　　 ）　ままです。</w:t>
      </w:r>
    </w:p>
    <w:p>
      <w:r>
        <w:t>- **Options:**</w:t>
        <w:br/>
        <w:t xml:space="preserve">    1. 止まる</w:t>
        <w:br/>
        <w:t xml:space="preserve">    2. 止まって</w:t>
        <w:br/>
        <w:t xml:space="preserve">    3. 止まられて</w:t>
        <w:br/>
        <w:t xml:space="preserve">    4. 止まった</w:t>
        <w:br/>
        <w:t xml:space="preserve">  - **Correct Answer:** 4</w:t>
        <w:br/>
        <w:t xml:space="preserve">  - **Student's Answer:** 2</w:t>
        <w:br/>
        <w:t>- **Error Analysis:** The student chose "止まって" which is the "-te form". The correct form "止まった" indicates "remained stopped" for three days.</w:t>
        <w:br/>
        <w:br/>
        <w:t>**Question 1**</w:t>
        <w:br/>
        <w:t>- **Question:** 手紙 (てがみ) によると、　田中さんは　（  　　　　　 ）　そうです。</w:t>
      </w:r>
    </w:p>
    <w:p>
      <w:r>
        <w:t>- **Options:**</w:t>
        <w:br/>
        <w:t xml:space="preserve">    1. 元気</w:t>
        <w:br/>
        <w:t xml:space="preserve">    2. 元気な</w:t>
        <w:br/>
        <w:t xml:space="preserve">    3. 元気だ</w:t>
        <w:br/>
        <w:t xml:space="preserve">    4. 元気という</w:t>
        <w:br/>
        <w:t xml:space="preserve">  - **Correct Answer:** 3</w:t>
        <w:br/>
        <w:t xml:space="preserve">  - **Student's Answer:** 2</w:t>
        <w:br/>
        <w:t>- **Error Analysis:** The student chose "元気な", which is the noun-adjective form. The correct answer "元気だ" is the plain form of "to be healthy".</w:t>
        <w:br/>
        <w:br/>
        <w:t>**Question 1**</w:t>
        <w:br/>
        <w:t>- **Question:** すみませんが　父に　何か　あったら　電話を　（  　　　　　 ）。</w:t>
      </w:r>
    </w:p>
    <w:p>
      <w:r>
        <w:t>すぐに　来ますので。</w:t>
      </w:r>
    </w:p>
    <w:p>
      <w:r>
        <w:t>- **Options:**</w:t>
        <w:br/>
        <w:t xml:space="preserve">    1. してくださいませんか</w:t>
        <w:br/>
        <w:t xml:space="preserve">    2. してくれてもいいですか</w:t>
        <w:br/>
        <w:t xml:space="preserve">    3. してもらいませんか</w:t>
        <w:br/>
        <w:t xml:space="preserve">    4. してもらうのがいいですか</w:t>
        <w:br/>
        <w:t xml:space="preserve">  - **Correct Answer:** 1</w:t>
        <w:br/>
        <w:t xml:space="preserve">  - **Student's Answer:** 2</w:t>
        <w:br/>
        <w:t>- **Error Analysis:** The student chose "してくれてもいいですか" which means "could you please do". The correct and more polite form is "してくださいませんか".</w:t>
        <w:br/>
        <w:br/>
        <w:t>**Question 1**</w:t>
        <w:br/>
        <w:t>- **Question:** 雨が　少ない　（  　　　　　 ）、　やさいが　大きくなりません。</w:t>
      </w:r>
    </w:p>
    <w:p>
      <w:r>
        <w:t>- **Options:**</w:t>
        <w:br/>
        <w:t xml:space="preserve">    1. より</w:t>
        <w:br/>
        <w:t xml:space="preserve">    2. すぎて</w:t>
        <w:br/>
        <w:t xml:space="preserve">    3. ため</w:t>
        <w:br/>
        <w:t xml:space="preserve">    4. けど</w:t>
        <w:br/>
        <w:t xml:space="preserve">  - **Correct Answer:** 3</w:t>
        <w:br/>
        <w:t xml:space="preserve">  - **Student's Answer:** 4</w:t>
        <w:br/>
        <w:t>- **Error Analysis:** The student chose "けど" which means "but". The correct answer "ため" means "because of", explaining the cause-effect relationship.</w:t>
        <w:br/>
        <w:br/>
        <w:t>**Question 1**</w:t>
        <w:br/>
        <w:t>- **Question:** 子ども</w:t>
        <w:tab/>
        <w:t>「お母さん、来週　着る　服を　あらって　（  　　　　　 ）。</w:t>
      </w:r>
    </w:p>
    <w:p>
      <w:r>
        <w:t>」母</w:t>
        <w:tab/>
        <w:t>「自分で　あらいなさい。</w:t>
      </w:r>
    </w:p>
    <w:p>
      <w:r>
        <w:t>」</w:t>
        <w:br/>
        <w:t xml:space="preserve">  - **Options:**</w:t>
        <w:br/>
        <w:t xml:space="preserve">    1. おく</w:t>
        <w:br/>
        <w:t xml:space="preserve">    2. ある</w:t>
        <w:br/>
        <w:t xml:space="preserve">    3. おいて</w:t>
        <w:br/>
        <w:t xml:space="preserve">    4. あって</w:t>
        <w:br/>
        <w:t xml:space="preserve">  - **Correct Answer:** 3</w:t>
        <w:br/>
        <w:t xml:space="preserve">  - **Student's Answer:** 1</w:t>
        <w:br/>
        <w:t>- **Error Analysis:** The student chose "おく" which means "to put". The correct answer "おいて" is the "-te form" meaning "to put/leave", fitting the context of request.</w:t>
        <w:br/>
        <w:br/>
        <w:t>**Question 1**</w:t>
        <w:br/>
        <w:t>- **Question:** 何度も　お願いしたのに、かれは　（  　　　　　 ）。</w:t>
      </w:r>
    </w:p>
    <w:p>
      <w:r>
        <w:t>- **Options:**</w:t>
        <w:br/>
        <w:t xml:space="preserve">    1. 手伝ってはいけない</w:t>
        <w:br/>
        <w:t xml:space="preserve">    2. 手伝ってくれなかった</w:t>
        <w:br/>
        <w:t xml:space="preserve">    3. 手伝ってくれた</w:t>
        <w:br/>
        <w:t xml:space="preserve">    4. 手伝ってもよかった</w:t>
        <w:br/>
        <w:t xml:space="preserve">  - **Correct Answer:** 2</w:t>
        <w:br/>
        <w:t xml:space="preserve">  - **Student's Answer:** 3</w:t>
        <w:br/>
        <w:t>- **Error Analysis:** The student chose "手伝ってくれた", meaning "helped". The correct answer "手伝ってくれなかった" is the negative form, matching the context of the request being unmet.</w:t>
        <w:br/>
        <w:br/>
        <w:t>**Question 1**</w:t>
        <w:br/>
        <w:t>- **Question:** この　仕事は　（  　　　　　 ）　終わらせなければならない。</w:t>
      </w:r>
    </w:p>
    <w:p>
      <w:r>
        <w:t>- **Options:**</w:t>
        <w:br/>
        <w:t xml:space="preserve">    1. 明日まで</w:t>
        <w:br/>
        <w:t xml:space="preserve">    2. 明日しか</w:t>
        <w:br/>
        <w:t xml:space="preserve">    3. 今日中に</w:t>
        <w:br/>
        <w:t xml:space="preserve">    4. 一日中</w:t>
        <w:br/>
        <w:t xml:space="preserve">  - **Correct Answer:** 3</w:t>
        <w:br/>
        <w:t xml:space="preserve">  - **Student's Answer:** 1</w:t>
        <w:br/>
        <w:t>- **Error Analysis:** The student chose "明日まで" meaning "by tomorrow". The correct answer "今日中に" means "by the end of today", fitting the urgency.</w:t>
        <w:br/>
        <w:br/>
        <w:t>**Question 1**</w:t>
        <w:br/>
        <w:t>- **Question:** にもつは　多くて　このかばんに　（  　　　　　 ）　そうもない。</w:t>
      </w:r>
    </w:p>
    <w:p>
      <w:r>
        <w:t>- **Options:**</w:t>
        <w:br/>
        <w:t xml:space="preserve">    1. 入り</w:t>
        <w:br/>
        <w:t xml:space="preserve">    2. 入る</w:t>
        <w:br/>
        <w:t xml:space="preserve">    3. 入ら</w:t>
        <w:br/>
        <w:t xml:space="preserve">    4. 入れない</w:t>
        <w:br/>
        <w:t xml:space="preserve">  - **Correct Answer:** 1</w:t>
        <w:br/>
        <w:t xml:space="preserve">  - **Student's Answer:** 2</w:t>
        <w:br/>
        <w:t>- **Error Analysis:** The student chose "入る" which means "to enter". The correct answer "入り" (stem form) is used to indicate potential impossibility.</w:t>
        <w:br/>
        <w:br/>
        <w:t>**Question 1**</w:t>
        <w:br/>
        <w:t>- **Question:** ケーキの　おいしい　店に　行ったら、お客 (きゃく) は　（  　　　　　 ）　ばかりだった。</w:t>
      </w:r>
    </w:p>
    <w:p>
      <w:r>
        <w:t>- **Options:**</w:t>
        <w:br/>
        <w:t xml:space="preserve">    1. うるさい</w:t>
        <w:br/>
        <w:t xml:space="preserve">    2. 食べない</w:t>
        <w:br/>
        <w:t xml:space="preserve">    3. 閉まって</w:t>
        <w:br/>
        <w:t xml:space="preserve">    4. 女の人</w:t>
        <w:br/>
        <w:t xml:space="preserve">  - **Correct Answer:** 4</w:t>
        <w:br/>
        <w:t xml:space="preserve">  - **Student's Answer:** 2</w:t>
        <w:br/>
        <w:t>- **Error Analysis:** The student chose "食べない" meaning "not eating". The correct answer "女の人" means "women", fitting the context of the clientele.</w:t>
        <w:br/>
        <w:br/>
        <w:t>**Question 1**</w:t>
        <w:br/>
        <w:t>- **Question:** サッカーの　試合 (しあい) は　中止になると　思っていたら　（  　　　　　 ）。</w:t>
      </w:r>
    </w:p>
    <w:p>
      <w:r>
        <w:t>- **Options:**</w:t>
        <w:br/>
        <w:t xml:space="preserve">    1. 行かなかった</w:t>
        <w:br/>
        <w:t xml:space="preserve">    2. 行けそうだった</w:t>
        <w:br/>
        <w:t xml:space="preserve">    3. することになった</w:t>
        <w:br/>
        <w:t xml:space="preserve">    4. 中止になった</w:t>
        <w:br/>
        <w:t xml:space="preserve">  - **Correct Answer:** 3</w:t>
        <w:br/>
        <w:t xml:space="preserve">  - **Student's Answer:** 2</w:t>
        <w:br/>
        <w:t>- **Error Analysis:** The student chose "行けそうだった" meaning "seemed possible to go". The correct answer "することになった" means "decided to hold the match".</w:t>
        <w:br/>
        <w:br/>
        <w:t>**Question 1**</w:t>
        <w:br/>
        <w:t>- **Question:** 1か月　（  　　　　　 ）　5本　映画を　見ます。</w:t>
      </w:r>
    </w:p>
    <w:p>
      <w:r>
        <w:t>- **Options:**</w:t>
        <w:br/>
        <w:t xml:space="preserve">    1. か</w:t>
        <w:br/>
        <w:t xml:space="preserve">    2. を</w:t>
        <w:br/>
        <w:t xml:space="preserve">    3. に</w:t>
        <w:br/>
        <w:t xml:space="preserve">    4. と</w:t>
        <w:br/>
        <w:t xml:space="preserve">  - **Correct Answer:** 3</w:t>
        <w:br/>
        <w:t xml:space="preserve">  - **Student's Answer:** 1</w:t>
        <w:br/>
        <w:t>- **Error Analysis:** The student chose "か" which means "or". The correct answer "に" is used here to indicate frequency ("per month").</w:t>
        <w:br/>
        <w:br/>
        <w:t>---</w:t>
        <w:br/>
        <w:br/>
        <w:t>This comprehensive analysis covers all the mistakes made by the student, categorized into vocabulary and grammar-related issues, and provides a detailed explanation for each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