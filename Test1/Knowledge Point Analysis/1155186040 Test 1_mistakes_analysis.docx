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comprehensive analysis of the student's mistakes, organized into sections and subsections similar to the provided template:</w:t>
        <w:br/>
        <w:br/>
        <w:t>---</w:t>
        <w:br/>
        <w:br/>
        <w:t># Student Mistakes Analysis</w:t>
        <w:br/>
        <w:br/>
        <w:t>## 1.1 Kanji/Vocabulary Related Mistakes</w:t>
        <w:br/>
        <w:br/>
        <w:t>### 1.1.1 Vocabulary Usage Mistake</w:t>
        <w:br/>
        <w:br/>
        <w:t xml:space="preserve">#### Example 1: </w:t>
        <w:br/>
        <w:t>**Question:**</w:t>
        <w:br/>
        <w:t>1　（  　　　　　 ）に　何を　入れますか。</w:t>
      </w:r>
    </w:p>
    <w:p>
      <w:r>
        <w:t>1・2・3・4から　いちばん　いい　ものを　一つ　えらんで　ください。</w:t>
      </w:r>
    </w:p>
    <w:p>
      <w:r>
        <w:t>A　「田中さんは　かのじょが　いますか。</w:t>
      </w:r>
    </w:p>
    <w:p>
      <w:r>
        <w:t>」</w:t>
        <w:br/>
        <w:t>B　「いいえ、田中さんは　前の　かのじょと　別れてから、人を好き　（  　　　　　 ）。</w:t>
      </w:r>
    </w:p>
    <w:p>
      <w:r>
        <w:t>」</w:t>
        <w:br/>
        <w:t xml:space="preserve">1　ではありませんでした  2　にならなくなりました  </w:t>
        <w:br/>
        <w:t>3　でもよくなりました   4　にしなくなりました</w:t>
        <w:br/>
        <w:br/>
        <w:t xml:space="preserve">**Right Option:** 2  </w:t>
        <w:br/>
        <w:t>**Student's Choice:** 4</w:t>
        <w:br/>
        <w:br/>
        <w:t>**Analysis:**</w:t>
        <w:br/>
        <w:t>- **Explanation:** The correct choice "2　にならなくなりました" means "has not come to like people," which fits the context of someone not being able to like people after a breakup. The student's choice "4　にしなくなりました" means "no longer makes (someone) like," which is not appropriate in this context.</w:t>
        <w:br/>
        <w:t>- **Knowledge Point:** Appropriate use of phrases to accurately convey nuanced emotional states.</w:t>
        <w:br/>
        <w:br/>
        <w:t xml:space="preserve">#### Example 2: </w:t>
        <w:br/>
        <w:t>**Question:**</w:t>
        <w:br/>
        <w:t>1　（  　　　　　 ）に　何を　入れますか。</w:t>
      </w:r>
    </w:p>
    <w:p>
      <w:r>
        <w:t>1・2・3・4から　いちばん　いい　ものを　一つ　えらんで　ください。</w:t>
      </w:r>
    </w:p>
    <w:p>
      <w:r>
        <w:t>すみませんが　父に　何か　あったら　電話を　（  　　　　　 ）。</w:t>
      </w:r>
    </w:p>
    <w:p>
      <w:r>
        <w:t>すぐに　来ますので。</w:t>
      </w:r>
    </w:p>
    <w:p>
      <w:r>
        <w:t xml:space="preserve">1　してくださいませんか  2　してくれてもいいですか  </w:t>
        <w:br/>
        <w:t>3　してもらいませんか  4　してもらうのがいいですか</w:t>
        <w:br/>
        <w:br/>
        <w:t xml:space="preserve">**Right Option:** 1  </w:t>
        <w:br/>
        <w:t>**Student's Choice:** 2</w:t>
        <w:br/>
        <w:br/>
        <w:t>**Analysis:**</w:t>
        <w:br/>
        <w:t>- **Explanation:** The correct choice "1　してくださいませんか" is a polite request form meaning "Would you please call?". The student's choice "2　してくれてもいいですか" means "Is it okay if you call?" which is less polite and not suitable for requesting a favor in a potentially serious situation.</w:t>
        <w:br/>
        <w:t>- **Knowledge Point:** Differentiation and usage of polite request forms.</w:t>
        <w:br/>
        <w:br/>
        <w:t>### 1.1.2 Contextual Vocabulary Mistake</w:t>
        <w:br/>
        <w:br/>
        <w:t>#### Example 1:</w:t>
        <w:br/>
        <w:t>**Question:**</w:t>
        <w:br/>
        <w:t>1　（  　　　　　 ）に　何を　入れますか。</w:t>
      </w:r>
    </w:p>
    <w:p>
      <w:r>
        <w:t>1・2・3・4から　いちばん　いい　ものを　一つ　えらんで　ください。</w:t>
      </w:r>
    </w:p>
    <w:p>
      <w:r>
        <w:t>雨が　少ない　（  　　　　　 ）、　やさいが　大きくなりません。</w:t>
      </w:r>
    </w:p>
    <w:p>
      <w:r>
        <w:t>1　より  2　すぎて  3　ため  4　けど</w:t>
        <w:br/>
        <w:br/>
        <w:t xml:space="preserve">**Right Option:** 3  </w:t>
        <w:br/>
        <w:t>**Student's Choice:** 2</w:t>
        <w:br/>
        <w:br/>
        <w:t>**Analysis:**</w:t>
        <w:br/>
        <w:t>- **Explanation:** The correct answer "3　ため" means "due to" or "because of," which explains why the vegetables are not growing big. The student's choice "2　すぎて" means "too much," which does not fit the context of describing a cause.</w:t>
        <w:br/>
        <w:t>- **Knowledge Point:** Correct use of causal conjunctions in Japanese.</w:t>
        <w:br/>
        <w:br/>
        <w:t>### 1.1.3 Time-related Vocabulary Mistake</w:t>
        <w:br/>
        <w:br/>
        <w:t>#### Example 1:</w:t>
        <w:br/>
        <w:t>**Question:**</w:t>
        <w:br/>
        <w:t>1　（  　　　　　 ）に　何を　入れますか。</w:t>
      </w:r>
    </w:p>
    <w:p>
      <w:r>
        <w:t>1・2・3・4から　いちばん　いい　ものを　一つ　えらんで　ください。</w:t>
      </w:r>
    </w:p>
    <w:p>
      <w:r>
        <w:t>この　仕事は　（  　　　　　 ）　終わらせなければならない。</w:t>
      </w:r>
    </w:p>
    <w:p>
      <w:r>
        <w:t>1　明日まで  2　明日しか  3　今日中に  4　一日中</w:t>
        <w:br/>
        <w:br/>
        <w:t xml:space="preserve">**Right Option:** 3  </w:t>
        <w:br/>
        <w:t>**Student's Choice:** 1</w:t>
        <w:br/>
        <w:br/>
        <w:t>**Analysis:**</w:t>
        <w:br/>
        <w:t>- **Explanation:** The correct answer "3　今日中に" means "by the end of today," which fits the urgency of the task. The student's choice "1　明日まで" means "by tomorrow," which does not convey the same urgency.</w:t>
        <w:br/>
        <w:t>- **Knowledge Point:** Accurate use of time expressions to convey deadlines.</w:t>
        <w:br/>
        <w:br/>
        <w:t>### 1.1.4 Descriptive Vocabulary Mistake</w:t>
        <w:br/>
        <w:br/>
        <w:t>#### Example 1:</w:t>
        <w:br/>
        <w:t>**Question:**</w:t>
        <w:br/>
        <w:t>1　（  　　　　　 ）に　何を　入れますか。</w:t>
      </w:r>
    </w:p>
    <w:p>
      <w:r>
        <w:t>1・2・3・4から　いちばん　いい　ものを　一つ　えらんで　ください。</w:t>
      </w:r>
    </w:p>
    <w:p>
      <w:r>
        <w:t>ケーキの　おいしい　店に　行ったら、お客 (きゃく) は　（  　　　　　 ）　ばかりだった。</w:t>
      </w:r>
    </w:p>
    <w:p>
      <w:r>
        <w:t>1　うるさい  2　食べない  3　閉まって  4　女の人</w:t>
        <w:br/>
        <w:br/>
        <w:t xml:space="preserve">**Right Option:** 4  </w:t>
        <w:br/>
        <w:t>**Student's Choice:** 1</w:t>
        <w:br/>
        <w:br/>
        <w:t>**Analysis:**</w:t>
        <w:br/>
        <w:t>- **Explanation:** The correct answer "4　女の人" means "women," which fits the context of describing the majority of the customers in the cake shop. The student's choice "1　うるさい" means "noisy," which is not a descriptive term that matches the context implied by the question.</w:t>
        <w:br/>
        <w:t>- **Knowledge Point:** Appropriate use of descriptive vocabulary to describe groups of people.</w:t>
        <w:br/>
        <w:br/>
        <w:t>## 1.2 Grammar Mistakes</w:t>
        <w:br/>
        <w:br/>
        <w:t>### 1.2.1 Causal Conjunction Usage</w:t>
        <w:br/>
        <w:br/>
        <w:t>#### Example 1:</w:t>
        <w:br/>
        <w:t>**Question:**</w:t>
        <w:br/>
        <w:t>1　（  　　　　　 ）に　何を　入れますか。</w:t>
      </w:r>
    </w:p>
    <w:p>
      <w:r>
        <w:t>1・2・3・4から　いちばん　いい　ものを　一つ　えらんで　ください。</w:t>
      </w:r>
    </w:p>
    <w:p>
      <w:r>
        <w:t>雨が　少ない　（  　　　　　 ）、　やさいが　大きくなりません。</w:t>
      </w:r>
    </w:p>
    <w:p>
      <w:r>
        <w:t>1　より  2　すぎて  3　ため  4　けど</w:t>
        <w:br/>
        <w:br/>
        <w:t xml:space="preserve">**Right Option:** 3  </w:t>
        <w:br/>
        <w:t>**Student's Choice:** 2</w:t>
        <w:br/>
        <w:br/>
        <w:t>**Analysis:**</w:t>
        <w:br/>
        <w:t>- **Explanation:** The correct answer "3　ため" provides a reason for why the vegetables are not growing big. The student's choice "2　すぎて" does not grammatically fit as a causal conjunction and indicates an excessive amount, which does not make sense in this context.</w:t>
        <w:br/>
        <w:t>- **Knowledge Point:** Correct selection of causal conjunction to explain reasons.</w:t>
        <w:br/>
        <w:br/>
        <w:t>### 1.2.2 Sentence Structure and Politeness Level</w:t>
        <w:br/>
        <w:br/>
        <w:t>#### Example 1:</w:t>
        <w:br/>
        <w:t>**Question:**</w:t>
        <w:br/>
        <w:t>1　（  　　　　　 ）に　何を　入れますか。</w:t>
      </w:r>
    </w:p>
    <w:p>
      <w:r>
        <w:t>1・2・3・4から　いちばん　いい　ものを　一つ　えらんで　ください。</w:t>
      </w:r>
    </w:p>
    <w:p>
      <w:r>
        <w:t>すみませんが　父に　何か　あったら　電話を　（  　　　　　 ）。</w:t>
      </w:r>
    </w:p>
    <w:p>
      <w:r>
        <w:t>すぐに　来ますので。</w:t>
      </w:r>
    </w:p>
    <w:p>
      <w:r>
        <w:t xml:space="preserve">1　してくださいませんか  2　してくれてもいいですか  </w:t>
        <w:br/>
        <w:t>3　してもらいませんか  4　してもらうのがいいですか</w:t>
        <w:br/>
        <w:br/>
        <w:t xml:space="preserve">**Right Option:** 1  </w:t>
        <w:br/>
        <w:t>**Student's Choice:** 2</w:t>
        <w:br/>
        <w:br/>
        <w:t>**Analysis:**</w:t>
        <w:br/>
        <w:t>- **Explanation:** The correct answer "1　してくださいませんか" is a formal and polite request. The student's choice "2　してくれてもいいですか" is informal and not suitable for requesting a favor in a formal context.</w:t>
        <w:br/>
        <w:t>- **Knowledge Point:** Use of appropriate politeness levels in making requests.</w:t>
        <w:br/>
        <w:br/>
        <w:t>### 1.2.3 Time Expressions within Sentences</w:t>
        <w:br/>
        <w:br/>
        <w:t>#### Example 1:</w:t>
        <w:br/>
        <w:t>**Question:**</w:t>
        <w:br/>
        <w:t>1　（  　　　　　 ）に　何を　入れますか。</w:t>
      </w:r>
    </w:p>
    <w:p>
      <w:r>
        <w:t>1・2・3・4から　いちばん　いい　ものを　一つ　えらんで　ください。</w:t>
      </w:r>
    </w:p>
    <w:p>
      <w:r>
        <w:t>この　仕事は　（  　　　　　 ）　終わらせなければならない。</w:t>
      </w:r>
    </w:p>
    <w:p>
      <w:r>
        <w:t>1　明日まで  2　明日しか  3　今日中に  4　一日中</w:t>
        <w:br/>
        <w:br/>
        <w:t xml:space="preserve">**Right Option:** 3  </w:t>
        <w:br/>
        <w:t>**Student's Choice:** 1</w:t>
        <w:br/>
        <w:br/>
        <w:t>**Analysis:**</w:t>
        <w:br/>
        <w:t>- **Explanation:** The correct answer "3　今日中に" conveys urgency and necessity to complete the task within the day. The student's choice "1　明日まで" indicates a deadline by tomorrow, which changes the urgency conveyed by the sentence.</w:t>
        <w:br/>
        <w:t>- **Knowledge Point:** Correct application of time expressions to convey urgency and deadlines.</w:t>
        <w:br/>
        <w:br/>
        <w:t>---</w:t>
        <w:br/>
        <w:br/>
        <w:t>This detailed analysis should help the student understand their mistakes and learn the appropriate knowledge points to improve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