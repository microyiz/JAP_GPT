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Sample Analysis of a Student's Mistakes in Japanese Practice Test</w:t>
        <w:br/>
        <w:br/>
        <w:t>### 1.1 Kanji/Vocabulary Related Mistakes</w:t>
        <w:br/>
        <w:br/>
        <w:t>#### 1.1.1 Vocabulary Usage Mistakes</w:t>
        <w:br/>
        <w:br/>
        <w:t>**Question 1:**</w:t>
        <w:br/>
        <w:t>- **Prompt:** この人は　わたしの　主人です。</w:t>
      </w:r>
    </w:p>
    <w:p>
      <w:r>
        <w:t xml:space="preserve">- **Options:** </w:t>
        <w:br/>
        <w:t xml:space="preserve">  1. しゅうにん </w:t>
        <w:br/>
        <w:t xml:space="preserve">  2. しゅにん </w:t>
        <w:br/>
        <w:t xml:space="preserve">  3. しゅうじん </w:t>
        <w:br/>
        <w:t xml:space="preserve">  4. しゅじん</w:t>
        <w:br/>
        <w:t>- **Correct Answer:** 4</w:t>
        <w:br/>
        <w:t>- **Student's Answer:** 3</w:t>
        <w:br/>
        <w:t>- **Analysis:** The student confused the pronunciation of the kanji for "主人" (しゅじん). The correct reading is "しゅじん," which means "husband." The selected option "しゅうじん" is a mispronunciation.</w:t>
        <w:br/>
        <w:br/>
        <w:t>**Question 5:**</w:t>
        <w:br/>
        <w:t>- **Prompt:** こまかい</w:t>
        <w:br/>
        <w:t>- **Options:**</w:t>
        <w:br/>
        <w:t xml:space="preserve">  1. この　みちは　こまかいので、　あぶないです。</w:t>
      </w:r>
    </w:p>
    <w:p>
      <w:r>
        <w:t>2. あの　人は　足が　こまかくて、　きれいです。</w:t>
      </w:r>
    </w:p>
    <w:p>
      <w:r>
        <w:t>3. わたしの　家は　へやが　2つ　しかなく、　こまかいです。</w:t>
      </w:r>
    </w:p>
    <w:p>
      <w:r>
        <w:t>4. こまかい　おかねが　ないので、　1万円で　はらっても　いいですか。</w:t>
      </w:r>
    </w:p>
    <w:p>
      <w:r>
        <w:t>- **Correct Answer:** 4</w:t>
        <w:br/>
        <w:t>- **Student's Answer:** 3</w:t>
        <w:br/>
        <w:t>- **Analysis:** The student misunderstood the usage of the word "こまかい" (細かい), which means "small, detailed, or fine." In the context of money, "細かいお金" means "small change." The chosen sentence incorrectly applies "こまかい" to the size of the house.</w:t>
        <w:br/>
        <w:br/>
        <w:t>**Question 5:**</w:t>
        <w:br/>
        <w:t>- **Prompt:** かしこまりました</w:t>
        <w:br/>
        <w:t>- **Options:**</w:t>
        <w:br/>
        <w:t xml:space="preserve">  1. 「今の　せつめいで　わかりましたか。</w:t>
      </w:r>
    </w:p>
    <w:p>
      <w:r>
        <w:t>」　「はい、　かしこまりました。</w:t>
      </w:r>
    </w:p>
    <w:p>
      <w:r>
        <w:t>」</w:t>
        <w:br/>
        <w:t xml:space="preserve">  2. 「コーヒーを　おねがいします。</w:t>
      </w:r>
    </w:p>
    <w:p>
      <w:r>
        <w:t>」　「はい、　かしこまりました。</w:t>
      </w:r>
    </w:p>
    <w:p>
      <w:r>
        <w:t>」</w:t>
        <w:br/>
        <w:t xml:space="preserve">  3. 「このペン、　かりても　いいですか。</w:t>
      </w:r>
    </w:p>
    <w:p>
      <w:r>
        <w:t>」　「はい、　かしこまりました。</w:t>
      </w:r>
    </w:p>
    <w:p>
      <w:r>
        <w:t>」</w:t>
        <w:br/>
        <w:t xml:space="preserve">  4. 「では、　おだいじに。</w:t>
      </w:r>
    </w:p>
    <w:p>
      <w:r>
        <w:t>」　「はい、　かしこまりました。</w:t>
      </w:r>
    </w:p>
    <w:p>
      <w:r>
        <w:t>」</w:t>
        <w:br/>
        <w:t>- **Correct Answer:** 2</w:t>
        <w:br/>
        <w:t>- **Student's Answer:** 1</w:t>
        <w:br/>
        <w:t>- **Analysis:** "かしこまりました" is a polite expression meaning "understood" or "certainly" used in customer service or formal situations. The student chose a context where "わかりました" (understood) would be appropriate but not "かしこまりました."</w:t>
        <w:br/>
        <w:br/>
        <w:t>### 1.2 Grammar Mistakes</w:t>
        <w:br/>
        <w:br/>
        <w:t>#### 1.2.1 Particle Usage Mistakes</w:t>
        <w:br/>
        <w:br/>
        <w:t>**Question 1:**</w:t>
        <w:br/>
        <w:t>- **Prompt:** ずいぶん</w:t>
        <w:br/>
        <w:t>- **Options:**</w:t>
        <w:br/>
        <w:t xml:space="preserve">  1. てんきが　わるいですね。</w:t>
      </w:r>
    </w:p>
    <w:p>
      <w:r>
        <w:t>あしたは　ずいぶん　あめでしょう。</w:t>
      </w:r>
    </w:p>
    <w:p>
      <w:r>
        <w:t>2. プレゼントを　もらって、　ずいぶん　うれしかったです。</w:t>
      </w:r>
    </w:p>
    <w:p>
      <w:r>
        <w:t>3. まいにち　れんしゅうして　いますが、　ずいぶん　じょうずに　なりません。</w:t>
      </w:r>
    </w:p>
    <w:p>
      <w:r>
        <w:t>4. この　ホテルは　駅から　ずいぶん　とおいですね。</w:t>
      </w:r>
    </w:p>
    <w:p>
      <w:r>
        <w:t>- **Correct Answer:** 4</w:t>
        <w:br/>
        <w:t>- **Student's Answer:** 2</w:t>
        <w:br/>
        <w:t>- **Analysis:** The student misinterpreted the adverb "ずいぶん" (considerably, very). It is correctly used to emphasize the distance in sentence 4. The chosen sentence, 2, incorrectly uses it to describe the level of happiness.</w:t>
        <w:br/>
        <w:br/>
        <w:t>**Question 1:**</w:t>
        <w:br/>
        <w:t>- **Prompt:** A「田中さんは　かのじょが　いますか。</w:t>
      </w:r>
    </w:p>
    <w:p>
      <w:r>
        <w:t>」 B「いいえ、田中さんは　前の　かのじょと　別れてから、人を好き　（  　　　　　 ）。</w:t>
      </w:r>
    </w:p>
    <w:p>
      <w:r>
        <w:t>」</w:t>
        <w:br/>
        <w:t>- **Options:**</w:t>
        <w:br/>
        <w:t xml:space="preserve">  1. ではありませんでした</w:t>
        <w:br/>
        <w:t xml:space="preserve">  2. にならなくなりました</w:t>
        <w:br/>
        <w:t xml:space="preserve">  3. でもよくなりました</w:t>
        <w:br/>
        <w:t xml:space="preserve">  4. にしなくなりました</w:t>
        <w:br/>
        <w:t>- **Correct Answer:** 2</w:t>
        <w:br/>
        <w:t>- **Student's Answer:** 4</w:t>
        <w:br/>
        <w:t>- **Analysis:** The correct grammar structure here is "にならなくなりました," which means "stopped becoming." The student's choice "にしなくなりました" is grammatically incorrect in this context.</w:t>
        <w:br/>
        <w:br/>
        <w:t>**Question 1:**</w:t>
        <w:br/>
        <w:t>- **Prompt:** すみませんが　父に　何か　あったら　電話を　（  　　　　　 ）。</w:t>
      </w:r>
    </w:p>
    <w:p>
      <w:r>
        <w:t>すぐに　来ますので。</w:t>
      </w:r>
    </w:p>
    <w:p>
      <w:r>
        <w:t>- **Options:**</w:t>
        <w:br/>
        <w:t xml:space="preserve">  1. してくださいませんか</w:t>
        <w:br/>
        <w:t xml:space="preserve">  2. してくれてもいいですか</w:t>
        <w:br/>
        <w:t xml:space="preserve">  3. してもらいませんか</w:t>
        <w:br/>
        <w:t xml:space="preserve">  4. してもらうのがいいですか</w:t>
        <w:br/>
        <w:t>- **Correct Answer:** 1</w:t>
        <w:br/>
        <w:t>- **Student's Answer:** 3</w:t>
        <w:br/>
        <w:t>- **Analysis:** The correct polite request form here is "してくださいませんか" (could you please). The student's choice "してもらいませんか" is less polite and not the best fit for the context.</w:t>
        <w:br/>
        <w:br/>
        <w:t>**Question 1:**</w:t>
        <w:br/>
        <w:t>- **Prompt:** 雨が　少ない　（  　　　　　 ）、　やさいが　大きくなりません。</w:t>
      </w:r>
    </w:p>
    <w:p>
      <w:r>
        <w:t>- **Options:**</w:t>
        <w:br/>
        <w:t xml:space="preserve">  1. より</w:t>
        <w:br/>
        <w:t xml:space="preserve">  2. すぎて</w:t>
        <w:br/>
        <w:t xml:space="preserve">  3. ため</w:t>
        <w:br/>
        <w:t xml:space="preserve">  4. けど</w:t>
        <w:br/>
        <w:t>- **Correct Answer:** 3</w:t>
        <w:br/>
        <w:t>- **Student's Answer:** 4</w:t>
        <w:br/>
        <w:t>- **Analysis:** The correct conjunction here is "ため" (because of), indicating the cause. The student's choice "けど" (but) is inappropriate for showing causation.</w:t>
        <w:br/>
        <w:br/>
        <w:t>**Question 1:**</w:t>
        <w:br/>
        <w:t>- **Prompt:** 子ども 「お母さん、来週　着る　服を　あらって　（  　　　　　 ）。</w:t>
      </w:r>
    </w:p>
    <w:p>
      <w:r>
        <w:t>」 母 「自分で　あらいなさい。</w:t>
      </w:r>
    </w:p>
    <w:p>
      <w:r>
        <w:t>」</w:t>
        <w:br/>
        <w:t>- **Options:**</w:t>
        <w:br/>
        <w:t xml:space="preserve">  1. おく</w:t>
        <w:br/>
        <w:t xml:space="preserve">  2. ある</w:t>
        <w:br/>
        <w:t xml:space="preserve">  3. おいて</w:t>
        <w:br/>
        <w:t xml:space="preserve">  4. あって</w:t>
        <w:br/>
        <w:t>- **Correct Answer:** 3</w:t>
        <w:br/>
        <w:t>- **Student's Answer:** 1</w:t>
        <w:br/>
        <w:t>- **Analysis:** The correct expression is "あらっておいて" (wash in advance). The student's choice "おく" is incorrect as it does not fit the context of requesting an action to be done in advance.</w:t>
        <w:br/>
        <w:br/>
        <w:t>**Question 1:**</w:t>
        <w:br/>
        <w:t>- **Prompt:** サッカーの　試合 (しあい) は　中止になると　思っていたら　（  　　　　　 ）。</w:t>
      </w:r>
    </w:p>
    <w:p>
      <w:r>
        <w:t>- **Options:**</w:t>
        <w:br/>
        <w:t xml:space="preserve">  1. 行かなかった</w:t>
        <w:br/>
        <w:t xml:space="preserve">  2. 行けそうだった</w:t>
        <w:br/>
        <w:t xml:space="preserve">  3. することになった</w:t>
        <w:br/>
        <w:t xml:space="preserve">  4. 中止になった</w:t>
        <w:br/>
        <w:t>- **Correct Answer:** 3</w:t>
        <w:br/>
        <w:t>- **Student's Answer:** 4</w:t>
        <w:br/>
        <w:t>- **Analysis:** The correct answer "することになった" (it was decided to hold) indicates an unexpected continuation. The student's choice "中止になった" (it was canceled) incorrectly reflects the expectation.</w:t>
        <w:br/>
        <w:br/>
        <w:t>**Question 1:**</w:t>
        <w:br/>
        <w:t>- **Prompt:** 1か月　（  　　　　　 ）　5本　映画を　見ます。</w:t>
      </w:r>
    </w:p>
    <w:p>
      <w:r>
        <w:t>- **Options:**</w:t>
        <w:br/>
        <w:t xml:space="preserve">  1. か</w:t>
        <w:br/>
        <w:t xml:space="preserve">  2. を</w:t>
        <w:br/>
        <w:t xml:space="preserve">  3. に</w:t>
        <w:br/>
        <w:t xml:space="preserve">  4. と</w:t>
        <w:br/>
        <w:t>- **Correct Answer:** 3</w:t>
        <w:br/>
        <w:t>- **Student's Answer:** 1</w:t>
        <w:br/>
        <w:t>- **Analysis:** The correct particle is "に" indicating the frequency per month. The student's choice "か" is inappropriate for this context.</w:t>
        <w:br/>
        <w:br/>
        <w:t>### Summary</w:t>
        <w:br/>
        <w:br/>
        <w:t>The student demonstrated the following areas of weakness:</w:t>
        <w:br/>
        <w:br/>
        <w:t>1. **Kanji/Vocabulary:**</w:t>
        <w:br/>
        <w:t xml:space="preserve">   - Mispronunciation and incorrect usage of vocabulary words.</w:t>
        <w:br/>
        <w:t xml:space="preserve">   - Incorrect application of polite expressions.</w:t>
        <w:br/>
        <w:t xml:space="preserve">   </w:t>
        <w:br/>
        <w:t>2. **Grammar:**</w:t>
        <w:br/>
        <w:t xml:space="preserve">   - Incorrect particle usage and misunderstanding of grammatical structures.</w:t>
        <w:br/>
        <w:t xml:space="preserve">   - Misinterpretation of conjunctions and cause-effect relationships in sentences.</w:t>
        <w:br/>
        <w:t xml:space="preserve">  </w:t>
        <w:br/>
        <w:t>By addressing these specific areas, the student can improve their overall comprehension and proficiency in Japanese.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