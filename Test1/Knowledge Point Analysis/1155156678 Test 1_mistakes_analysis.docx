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mistakes made by the student in the provided Japanese practice test, we will organize the analysis into two main sections: Kanji/Vocabulary related mistakes and Grammar mistakes. Each section will be further divided into smaller sub-sections detailing specific knowledge points where the student made errors. This format will mirror the structure you described from the template document.</w:t>
        <w:br/>
        <w:br/>
        <w:t>### 1. Kanji/Vocabulary Related Mistakes</w:t>
        <w:br/>
        <w:br/>
        <w:t>#### 1.1 Kanji Reading Mistakes</w:t>
        <w:br/>
        <w:t>- **Question 1**: The student incorrectly chose "じゅしょう" (option 1) instead of the correct "じゅうしょ" (option 3) for the reading of "住所". This indicates a misunderstanding of the kanji reading for common address-related vocabulary.</w:t>
        <w:br/>
        <w:br/>
        <w:t>#### 1.2 Vocabulary Recognition Mistakes</w:t>
        <w:br/>
        <w:t>- **Question 2**: The student selected "けん" (option 1) instead of the correct "く" (option 2) for the word "区". This suggests a need for better recognition of kanji related to administrative divisions.</w:t>
        <w:br/>
        <w:t>- **Question 4**: The student chose "はこ" (option 2) instead of the correct "ふくろ" (option 4) for the word "袋". This reflects confusion in recognizing vocabulary related to containers.</w:t>
        <w:br/>
        <w:br/>
        <w:t>#### 1.3 Pronunciation Mistakes</w:t>
        <w:br/>
        <w:t>- **Question 3**: The student selected "けんきゅ" (option 2) instead of the correct "けんきゅう" (option 1) for "研究". This shows a misunderstanding in the pronunciation of long vowels in vocabulary.</w:t>
        <w:br/>
        <w:br/>
        <w:t>### 2. Grammar Mistakes</w:t>
        <w:br/>
        <w:br/>
        <w:t>#### 2.1 Sentence Completion Mistakes</w:t>
        <w:br/>
        <w:t>- **Question 5**: The student chose "せわする" (option 3) instead of the correct "かたづける" (option 4) for completing the sentence about tidying a desk. This indicates a misinterpretation of context regarding actions related to cleaning or organizing.</w:t>
        <w:br/>
        <w:t>- **Question 6**: The student selected "さびしかった" (option 4) instead of the correct "うれしかった" (option 3) for expressing feelings after receiving flowers. This reflects a misunderstanding of appropriate emotional responses in context.</w:t>
        <w:br/>
        <w:br/>
        <w:t>#### 2.2 Verb Usage Mistakes</w:t>
        <w:br/>
        <w:t>- **Question 8**: The student chose "しつれい" (option 1) instead of the correct "しゅっせき" (option 2) for attending a meeting. This demonstrates a lack of understanding of verb usage related to participation.</w:t>
        <w:br/>
        <w:br/>
        <w:t>#### 2.3 Honorific and Polite Expressions Mistakes</w:t>
        <w:br/>
        <w:t>- **Question 9**: The student selected "さしあげて" (option 3) instead of the correct "めしあがって" (option 4) for offering cake. This highlights a misunderstanding of polite expressions for offering food.</w:t>
        <w:br/>
        <w:br/>
        <w:t>#### 2.4 Contextual Understanding Mistakes</w:t>
        <w:br/>
        <w:t>- **Question 10**: The student chose "よやく" (option 1) instead of the correct "かんけい" (option 4) for describing relationships. This reflects a misunderstanding of contextual vocabulary usage.</w:t>
        <w:br/>
        <w:br/>
        <w:t>#### 2.5 Similar Meaning Sentence Mistakes</w:t>
        <w:br/>
        <w:t>- **Question 13**: The student selected "どういたしまして" (option 2) instead of the correct "おじゃまします" (option 3) for a sentence with a similar meaning to a greeting. This indicates a misunderstanding of common conversational phrases.</w:t>
        <w:br/>
        <w:t>- **Question 15**: The student chose "あまり　おいしくないです" (option 4) instead of the correct "あじが　おかしいです" (option 2) for describing a strange taste. This reflects a misinterpretation of expressions related to taste.</w:t>
        <w:br/>
        <w:br/>
        <w:t>### 3. Specific Usage Mistakes</w:t>
        <w:br/>
        <w:br/>
        <w:t>#### 3.1 Specific Word Usage Mistakes</w:t>
        <w:br/>
        <w:t>- **Question 17**: The student selected "しゃしんが　きょうみで" (option 4) instead of the correct "でんしゃに　きょうみを　もっています" (option 3) for the use of "きょうみ". This shows a misunderstanding of the appropriate grammatical structure for expressing interest.</w:t>
        <w:br/>
        <w:t>- **Question 18**: The student chose "ホテルに　なおりました" (option 2) instead of the correct "すぐに　なおりました" (option 3) for the word "なおる" indicating repair or recovery. This indicates a misunderstanding of the verb's context.</w:t>
        <w:br/>
        <w:br/>
        <w:t>#### 3.2 Polite Responses Mistakes</w:t>
        <w:br/>
        <w:t>- **Question 19**: The student selected "はい、　かしこまりました" (option 1) instead of the correct response to a request, which should be option 2. This demonstrates a lack of understanding of appropriate polite responses in service situations.</w:t>
        <w:br/>
        <w:br/>
        <w:t>### 4. Grammar Section Mistakes</w:t>
        <w:br/>
        <w:br/>
        <w:t>#### 4.1 Sentence Structure Mistakes</w:t>
        <w:br/>
        <w:t>- **Question 22**: The student chose "てんきが　わるいですね。</w:t>
      </w:r>
    </w:p>
    <w:p>
      <w:r>
        <w:t>あしたは　ずいぶん　あめでしょう" (option 1) instead of the correct "この　ホテルは　駅から　ずいぶん　とおいですね" (option 4) for the use of "ずいぶん". This indicates a misunderstanding of the context for using adverbs.</w:t>
        <w:br/>
        <w:br/>
        <w:t>#### 4.2 Conditional and Causal Mistakes</w:t>
        <w:br/>
        <w:t>- **Question 25**: The student selected "するつもりだった" (option 4) instead of the correct "来なかった" (option 1) for expressing an unexpected outcome. This reflects a misunderstanding of conditional sentence structures.</w:t>
        <w:br/>
        <w:t>- **Question 29**: The student chose "ねそう" (option 4) instead of the correct "ねろ" (option 2) for giving a command. This indicates a misunderstanding of imperative forms.</w:t>
        <w:br/>
        <w:t>- **Question 31**: The student selected "知っていない" (option 4) instead of the correct "知らない" (option 3) for indicating lack of knowledge. This demonstrates confusion in using negative forms correctly.</w:t>
        <w:br/>
        <w:br/>
        <w:t>Each of these mistakes can be categorized under specific knowledge points that need further study and practice. Addressing these areas will help improve the student's proficiency in Japanese vocabulary and grammar.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