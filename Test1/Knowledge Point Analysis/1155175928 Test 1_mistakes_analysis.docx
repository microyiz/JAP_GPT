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comprehensive analysis of the student's mistakes in the Japanese practice test, following the same structure and detail as the sample analysis document you provided.</w:t>
        <w:br/>
        <w:br/>
        <w:t>**1.1 Kanji/Vocabulary related mistakes**</w:t>
        <w:br/>
        <w:br/>
        <w:t>**1.1.1 Pronunciation Mistake**</w:t>
        <w:br/>
        <w:br/>
        <w:t xml:space="preserve">**Question 1:**  </w:t>
        <w:br/>
        <w:t>このいすに　上着を　かけてください。</w:t>
      </w:r>
    </w:p>
    <w:p>
      <w:r>
        <w:t xml:space="preserve">1 うえき  2 うえぎ  3 うわき  4 うわぎ  </w:t>
        <w:br/>
        <w:t xml:space="preserve">The correct option is: 4  </w:t>
        <w:br/>
        <w:t xml:space="preserve">The student chose: 2  </w:t>
        <w:br/>
        <w:br/>
        <w:t xml:space="preserve">**Analysis:**  </w:t>
        <w:br/>
        <w:t>The student incorrectly chose "うえぎ" instead of the correct answer "うわぎ." This indicates a misunderstanding of the pronunciation of the kanji "上着" (jacket). "上着" is correctly pronounced as "うわぎ," not "うえぎ." The student needs to focus on the correct pronunciation of similar kanji compounds.</w:t>
        <w:br/>
        <w:br/>
        <w:t>**1.1.2 Vocabulary Choice Mistake**</w:t>
        <w:br/>
        <w:br/>
        <w:t xml:space="preserve">**Question 1:**  </w:t>
        <w:br/>
        <w:t>紙に　名前と　住所を　書いて　ください。</w:t>
      </w:r>
    </w:p>
    <w:p>
      <w:r>
        <w:t xml:space="preserve">1 じゅしょう  2 じゅうしょう  3 じゅうしょ  4 じゅしょ  </w:t>
        <w:br/>
        <w:t xml:space="preserve">The correct option is: 3  </w:t>
        <w:br/>
        <w:t xml:space="preserve">The student chose: 1  </w:t>
        <w:br/>
        <w:br/>
        <w:t xml:space="preserve">**Analysis:**  </w:t>
        <w:br/>
        <w:t>The student chose "じゅしょう" instead of the correct "じゅうしょ." This mistake shows a possible misunderstanding of the vocabulary word for "address" (住所), which is "じゅうしょ." The student should review the correct hiragana representation of common kanji words.</w:t>
        <w:br/>
        <w:br/>
        <w:t xml:space="preserve">**Question 1:**  </w:t>
        <w:br/>
        <w:t>この人は　わたしの　主人です。</w:t>
      </w:r>
    </w:p>
    <w:p>
      <w:r>
        <w:t xml:space="preserve">1 しゅうにん  2 しゅにん  3 しゅうじん  4 しゅじん  </w:t>
        <w:br/>
        <w:t xml:space="preserve">The correct option is: 4  </w:t>
        <w:br/>
        <w:t xml:space="preserve">The student chose: 3  </w:t>
        <w:br/>
        <w:br/>
        <w:t xml:space="preserve">**Analysis:**  </w:t>
        <w:br/>
        <w:t>The student chose "しゅうじん" instead of the correct "しゅじん." This error demonstrates confusion between similar-sounding words. "主人" (husband) is pronounced "しゅじん," not "しゅうじん," which means "prisoner." The student should practice differentiating between similar kanji compounds.</w:t>
        <w:br/>
        <w:br/>
        <w:t xml:space="preserve">**Question 4:**  </w:t>
        <w:br/>
        <w:t>らいしゅう、せんせいに　あいに　いきます。</w:t>
      </w:r>
    </w:p>
    <w:p>
      <w:r>
        <w:t>1 らいしゅう、　せんせいを　くらべます。</w:t>
      </w:r>
    </w:p>
    <w:p>
      <w:r>
        <w:t>2 らいしゅう、　せんせいを　さがします。</w:t>
      </w:r>
    </w:p>
    <w:p>
      <w:r>
        <w:t>3 らいしゅう、　せんせいを　しらべます。</w:t>
      </w:r>
    </w:p>
    <w:p>
      <w:r>
        <w:t>4 らいしゅう、　せんせいを　たずねます。</w:t>
      </w:r>
    </w:p>
    <w:p>
      <w:r>
        <w:t xml:space="preserve">The correct option is: 4  </w:t>
        <w:br/>
        <w:t xml:space="preserve">The student chose: 1  </w:t>
        <w:br/>
        <w:br/>
        <w:t xml:space="preserve">**Analysis:**  </w:t>
        <w:br/>
        <w:t>The student selected "くらべます" (compare) instead of the correct "たずねます" (visit). This error shows a misunderstanding of the context in which "あいに　いきます" (go to meet) should be used. The student needs to strengthen their understanding of verbs related to meeting and visiting.</w:t>
        <w:br/>
        <w:br/>
        <w:t xml:space="preserve">**Question 4:**  </w:t>
        <w:br/>
        <w:t>こんな　ミスは　はじめてです。</w:t>
      </w:r>
    </w:p>
    <w:p>
      <w:r>
        <w:t>1 こんな　けいけんは　はじめてです。</w:t>
      </w:r>
    </w:p>
    <w:p>
      <w:r>
        <w:t>2 こんな　しっぱいは　はじめてです。</w:t>
      </w:r>
    </w:p>
    <w:p>
      <w:r>
        <w:t>3 こんな　うれしい　ことは　はじめてです。</w:t>
      </w:r>
    </w:p>
    <w:p>
      <w:r>
        <w:t>4 こんな　かなしい　ことは　はじめてです。</w:t>
      </w:r>
    </w:p>
    <w:p>
      <w:r>
        <w:t xml:space="preserve">The correct option is: 2  </w:t>
        <w:br/>
        <w:t xml:space="preserve">The student chose: 1  </w:t>
        <w:br/>
        <w:br/>
        <w:t xml:space="preserve">**Analysis:**  </w:t>
        <w:br/>
        <w:t>The student chose "けいけん" (experience) instead of the correct "しっぱい" (mistake). This indicates confusion between words related to experiences and errors. The student should review synonyms and their appropriate contexts.</w:t>
        <w:br/>
        <w:br/>
        <w:t>**1.2 Grammar Mistakes**</w:t>
        <w:br/>
        <w:br/>
        <w:t>**1.2.1 Sentence Structure and Context Mistake**</w:t>
        <w:br/>
        <w:br/>
        <w:t xml:space="preserve">**Question 3:**  </w:t>
        <w:br/>
        <w:t>しごとが　おわったら、　じぶんの　つくえの　上を　（  　　　　　）。</w:t>
      </w:r>
    </w:p>
    <w:p>
      <w:r>
        <w:t xml:space="preserve">1 なくす  2 ちゅういする  3 せわする  4 かたづける  </w:t>
        <w:br/>
        <w:t xml:space="preserve">The correct option is: 4  </w:t>
        <w:br/>
        <w:t xml:space="preserve">The student chose: 3  </w:t>
        <w:br/>
        <w:br/>
        <w:t xml:space="preserve">**Analysis:**  </w:t>
        <w:br/>
        <w:t>The student chose "せわする" (take care) instead of the correct "かたづける" (tidy up). This mistake shows a misunderstanding of the appropriate verb to use in the context of cleaning or organizing a desk. The student should practice verbs related to cleaning and organizing.</w:t>
        <w:br/>
        <w:br/>
        <w:t xml:space="preserve">**Question 1:**  </w:t>
        <w:br/>
        <w:t>日よう日は　道が　こむので　（  　　　　　）。</w:t>
      </w:r>
    </w:p>
    <w:p>
      <w:r>
        <w:t xml:space="preserve">1 月よう日も　こまなかった  </w:t>
        <w:br/>
        <w:t xml:space="preserve">2 車で　行くことにした  </w:t>
        <w:br/>
        <w:t xml:space="preserve">3 やくそくの　時間に　間に合った  </w:t>
        <w:br/>
        <w:t xml:space="preserve">4 月よう日に　行くことにした  </w:t>
        <w:br/>
        <w:t xml:space="preserve">The correct option is: 4  </w:t>
        <w:br/>
        <w:t xml:space="preserve">The student chose: 2  </w:t>
        <w:br/>
        <w:br/>
        <w:t xml:space="preserve">**Analysis:**  </w:t>
        <w:br/>
        <w:t>The student chose "車で　行くことにした" (decided to go by car) instead of the correct "月よう日に　行くことにした" (decided to go on Monday). This indicates a misunderstanding of the logical consequence of traffic being heavy on Sunday. The student should review cause-and-effect relationships in sentences.</w:t>
        <w:br/>
        <w:br/>
        <w:t xml:space="preserve">**Question 1:**  </w:t>
        <w:br/>
        <w:t>A 「田中さんは　かのじょが　いますか。</w:t>
      </w:r>
    </w:p>
    <w:p>
      <w:r>
        <w:t xml:space="preserve">」  </w:t>
        <w:br/>
        <w:t>B 「いいえ、田中さんは　前の　かのじょと　別れてから、人を好き　（  　　　　　）。</w:t>
      </w:r>
    </w:p>
    <w:p>
      <w:r>
        <w:t xml:space="preserve">」  </w:t>
        <w:br/>
        <w:t xml:space="preserve">1 ではありませんでした  </w:t>
        <w:br/>
        <w:t xml:space="preserve">2 にならなくなりました  </w:t>
        <w:br/>
        <w:t xml:space="preserve">3 でもよくなりました  </w:t>
        <w:br/>
        <w:t xml:space="preserve">4 にしなくなりました  </w:t>
        <w:br/>
        <w:t xml:space="preserve">The correct option is: 2  </w:t>
        <w:br/>
        <w:t xml:space="preserve">The student chose: 4  </w:t>
        <w:br/>
        <w:br/>
        <w:t xml:space="preserve">**Analysis:**  </w:t>
        <w:br/>
        <w:t>The student chose "にしなくなりました" (stopped liking) instead of the correct "にならなくなりました" (couldn't like anymore). This mistake shows a misunderstanding of the appropriate verb form to express an inability to like someone. The student should practice negative forms related to abilities and feelings.</w:t>
        <w:br/>
        <w:br/>
        <w:t>**1.2.2 Incorrect Particle Usage**</w:t>
        <w:br/>
        <w:br/>
        <w:t xml:space="preserve">**Question 1:**  </w:t>
        <w:br/>
        <w:t>3時間だけ　仕事を　したら　10,000円　（  　　　　　）　もらえた。</w:t>
      </w:r>
    </w:p>
    <w:p>
      <w:r>
        <w:t xml:space="preserve">1 し  2 に  3 も  4 で  </w:t>
        <w:br/>
        <w:t xml:space="preserve">The correct option is: 3  </w:t>
        <w:br/>
        <w:t xml:space="preserve">The student chose: 4  </w:t>
        <w:br/>
        <w:br/>
        <w:t xml:space="preserve">**Analysis:**  </w:t>
        <w:br/>
        <w:t>The student chose "で" instead of the correct "も." This indicates a misunderstanding of the correct particle to use when expressing an amount received. The student should review the usage of particles in quantity expressions.</w:t>
        <w:br/>
        <w:br/>
        <w:t xml:space="preserve">**Question 1:**  </w:t>
        <w:br/>
        <w:t>11時だ。</w:t>
      </w:r>
    </w:p>
    <w:p>
      <w:r>
        <w:t>明日も　學校なんだから　子どもは　早く　（  　　　　　）。</w:t>
      </w:r>
    </w:p>
    <w:p>
      <w:r>
        <w:t xml:space="preserve">1 ねるな  2 ねろ  3 ねすぎ  4 ねそう  </w:t>
        <w:br/>
        <w:t xml:space="preserve">The correct option is: 2  </w:t>
        <w:br/>
        <w:t xml:space="preserve">The student chose: 4  </w:t>
        <w:br/>
        <w:br/>
        <w:t xml:space="preserve">**Analysis:**  </w:t>
        <w:br/>
        <w:t>The student chose "ねそう" (seems like sleeping) instead of the correct "ねろ" (sleep). This mistake shows a misunderstanding of the imperative form used to give instructions. The student should review imperative forms and their proper usages.</w:t>
        <w:br/>
        <w:br/>
        <w:t>**1.2.3 Incorrect Conjunction Usage**</w:t>
        <w:br/>
        <w:br/>
        <w:t xml:space="preserve">**Question 1:**  </w:t>
        <w:br/>
        <w:t>雨が　少ない　（  　　　　　）、　やさいが　大きくなりません。</w:t>
      </w:r>
    </w:p>
    <w:p>
      <w:r>
        <w:t xml:space="preserve">1 より  2 すぎて  3 ため  4 けど  </w:t>
        <w:br/>
        <w:t xml:space="preserve">The correct option is: 3  </w:t>
        <w:br/>
        <w:t xml:space="preserve">The student chose: 4  </w:t>
        <w:br/>
        <w:br/>
        <w:t xml:space="preserve">**Analysis:**  </w:t>
        <w:br/>
        <w:t>The student chose "けど" (but) instead of the correct "ため" (because). This mistake shows a misunderstanding of the appropriate conjunction to express cause and effect. The student should review conjunctions and their uses in different contexts.</w:t>
        <w:br/>
        <w:br/>
        <w:t xml:space="preserve">**Question 1:**  </w:t>
        <w:br/>
        <w:t>A 「しゅんくんの　電話番号 (でんわばんごう) を　知っている？</w:t>
      </w:r>
    </w:p>
    <w:p>
      <w:r>
        <w:t xml:space="preserve">」  </w:t>
        <w:br/>
        <w:t>B 「わたしは　（  　　　　　）　けど、はなさんなら　わかるかもしれない。</w:t>
      </w:r>
    </w:p>
    <w:p>
      <w:r>
        <w:t xml:space="preserve">」  </w:t>
        <w:br/>
        <w:t xml:space="preserve">1 わからなかった  </w:t>
        <w:br/>
        <w:t xml:space="preserve">2 わかっていない  </w:t>
        <w:br/>
        <w:t xml:space="preserve">3 知らない  </w:t>
        <w:br/>
        <w:t xml:space="preserve">4 知っていない  </w:t>
        <w:br/>
        <w:t xml:space="preserve">The correct option is: 3  </w:t>
        <w:br/>
        <w:t xml:space="preserve">The student chose: 4  </w:t>
        <w:br/>
        <w:br/>
        <w:t xml:space="preserve">**Analysis:**  </w:t>
        <w:br/>
        <w:t>The student chose "知っていない" (do not know) instead of the correct "知らない" (do not know). This indicates a misunderstanding of the negative form of the verb "知る" (to know). The student should review negative forms of verbs.</w:t>
        <w:br/>
        <w:br/>
        <w:t>**1.2.4 Incorrect Verb Form Usage**</w:t>
        <w:br/>
        <w:br/>
        <w:t xml:space="preserve">**Question 1:**  </w:t>
        <w:br/>
        <w:t>にもつは　多くて　このかばんに　（  　　　　　）　そうもない。</w:t>
      </w:r>
    </w:p>
    <w:p>
      <w:r>
        <w:t xml:space="preserve">1 入り  2 入る  3 入ら  4 入れない  </w:t>
        <w:br/>
        <w:t xml:space="preserve">The correct option is: 1  </w:t>
        <w:br/>
        <w:t xml:space="preserve">The student chose: 2  </w:t>
        <w:br/>
        <w:br/>
        <w:t xml:space="preserve">**Analysis:**  </w:t>
        <w:br/>
        <w:t>The student chose "入る" (enter) instead of the correct "入り" (entering). This mistake shows a misunderstanding of the appropriate verb form to use in the context of potential forms. The student should review verb forms and their usages.</w:t>
        <w:br/>
        <w:br/>
        <w:t xml:space="preserve">**Question 1:**  </w:t>
        <w:br/>
        <w:t>サッカーの　試合 (しあい) は　中止になると　思っていたら　（  　　　　　）。</w:t>
      </w:r>
    </w:p>
    <w:p>
      <w:r>
        <w:t xml:space="preserve">1 行かなかった  </w:t>
        <w:br/>
        <w:t xml:space="preserve">2 行けそうだった  </w:t>
        <w:br/>
        <w:t xml:space="preserve">3 することになった  </w:t>
        <w:br/>
        <w:t xml:space="preserve">4 中止になった  </w:t>
        <w:br/>
        <w:t xml:space="preserve">The correct option is: 3  </w:t>
        <w:br/>
        <w:t xml:space="preserve">The student chose: 4  </w:t>
        <w:br/>
        <w:br/>
        <w:t xml:space="preserve">**Analysis:**  </w:t>
        <w:br/>
        <w:t>The student chose "中止になった" (was canceled) instead of the correct "することになった" (was decided to be held). This indicates a misunderstanding of the appropriate phrase to express an unexpected change. The student should review expressions related to decisions and changes in plans.</w:t>
        <w:br/>
        <w:br/>
        <w:t>---</w:t>
        <w:br/>
        <w:br/>
        <w:t>This comprehensive analysis identifies specific knowledge points where the student made mistakes and provides detailed explanations for each error. The student should focus on these areas to improve their understanding and performance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