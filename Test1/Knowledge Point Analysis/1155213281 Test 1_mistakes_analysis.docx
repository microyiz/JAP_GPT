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 Mistakes Analysis</w:t>
        <w:br/>
        <w:br/>
        <w:t>**Student ID:** [Given ID]</w:t>
        <w:br/>
        <w:br/>
        <w:t>---</w:t>
        <w:br/>
        <w:br/>
        <w:t>#### 1.1 Kanji/Vocabulary Related Mistakes</w:t>
        <w:br/>
        <w:br/>
        <w:t>##### 1.1.1 Pronunciation Mistake</w:t>
        <w:br/>
        <w:br/>
        <w:t xml:space="preserve">**Q1:**  </w:t>
        <w:br/>
        <w:t>**Question:** 紙に　名前と　住所を　書いて　ください。</w:t>
      </w:r>
    </w:p>
    <w:p>
      <w:r>
        <w:t xml:space="preserve">**Options:**  </w:t>
        <w:br/>
        <w:t xml:space="preserve">1. じゅしょう  </w:t>
        <w:br/>
        <w:t xml:space="preserve">2. じゅうしょう  </w:t>
        <w:br/>
        <w:t xml:space="preserve">3. じゅうしょ  </w:t>
        <w:br/>
        <w:t xml:space="preserve">4. じゅしょ  </w:t>
        <w:br/>
        <w:t xml:space="preserve">**Correct Answer:** 3  </w:t>
        <w:br/>
        <w:t xml:space="preserve">**Student's Answer:** 2  </w:t>
        <w:br/>
        <w:br/>
        <w:t>**Analysis:** The student selected "じゅうしょう" instead of the correct "じゅうしょ". This indicates a misunderstanding of the correct pronunciation of the Kanji for "住所". The long vowel "じゅうしょう" is incorrect in this context.</w:t>
        <w:br/>
        <w:br/>
        <w:t>##### 1.1.2 Kanji Recognition Mistake</w:t>
        <w:br/>
        <w:br/>
        <w:t xml:space="preserve">**Q2:**  </w:t>
        <w:br/>
        <w:t>**Question:** これは　区の　博物館 (はくぶつかん) です。</w:t>
      </w:r>
    </w:p>
    <w:p>
      <w:r>
        <w:t xml:space="preserve">**Options:**  </w:t>
        <w:br/>
        <w:t xml:space="preserve">1. けん  </w:t>
        <w:br/>
        <w:t xml:space="preserve">2. く  </w:t>
        <w:br/>
        <w:t xml:space="preserve">3. し  </w:t>
        <w:br/>
        <w:t xml:space="preserve">4. まち  </w:t>
        <w:br/>
        <w:t xml:space="preserve">**Correct Answer:** 2  </w:t>
        <w:br/>
        <w:t xml:space="preserve">**Student's Answer:** 1  </w:t>
        <w:br/>
        <w:br/>
        <w:t>**Analysis:** The student chose "けん" instead of "く". This mistake suggests the student incorrectly recognized the Kanji "区" as "県". Both characters are commonly used in geographical contexts but represent different administrative divisions.</w:t>
        <w:br/>
        <w:br/>
        <w:t>##### 1.1.3 Vocabulary Context Mistake</w:t>
        <w:br/>
        <w:br/>
        <w:t xml:space="preserve">**Q3:**  </w:t>
        <w:br/>
        <w:t>**Question:** わたしは、きょうの　かいぎに（  　　　　　 ）できません。</w:t>
      </w:r>
    </w:p>
    <w:p>
      <w:r>
        <w:t xml:space="preserve">**Options:**  </w:t>
        <w:br/>
        <w:t xml:space="preserve">1. しつれい  </w:t>
        <w:br/>
        <w:t xml:space="preserve">2. しゅっせき  </w:t>
        <w:br/>
        <w:t xml:space="preserve">3. そうだん  </w:t>
        <w:br/>
        <w:t xml:space="preserve">4. せいさん  </w:t>
        <w:br/>
        <w:t xml:space="preserve">**Correct Answer:** 2  </w:t>
        <w:br/>
        <w:t xml:space="preserve">**Student's Answer:** 3  </w:t>
        <w:br/>
        <w:br/>
        <w:t>**Analysis:** The student selected "そうだん" (consultation) instead of "しゅっせき" (attendance). The context of a meeting implies presence or absence, hence "しゅっせき" is appropriate.</w:t>
        <w:br/>
        <w:br/>
        <w:t>---</w:t>
        <w:br/>
        <w:br/>
        <w:t>#### 1.2 Grammar Mistakes</w:t>
        <w:br/>
        <w:br/>
        <w:t>##### 1.2.1 Verb Conjugation Mistake</w:t>
        <w:br/>
        <w:br/>
        <w:t xml:space="preserve">**Q4:**  </w:t>
        <w:br/>
        <w:t>**Question:** わたしと　あねは、　かおが　とても　（  　　　　　 ）。</w:t>
      </w:r>
    </w:p>
    <w:p>
      <w:r>
        <w:t xml:space="preserve">**Options:**  </w:t>
        <w:br/>
        <w:t xml:space="preserve">1. よって　いる  </w:t>
        <w:br/>
        <w:t xml:space="preserve">2. にて　いる  </w:t>
        <w:br/>
        <w:t xml:space="preserve">3. つづいて　いる  </w:t>
        <w:br/>
        <w:t xml:space="preserve">4. つたえて　いる  </w:t>
        <w:br/>
        <w:t xml:space="preserve">**Correct Answer:** 2  </w:t>
        <w:br/>
        <w:t xml:space="preserve">**Student's Answer:** 1  </w:t>
        <w:br/>
        <w:br/>
        <w:t>**Analysis:** The student chose "よっている" (gathered) instead of "にている" (resemble). The context requires a verb indicating similarity, and "にている" is the correct form.</w:t>
        <w:br/>
        <w:br/>
        <w:t>##### 1.2.2 Adverb Usage Mistake</w:t>
        <w:br/>
        <w:br/>
        <w:t xml:space="preserve">**Q5:**  </w:t>
        <w:br/>
        <w:t>**Question:** はじめて　あう　人と　はなす　ときは　（  　　　　　 ）する。</w:t>
      </w:r>
    </w:p>
    <w:p>
      <w:r>
        <w:t xml:space="preserve">**Options:**  </w:t>
        <w:br/>
        <w:t xml:space="preserve">1. どきどき  </w:t>
        <w:br/>
        <w:t xml:space="preserve">2. そろそろ  </w:t>
        <w:br/>
        <w:t xml:space="preserve">3. だんだん  </w:t>
        <w:br/>
        <w:t xml:space="preserve">4. ときどき  </w:t>
        <w:br/>
        <w:t xml:space="preserve">**Correct Answer:** 1  </w:t>
        <w:br/>
        <w:t xml:space="preserve">**Student's Answer:** 4  </w:t>
        <w:br/>
        <w:br/>
        <w:t>**Analysis:** The student chose "ときどき" (sometimes) instead of "どきどき" (nervous). The context of meeting a person for the first time suggests nervousness, hence "どきどき" is apt.</w:t>
        <w:br/>
        <w:br/>
        <w:t>##### 1.2.3 Collocation Mistake</w:t>
        <w:br/>
        <w:br/>
        <w:t xml:space="preserve">**Q6:**  </w:t>
        <w:br/>
        <w:t>**Question:** たなかさんは　どようび、たいてい　しごとを　して　いる。</w:t>
      </w:r>
    </w:p>
    <w:p>
      <w:r>
        <w:t xml:space="preserve">**Options:**  </w:t>
        <w:br/>
        <w:t xml:space="preserve">1. ほとんど  </w:t>
        <w:br/>
        <w:t xml:space="preserve">2. ときどき  </w:t>
        <w:br/>
        <w:t xml:space="preserve">3. そろそろ  </w:t>
        <w:br/>
        <w:t xml:space="preserve">4. きっと  </w:t>
        <w:br/>
        <w:t xml:space="preserve">**Correct Answer:** 1  </w:t>
        <w:br/>
        <w:t xml:space="preserve">**Student's Answer:** 4  </w:t>
        <w:br/>
        <w:br/>
        <w:t>**Analysis:** The student selected "きっと" (surely) instead of "ほとんど" (mostly). The sentence implies frequency, making "ほとんど" the correct choice.</w:t>
        <w:br/>
        <w:br/>
        <w:t>##### 1.2.4 Idiomatic Expression Mistake</w:t>
        <w:br/>
        <w:br/>
        <w:t xml:space="preserve">**Q7:**  </w:t>
        <w:br/>
        <w:t xml:space="preserve">**Question:** きょうみ  </w:t>
        <w:br/>
        <w:t xml:space="preserve">**Options:**  </w:t>
        <w:br/>
        <w:t>1. わたしは　えいがを　見るのが　きょうみです。</w:t>
      </w:r>
    </w:p>
    <w:p>
      <w:r>
        <w:t>2. この　かんじの　きょうみは　何ですか。</w:t>
      </w:r>
    </w:p>
    <w:p>
      <w:r>
        <w:t>3. 5さいの　むすこは、　今、　でんしゃに　きょうみを　もっています。</w:t>
      </w:r>
    </w:p>
    <w:p>
      <w:r>
        <w:t>4. 父は　しゃしんが　きょうみで、　カメラを　たくさん　もっています。</w:t>
      </w:r>
    </w:p>
    <w:p>
      <w:r>
        <w:t xml:space="preserve">**Correct Answer:** 3  </w:t>
        <w:br/>
        <w:t xml:space="preserve">**Student's Answer:** 4  </w:t>
        <w:br/>
        <w:br/>
        <w:t>**Analysis:** The student chose "きょうみで" (interest as a hobby) instead of "きょうみをもっています" (having an interest). The correct idiomatic expression for showing interest is "きょうみをもっています".</w:t>
        <w:br/>
        <w:br/>
        <w:t>---</w:t>
        <w:br/>
        <w:br/>
        <w:t>### Part 2: Grammar</w:t>
        <w:br/>
        <w:br/>
        <w:t>#### 1.2.5 Sentence Structure Mistake</w:t>
        <w:br/>
        <w:br/>
        <w:t xml:space="preserve">**Q8:**  </w:t>
        <w:br/>
        <w:t xml:space="preserve">**Question:** ずいぶん  </w:t>
        <w:br/>
        <w:t xml:space="preserve">**Options:**  </w:t>
        <w:br/>
        <w:t>1. てんきが　わるいですね。</w:t>
      </w:r>
    </w:p>
    <w:p>
      <w:r>
        <w:t>あしたは　ずいぶん　あめでしょう。</w:t>
      </w:r>
    </w:p>
    <w:p>
      <w:r>
        <w:t>2. プレゼントを　もらって、　ずいぶん　うれしかったです。</w:t>
      </w:r>
    </w:p>
    <w:p>
      <w:r>
        <w:t>3. まいにち　れんしゅうして　いますが、　ずいぶん　じょうずに　なりません。</w:t>
      </w:r>
    </w:p>
    <w:p>
      <w:r>
        <w:t>4. この　ホテルは　駅から　ずいぶん　とおいですね。</w:t>
      </w:r>
    </w:p>
    <w:p>
      <w:r>
        <w:t xml:space="preserve">**Correct Answer:** 4  </w:t>
        <w:br/>
        <w:t xml:space="preserve">**Student's Answer:** 3  </w:t>
        <w:br/>
        <w:br/>
        <w:t>**Analysis:** The student selected an incorrect usage of "ずいぶん" which suggests a considerable degree. "ずいぶん　とおい" correctly conveys a significant distance.</w:t>
        <w:br/>
        <w:br/>
        <w:t>##### 1.2.6 Participle Usage Mistake</w:t>
        <w:br/>
        <w:br/>
        <w:t xml:space="preserve">**Q9:**  </w:t>
        <w:br/>
        <w:t>**Question:** かれが　手伝って　（  　　　　　 ）　宿題 (しゅくだい) が　終わらなかった。</w:t>
      </w:r>
    </w:p>
    <w:p>
      <w:r>
        <w:t xml:space="preserve">**Options:**  </w:t>
        <w:br/>
        <w:t xml:space="preserve">1. もらったから  </w:t>
        <w:br/>
        <w:t xml:space="preserve">2. くれなかったから  </w:t>
        <w:br/>
        <w:t xml:space="preserve">3. ほしいから  </w:t>
        <w:br/>
        <w:t xml:space="preserve">4. ほしかったから  </w:t>
        <w:br/>
        <w:t xml:space="preserve">**Correct Answer:** 2  </w:t>
        <w:br/>
        <w:t xml:space="preserve">**Student's Answer:** 1  </w:t>
        <w:br/>
        <w:br/>
        <w:t>**Analysis:** The student chose "もらったから" instead of "くれなかったから". The context requires a negative form implying a lack of help, thus "くれなかったから" is correct.</w:t>
        <w:br/>
        <w:br/>
        <w:t>##### 1.2.7 Comparative Structure Mistake</w:t>
        <w:br/>
        <w:br/>
        <w:t xml:space="preserve">**Q10:**  </w:t>
        <w:br/>
        <w:t>**Question:** 山田さんも　背が　高いが　田中さん（  　　　　　 ）高くない。</w:t>
      </w:r>
    </w:p>
    <w:p>
      <w:r>
        <w:t xml:space="preserve">**Options:**  </w:t>
        <w:br/>
        <w:t xml:space="preserve">1. から  </w:t>
        <w:br/>
        <w:t xml:space="preserve">2. ほど  </w:t>
        <w:br/>
        <w:t xml:space="preserve">3. なら  </w:t>
        <w:br/>
        <w:t xml:space="preserve">4. しか  </w:t>
        <w:br/>
        <w:t xml:space="preserve">**Correct Answer:** 2  </w:t>
        <w:br/>
        <w:t xml:space="preserve">**Student's Answer:** 4  </w:t>
        <w:br/>
        <w:br/>
        <w:t>**Analysis:** The student chose "しか" (only) instead of "ほど" (as). The context requires a comparison, making "ほど" the appropriate choice.</w:t>
        <w:br/>
        <w:br/>
        <w:t>##### 1.2.8 Infinitive Structure Mistake</w:t>
        <w:br/>
        <w:br/>
        <w:t xml:space="preserve">**Q11:**  </w:t>
        <w:br/>
        <w:t>**Question:** 今日は　何も　（  　　　　　 ）　出かけました。</w:t>
      </w:r>
    </w:p>
    <w:p>
      <w:r>
        <w:t xml:space="preserve">**Options:**  </w:t>
        <w:br/>
        <w:t xml:space="preserve">1. 食べないで  </w:t>
        <w:br/>
        <w:t xml:space="preserve">2. 食べて  </w:t>
        <w:br/>
        <w:t xml:space="preserve">3. 食べなくて  </w:t>
        <w:br/>
        <w:t xml:space="preserve">4. 食べても  </w:t>
        <w:br/>
        <w:t xml:space="preserve">**Correct Answer:** 1  </w:t>
        <w:br/>
        <w:t xml:space="preserve">**Student's Answer:** 3  </w:t>
        <w:br/>
        <w:br/>
        <w:t>**Analysis:** The student chose "食べなくて" instead of "食べないで". The correct expressing "without eating" is "食べないで".</w:t>
        <w:br/>
        <w:br/>
        <w:t>##### 1.2.9 Command Form Mistake</w:t>
        <w:br/>
        <w:br/>
        <w:t xml:space="preserve">**Q12:**  </w:t>
        <w:br/>
        <w:t>**Question:** 11時だ。</w:t>
      </w:r>
    </w:p>
    <w:p>
      <w:r>
        <w:t>明日も　學校なんだから　子どもは　早く　（  　　　　　 ）。</w:t>
      </w:r>
    </w:p>
    <w:p>
      <w:r>
        <w:t xml:space="preserve">**Options:**  </w:t>
        <w:br/>
        <w:t xml:space="preserve">1. ねるな  </w:t>
        <w:br/>
        <w:t xml:space="preserve">2. ねろ  </w:t>
        <w:br/>
        <w:t xml:space="preserve">3. ねすぎ  </w:t>
        <w:br/>
        <w:t xml:space="preserve">4. ねそう  </w:t>
        <w:br/>
        <w:t xml:space="preserve">**Correct Answer:** 2  </w:t>
        <w:br/>
        <w:t xml:space="preserve">**Student's Answer:** 1  </w:t>
        <w:br/>
        <w:br/>
        <w:t>**Analysis:** The student chose "ねるな" (don't sleep) instead of "ねろ" (sleep). The command form urging to sleep early is "ねろ".</w:t>
        <w:br/>
        <w:br/>
        <w:t>##### 1.2.10 Reported Speech Mistake</w:t>
        <w:br/>
        <w:br/>
        <w:t xml:space="preserve">**Q13:**  </w:t>
        <w:br/>
        <w:t>**Question:** 手紙 (てがみ) によると、　田中さんは　（  　　　　　 ）そうです。</w:t>
      </w:r>
    </w:p>
    <w:p>
      <w:r>
        <w:t xml:space="preserve">**Options:**  </w:t>
        <w:br/>
        <w:t xml:space="preserve">1. 元気  </w:t>
        <w:br/>
        <w:t xml:space="preserve">2. 元気な  </w:t>
        <w:br/>
        <w:t xml:space="preserve">3. 元気だ  </w:t>
        <w:br/>
        <w:t xml:space="preserve">4. 元気という  </w:t>
        <w:br/>
        <w:t xml:space="preserve">**Correct Answer:** 3  </w:t>
        <w:br/>
        <w:t xml:space="preserve">**Student's Answer:** 1  </w:t>
        <w:br/>
        <w:br/>
        <w:t>**Analysis:** The student chose "元気" (healthy) instead of "元気だ" (is healthy). The correct structure for reported speech is "元気だそうです".</w:t>
        <w:br/>
        <w:br/>
        <w:t>##### 1.2.11 Purpose Clause Mistake</w:t>
        <w:br/>
        <w:br/>
        <w:t xml:space="preserve">**Q14:**  </w:t>
        <w:br/>
        <w:t>**Question:** 雨が　少ない　（  　　　　　 ）、　やさいが　大きくなりません。</w:t>
      </w:r>
    </w:p>
    <w:p>
      <w:r>
        <w:t xml:space="preserve">**Options:**  </w:t>
        <w:br/>
        <w:t xml:space="preserve">1. より  </w:t>
        <w:br/>
        <w:t xml:space="preserve">2. すぎて  </w:t>
        <w:br/>
        <w:t xml:space="preserve">3. ため  </w:t>
        <w:br/>
        <w:t xml:space="preserve">4. けど  </w:t>
        <w:br/>
        <w:t xml:space="preserve">**Correct Answer:** 3  </w:t>
        <w:br/>
        <w:t xml:space="preserve">**Student's Answer:** 4  </w:t>
        <w:br/>
        <w:br/>
        <w:t>**Analysis:** The student chose "けど" (but) instead of "ため" (because). The context requires a cause-and-effect relationship, making "ため" appropriate.</w:t>
        <w:br/>
        <w:br/>
        <w:t>##### 1.2.12 Time Expression Mistake</w:t>
        <w:br/>
        <w:br/>
        <w:t xml:space="preserve">**Q15:**  </w:t>
        <w:br/>
        <w:t>**Question:** この　仕事は　（  　　　　　 ）終わらせなければならない。</w:t>
      </w:r>
    </w:p>
    <w:p>
      <w:r>
        <w:t xml:space="preserve">**Options:**  </w:t>
        <w:br/>
        <w:t xml:space="preserve">1. 明日まで  </w:t>
        <w:br/>
        <w:t xml:space="preserve">2. 明日しか  </w:t>
        <w:br/>
        <w:t xml:space="preserve">3. 今日中に  </w:t>
        <w:br/>
        <w:t xml:space="preserve">4. 一日中  </w:t>
        <w:br/>
        <w:t xml:space="preserve">**Correct Answer:** 3  </w:t>
        <w:br/>
        <w:t xml:space="preserve">**Student's Answer:** 1  </w:t>
        <w:br/>
        <w:br/>
        <w:t>**Analysis:** The student chose "明日まで" (by tomorrow) instead of "今日中に" (within today). The context suggests a deadline within the same day, hence "今日中に" is correct.</w:t>
        <w:br/>
        <w:br/>
        <w:t>##### 1.2.13 Potential Form Mistake</w:t>
        <w:br/>
        <w:br/>
        <w:t xml:space="preserve">**Q16:**  </w:t>
        <w:br/>
        <w:t>**Question:** にもつは　多くて　このかばんに　（  　　　　　 ）そうもない。</w:t>
      </w:r>
    </w:p>
    <w:p>
      <w:r>
        <w:t xml:space="preserve">**Options:**  </w:t>
        <w:br/>
        <w:t xml:space="preserve">1. 入り  </w:t>
        <w:br/>
        <w:t xml:space="preserve">2. 入る  </w:t>
        <w:br/>
        <w:t xml:space="preserve">3. 入ら  </w:t>
        <w:br/>
        <w:t xml:space="preserve">4. 入れない  </w:t>
        <w:br/>
        <w:t xml:space="preserve">**Correct Answer:** 1  </w:t>
        <w:br/>
        <w:t xml:space="preserve">**Student's Answer:** 2  </w:t>
        <w:br/>
        <w:br/>
        <w:t>**Analysis:** The student chose "入る" (to enter) instead of "入り" (to be able to enter). The potential form indicating capacity is "入りそうもない".</w:t>
        <w:br/>
        <w:br/>
        <w:t>##### 1.2.14 Conditional Clause Mistake</w:t>
        <w:br/>
        <w:br/>
        <w:t xml:space="preserve">**Q17:**  </w:t>
        <w:br/>
        <w:t>**Question:** サッカーの　試合 (しあい) は　中止になると　思っていたら　（  　　　　　 ）。</w:t>
      </w:r>
    </w:p>
    <w:p>
      <w:r>
        <w:t xml:space="preserve">**Options:**  </w:t>
        <w:br/>
        <w:t xml:space="preserve">1. 行かなかった  </w:t>
        <w:br/>
        <w:t xml:space="preserve">2. 行けそうだった  </w:t>
        <w:br/>
        <w:t xml:space="preserve">3. することになった  </w:t>
        <w:br/>
        <w:t xml:space="preserve">4. 中止になった  </w:t>
        <w:br/>
        <w:t xml:space="preserve">**Correct Answer:** 3  </w:t>
        <w:br/>
        <w:t xml:space="preserve">**Student's Answer:** 1  </w:t>
        <w:br/>
        <w:br/>
        <w:t>**Analysis:** The student chose "行かなかった" (did not go) instead of "することになった" (was scheduled to be held). The context suggests a change in plans, making "することになった" appropriate.</w:t>
        <w:br/>
        <w:br/>
        <w:t>---</w:t>
        <w:br/>
        <w:br/>
        <w:t>**End of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