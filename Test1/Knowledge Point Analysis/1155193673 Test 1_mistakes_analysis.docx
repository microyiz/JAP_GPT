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the analysis of the student's mistakes in the Japanese practice test, organized in a structured format similar to the provided template.</w:t>
        <w:br/>
        <w:br/>
        <w:t>---</w:t>
        <w:br/>
        <w:br/>
        <w:t>### 1. Kanji/Vocabulary Related Mistakes</w:t>
        <w:br/>
        <w:br/>
        <w:t>#### 1.1 Pronunciation Mistake</w:t>
        <w:br/>
        <w:t>- **Question 1:**</w:t>
        <w:br/>
        <w:t xml:space="preserve">  - **Prompt:** 紙に　名前と　住所を　書いて　ください。</w:t>
      </w:r>
    </w:p>
    <w:p>
      <w:r>
        <w:t xml:space="preserve">- **Options:** </w:t>
        <w:br/>
        <w:t xml:space="preserve">    1. じゅしょう</w:t>
        <w:br/>
        <w:t xml:space="preserve">    2. じゅうしょう</w:t>
        <w:br/>
        <w:t xml:space="preserve">    3. じゅうしょ</w:t>
        <w:br/>
        <w:t xml:space="preserve">    4. じゅしょ</w:t>
        <w:br/>
        <w:t xml:space="preserve">  - **Correct Answer:** 3 (じゅうしょ)</w:t>
        <w:br/>
        <w:t xml:space="preserve">  - **Student's Choice:** 4 (じゅしょ)</w:t>
        <w:br/>
        <w:t xml:space="preserve">  - **Analysis:** The student confused the pronunciation of "住所" (じゅうしょ), selecting an option that omits the long vowel sound "う," indicating a lack of understanding of vowel length in kanji readings.</w:t>
        <w:br/>
        <w:br/>
        <w:t>#### 1.2 Vocabulary Meaning Mistake</w:t>
        <w:br/>
        <w:t>- **Question 4:**</w:t>
        <w:br/>
        <w:t xml:space="preserve">  - **Prompt:** この　おちゃは、へんな　あじが　する。</w:t>
      </w:r>
    </w:p>
    <w:p>
      <w:r>
        <w:t>- **Options:**</w:t>
        <w:br/>
        <w:t xml:space="preserve">    1. この　おちゃは、　あじが　いいです。</w:t>
      </w:r>
    </w:p>
    <w:p>
      <w:r>
        <w:t>2. この　おちゃは、　あじが　おかしいです。</w:t>
      </w:r>
    </w:p>
    <w:p>
      <w:r>
        <w:t>3. この　おちゃは、　とても　おいしいです。</w:t>
      </w:r>
    </w:p>
    <w:p>
      <w:r>
        <w:t>4. この　おちゃは、　あまり　おいしくないです。</w:t>
      </w:r>
    </w:p>
    <w:p>
      <w:r>
        <w:t>- **Correct Answer:** 2 (この　おちゃは、　あじが　おかしいです。</w:t>
      </w:r>
    </w:p>
    <w:p>
      <w:r>
        <w:t>)</w:t>
        <w:br/>
        <w:t xml:space="preserve">  - **Student's Choice:** 4 (この　おちゃは、　あまり　おいしくないです。</w:t>
      </w:r>
    </w:p>
    <w:p>
      <w:r>
        <w:t>)</w:t>
        <w:br/>
        <w:t xml:space="preserve">  - **Analysis:** The student misunderstood the synonym for "へんなあじ" (strange taste) and opted for "not very tasty," which shows a gap in vocabulary knowledge regarding nuanced expressions of taste.</w:t>
        <w:br/>
        <w:br/>
        <w:t>### 2. Grammar Mistakes</w:t>
        <w:br/>
        <w:br/>
        <w:t>#### 2.1 Verb Form Usage Mistake</w:t>
        <w:br/>
        <w:t>- **Question 1:**</w:t>
        <w:br/>
        <w:t xml:space="preserve">  - **Prompt:** もし　1000万円　もらったら、　わたしは　いろいろな　国を　（  　　　　　 ）。</w:t>
      </w:r>
    </w:p>
    <w:p>
      <w:r>
        <w:t>- **Options:**</w:t>
        <w:br/>
        <w:t xml:space="preserve">    1. 旅行したがる</w:t>
        <w:br/>
        <w:t xml:space="preserve">    2. 旅行したがっている</w:t>
        <w:br/>
        <w:t xml:space="preserve">    3. 旅行したい</w:t>
        <w:br/>
        <w:t xml:space="preserve">    4. 旅行したかった</w:t>
        <w:br/>
        <w:t xml:space="preserve">  - **Correct Answer:** 3 (旅行したい)</w:t>
        <w:br/>
        <w:t xml:space="preserve">  - **Student's Choice:** 1 (旅行したがる)</w:t>
        <w:br/>
        <w:t xml:space="preserve">  - **Analysis:** The student incorrectly used the volitional form "したがる" instead of the correct form "したい," which more accurately expresses the personal desire in a hypothetical situation.</w:t>
        <w:br/>
        <w:br/>
        <w:t>#### 2.2 Polite Request Form Mistake</w:t>
        <w:br/>
        <w:t>- **Question 1:**</w:t>
        <w:br/>
        <w:t xml:space="preserve">  - **Prompt:** すみませんが　父に　何か　あったら　電話を　（  　　　　　 ）。</w:t>
      </w:r>
    </w:p>
    <w:p>
      <w:r>
        <w:t>- **Options:**</w:t>
        <w:br/>
        <w:t xml:space="preserve">    1. してくださいませんか</w:t>
        <w:br/>
        <w:t xml:space="preserve">    2. してくれてもいいですか</w:t>
        <w:br/>
        <w:t xml:space="preserve">    3. してもらいませんか</w:t>
        <w:br/>
        <w:t xml:space="preserve">    4. してもらうのがいいですか</w:t>
        <w:br/>
        <w:t xml:space="preserve">  - **Correct Answer:** 1 (してくださいませんか)</w:t>
        <w:br/>
        <w:t xml:space="preserve">  - **Student's Choice:** 3 (してもらいませんか)</w:t>
        <w:br/>
        <w:t xml:space="preserve">  - **Analysis:** The student selected a less formal request form, "してもらいませんか," instead of the more polite "してくださいませんか," indicating a misunderstanding of the appropriate level of politeness required in the context.</w:t>
        <w:br/>
        <w:br/>
        <w:t>#### 2.3 Conditional Clause Understanding Mistake</w:t>
        <w:br/>
        <w:t>- **Question 1:**</w:t>
        <w:br/>
        <w:t xml:space="preserve">  - **Prompt:** サッカーの　試合 (しあい) は　中止になると　思っていたら　（  　　　　　 ）。</w:t>
      </w:r>
    </w:p>
    <w:p>
      <w:r>
        <w:t>- **Options:**</w:t>
        <w:br/>
        <w:t xml:space="preserve">    1. 行かなかった</w:t>
        <w:br/>
        <w:t xml:space="preserve">    2. 行けそうだった</w:t>
        <w:br/>
        <w:t xml:space="preserve">    3. することになった</w:t>
        <w:br/>
        <w:t xml:space="preserve">    4. 中止になった</w:t>
        <w:br/>
        <w:t xml:space="preserve">  - **Correct Answer:** 3 (することになった)</w:t>
        <w:br/>
        <w:t xml:space="preserve">  - **Student's Choice:** 1 (行かなかった)</w:t>
        <w:br/>
        <w:t xml:space="preserve">  - **Analysis:** The student failed to recognize the correct outcome of the hypothetical situation, choosing "行かなかった" instead of "することになった," which suggests a misunderstanding of conditional clauses and their resulting actions.</w:t>
        <w:br/>
        <w:br/>
        <w:t>---</w:t>
        <w:br/>
        <w:br/>
        <w:t>This analysis highlights the areas where the student needs to focus on improving their understanding of pronunciation, vocabulary nuances, appropriate verb forms, polite request structures, and conditional clauses in Japanese.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