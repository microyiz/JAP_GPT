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1.1 Kanji/Vocabulary Related Mistakes</w:t>
        <w:br/>
        <w:t xml:space="preserve"> </w:t>
        <w:br/>
        <w:t>#### 1.1.1 Incorrect Kanji/Vocabulary Usage</w:t>
        <w:br/>
        <w:br/>
        <w:t>**Question:**</w:t>
        <w:br/>
        <w:t>紙に　名前と　住所を　書いて　ください。</w:t>
      </w:r>
    </w:p>
    <w:p>
      <w:r>
        <w:t xml:space="preserve">1　じゅしょう  </w:t>
        <w:br/>
        <w:t xml:space="preserve">2　じゅうしょう  </w:t>
        <w:br/>
        <w:t xml:space="preserve">3　じゅうしょ  </w:t>
        <w:br/>
        <w:t xml:space="preserve">4　じゅしょ  </w:t>
        <w:br/>
        <w:t xml:space="preserve">**Correct Answer:** 3  </w:t>
        <w:br/>
        <w:t>**Student's Answer:** 1</w:t>
        <w:br/>
        <w:br/>
        <w:t xml:space="preserve">**Analysis:**  </w:t>
        <w:br/>
        <w:t>The student selected "じゅしょう" instead of the correct "じゅうしょ". This indicates a misunderstanding of the correct reading of "住所" (address). The student may need more practice with common kanji readings and kanji-phonetic associations.</w:t>
        <w:br/>
        <w:br/>
        <w:t>**Question:**</w:t>
        <w:br/>
        <w:t>この人は　わたしの　主人です。</w:t>
      </w:r>
    </w:p>
    <w:p>
      <w:r>
        <w:t xml:space="preserve">1　しゅうにん  </w:t>
        <w:br/>
        <w:t xml:space="preserve">2　しゅにん  </w:t>
        <w:br/>
        <w:t xml:space="preserve">3　しゅうじん  </w:t>
        <w:br/>
        <w:t xml:space="preserve">4　しゅじん  </w:t>
        <w:br/>
        <w:t xml:space="preserve">**Correct Answer:** 4  </w:t>
        <w:br/>
        <w:t>**Student's Answer:** 3</w:t>
        <w:br/>
        <w:br/>
        <w:t xml:space="preserve">**Analysis:**  </w:t>
        <w:br/>
        <w:t>The student chose "しゅうじん" instead of "しゅじん" for "主人" (husband or master). This mistake suggests the student might confuse similar-sounding words. Focus on differentiating similar kanji compounds and their respective readings could be beneficial.</w:t>
        <w:br/>
        <w:br/>
        <w:t>### 1.2 Grammar Mistakes</w:t>
        <w:br/>
        <w:br/>
        <w:t>#### 1.2.1 Incorrect Verb Usage</w:t>
        <w:br/>
        <w:br/>
        <w:t>**Question:**</w:t>
        <w:br/>
        <w:t xml:space="preserve">なおる  </w:t>
        <w:br/>
        <w:t>1　先週は　とても　さむかったですが、　今週は　なおりました。</w:t>
      </w:r>
    </w:p>
    <w:p>
      <w:r>
        <w:t>2　雨が　ふりはじめたので、　ホテルに　なおりました。</w:t>
      </w:r>
    </w:p>
    <w:p>
      <w:r>
        <w:t>3　パソコンが　うごかなく　なりましたが、　すぐに　なおりました。</w:t>
      </w:r>
    </w:p>
    <w:p>
      <w:r>
        <w:t>4　てんきが　なおるまで　ここで　まちましょう。</w:t>
      </w:r>
    </w:p>
    <w:p>
      <w:r>
        <w:t xml:space="preserve">**Correct Answer:** 3  </w:t>
        <w:br/>
        <w:t>**Student's Answer:** 4</w:t>
        <w:br/>
        <w:br/>
        <w:t xml:space="preserve">**Analysis:**  </w:t>
        <w:br/>
        <w:t>The student selected "てんきが　なおるまで" instead of "パソコンが　なおりました". The verb "なおる" (to be fixed) is incorrectly applied to weather in option 4. The student needs to practice the correct context for verb usage.</w:t>
        <w:br/>
        <w:br/>
        <w:t>#### 1.2.2 Incorrect Adjective Usage</w:t>
        <w:br/>
        <w:br/>
        <w:t>**Question:**</w:t>
        <w:br/>
        <w:t xml:space="preserve">こまかい  </w:t>
        <w:br/>
        <w:t>1　この　みちは　こまかいので、　あぶないです。</w:t>
      </w:r>
    </w:p>
    <w:p>
      <w:r>
        <w:t>2　あの　人は　足が　こまかくて、　きれいです。</w:t>
      </w:r>
    </w:p>
    <w:p>
      <w:r>
        <w:t>3　わたしの　家は　へやが　2つ　しかなく、　こまかいです。</w:t>
      </w:r>
    </w:p>
    <w:p>
      <w:r>
        <w:t>4　こまかい　おかねが　ないので、　1万円で　はらっても　いいですか。</w:t>
      </w:r>
    </w:p>
    <w:p>
      <w:r>
        <w:t xml:space="preserve">**Correct Answer:** 4  </w:t>
        <w:br/>
        <w:t>**Student's Answer:** 2</w:t>
        <w:br/>
        <w:br/>
        <w:t xml:space="preserve">**Analysis:**  </w:t>
        <w:br/>
        <w:t>The student chose "足が　こまかくて" instead of the correct "こまかい　おかね". The adjective "こまかい" (small, fine) is misapplied to describe legs, which is incorrect. Ensure the student understands various contexts for adjective usage.</w:t>
        <w:br/>
        <w:br/>
        <w:t>#### 1.2.3 Incorrect Verb Form Selection</w:t>
        <w:br/>
        <w:br/>
        <w:t>**Question:**</w:t>
        <w:br/>
        <w:t>うちの　子どもは　勉強 (べんきょう) しないで　（  　　　　　 ）　ばかりいる。</w:t>
      </w:r>
    </w:p>
    <w:p>
      <w:r>
        <w:t xml:space="preserve">1　あそび  </w:t>
        <w:br/>
        <w:t xml:space="preserve">2　あそぶ  </w:t>
        <w:br/>
        <w:t xml:space="preserve">3　あそばない  </w:t>
        <w:br/>
        <w:t xml:space="preserve">4　あそんで  </w:t>
        <w:br/>
        <w:t xml:space="preserve">**Correct Answer:** 4  </w:t>
        <w:br/>
        <w:t>**Student's Answer:** 1</w:t>
        <w:br/>
        <w:br/>
        <w:t xml:space="preserve">**Analysis:**  </w:t>
        <w:br/>
        <w:t>The student used "あそび" instead of "あそんで". The correct verb form "あそんで" denotes continuous action, "playing". Reinforce the correct usage of verb forms in different contexts.</w:t>
        <w:br/>
        <w:br/>
        <w:t>**Question:**</w:t>
        <w:br/>
        <w:t>日よう日は　道が　こむので　（  　　　　　 ）。</w:t>
      </w:r>
    </w:p>
    <w:p>
      <w:r>
        <w:t xml:space="preserve">1　月よう日も　こまなかった  </w:t>
        <w:br/>
        <w:t xml:space="preserve">2　車で　行くことにした  </w:t>
        <w:br/>
        <w:t xml:space="preserve">3　やくそくの　時間に　間に合った  </w:t>
        <w:br/>
        <w:t xml:space="preserve">4　月よう日に　行くことにした  </w:t>
        <w:br/>
        <w:t xml:space="preserve">**Correct Answer:** 4  </w:t>
        <w:br/>
        <w:t>**Student's Answer:** 3</w:t>
        <w:br/>
        <w:br/>
        <w:t xml:space="preserve">**Analysis:**  </w:t>
        <w:br/>
        <w:t>The student selected "やくそくの　時間に　間に合った" instead of "月よう日に　行くことにした". The logical implication of heavy traffic on Sundays should lead to the decision to go on Monday, not about making it on time for an appointment.</w:t>
        <w:br/>
        <w:br/>
        <w:t>### 1.2.4 Incorrect Negative Form Usage</w:t>
        <w:br/>
        <w:br/>
        <w:t>**Question:**</w:t>
        <w:br/>
        <w:t>今日は　何も　（  　　　　　 ）　出かけました。</w:t>
      </w:r>
    </w:p>
    <w:p>
      <w:r>
        <w:t xml:space="preserve">1　食べないで  </w:t>
        <w:br/>
        <w:t xml:space="preserve">2　食べて  </w:t>
        <w:br/>
        <w:t xml:space="preserve">3　食べなくて  </w:t>
        <w:br/>
        <w:t xml:space="preserve">4　食べても  </w:t>
        <w:br/>
        <w:t xml:space="preserve">**Correct Answer:** 1  </w:t>
        <w:br/>
        <w:t>**Student's Answer:** 3</w:t>
        <w:br/>
        <w:br/>
        <w:t xml:space="preserve">**Analysis:**  </w:t>
        <w:br/>
        <w:t>The student chose "食べなくて" instead of "食べないで". The phrase "何も食べないで" means "without eating anything", the correct form for this context. Clarify the differences between negative forms in various sentence structures.</w:t>
        <w:br/>
        <w:br/>
        <w:t>**Question:**</w:t>
        <w:br/>
        <w:t>11時だ。</w:t>
      </w:r>
    </w:p>
    <w:p>
      <w:r>
        <w:t>明日も　學校なんだから　子どもは　早く　（  　　　　　 ）。</w:t>
      </w:r>
    </w:p>
    <w:p>
      <w:r>
        <w:t xml:space="preserve">1　ねるな  </w:t>
        <w:br/>
        <w:t xml:space="preserve">2　ねろ  </w:t>
        <w:br/>
        <w:t xml:space="preserve">3　ねすぎ  </w:t>
        <w:br/>
        <w:t xml:space="preserve">4　ねそう  </w:t>
        <w:br/>
        <w:t xml:space="preserve">**Correct Answer:** 2  </w:t>
        <w:br/>
        <w:t>**Student's Answer:** 4</w:t>
        <w:br/>
        <w:br/>
        <w:t xml:space="preserve">**Analysis:**  </w:t>
        <w:br/>
        <w:t>The student selected "ねそう" instead of the command form "ねろ". The context requires a command to sleep early, indicating a need to review imperative forms.</w:t>
        <w:br/>
        <w:br/>
        <w:t>### 1.2.5 Incorrect Polite Request Form Usage</w:t>
        <w:br/>
        <w:br/>
        <w:t>**Question:**</w:t>
        <w:br/>
        <w:t>すみませんが　父に　何か　あったら　電話を　（  　　　　　 ）。</w:t>
      </w:r>
    </w:p>
    <w:p>
      <w:r>
        <w:t>すぐに　来ますので。</w:t>
      </w:r>
    </w:p>
    <w:p>
      <w:r>
        <w:t xml:space="preserve">1　してくださいませんか  </w:t>
        <w:br/>
        <w:t xml:space="preserve">2　してくれてもいいですか  </w:t>
        <w:br/>
        <w:t xml:space="preserve">3　してもらいませんか  </w:t>
        <w:br/>
        <w:t xml:space="preserve">4　してもらうのがいいですか  </w:t>
        <w:br/>
        <w:t xml:space="preserve">**Correct Answer:** 1  </w:t>
        <w:br/>
        <w:t>**Student's Answer:** 2</w:t>
        <w:br/>
        <w:br/>
        <w:t xml:space="preserve">**Analysis:**  </w:t>
        <w:br/>
        <w:t>The student chose "してくれてもいいですか" instead of the more polite "してくださいませんか". This reflects a need to distinguish between various levels of politeness in making requests.</w:t>
        <w:br/>
        <w:br/>
        <w:t>### 1.2.6 Incorrect Completion Expression Usage</w:t>
        <w:br/>
        <w:br/>
        <w:t>**Question:**</w:t>
        <w:br/>
        <w:t>この　仕事は　（  　　　　　 ）　終わらせなければならない。</w:t>
      </w:r>
    </w:p>
    <w:p>
      <w:r>
        <w:t xml:space="preserve">1　明日まで  </w:t>
        <w:br/>
        <w:t xml:space="preserve">2　明日しか  </w:t>
        <w:br/>
        <w:t xml:space="preserve">3　今日中に  </w:t>
        <w:br/>
        <w:t xml:space="preserve">4　一日中  </w:t>
        <w:br/>
        <w:t xml:space="preserve">**Correct Answer:** 3  </w:t>
        <w:br/>
        <w:t>**Student's Answer:** 1</w:t>
        <w:br/>
        <w:br/>
        <w:t xml:space="preserve">**Analysis:**  </w:t>
        <w:br/>
        <w:t>The student opted for "明日まで" instead of "今日中に". The task needs to be completed "within today" rather than "by tomorrow". Emphasize the importance of precise time expressions.</w:t>
        <w:br/>
        <w:br/>
        <w:t>### 1.2.7 Incorrect Expectation Matching Usage</w:t>
        <w:br/>
        <w:br/>
        <w:t>**Question:**</w:t>
        <w:br/>
        <w:t>サッカーの　試合 (しあい) は　中止になると　思っていたら　（  　　　　　 ）。</w:t>
      </w:r>
    </w:p>
    <w:p>
      <w:r>
        <w:t xml:space="preserve">1　行かなかった  </w:t>
        <w:br/>
        <w:t xml:space="preserve">2　行けそうだった  </w:t>
        <w:br/>
        <w:t xml:space="preserve">3　することになった  </w:t>
        <w:br/>
        <w:t xml:space="preserve">4　中止になった  </w:t>
        <w:br/>
        <w:t xml:space="preserve">**Correct Answer:** 3  </w:t>
        <w:br/>
        <w:t>**Student's Answer:** 1</w:t>
        <w:br/>
        <w:br/>
        <w:t xml:space="preserve">**Analysis:**  </w:t>
        <w:br/>
        <w:t>The student chose "行かなかった", missing the surprise element indicated by "と思っていたら". The correct answer "することになった" fits the expectations mismatch. Highlight how to interpret sentences with unexpected outcomes.</w:t>
        <w:br/>
        <w:br/>
        <w:t>### 1.2.8 Incorrect Probability Expression Usage</w:t>
        <w:br/>
        <w:br/>
        <w:t>**Question:**</w:t>
        <w:br/>
        <w:t>わたしは　明日　仕事で　遅 (おく) れる　（  　　　　　 ）　から　先に　行ってください。</w:t>
      </w:r>
    </w:p>
    <w:p>
      <w:r>
        <w:t xml:space="preserve">1　かもしれない  </w:t>
        <w:br/>
        <w:t xml:space="preserve">2　そうだ  </w:t>
        <w:br/>
        <w:t xml:space="preserve">3　らしい  </w:t>
        <w:br/>
        <w:t xml:space="preserve">4　ところだ  </w:t>
        <w:br/>
        <w:t xml:space="preserve">**Correct Answer:** 1  </w:t>
        <w:br/>
        <w:t>**Student's Answer:** 2</w:t>
        <w:br/>
        <w:br/>
        <w:t xml:space="preserve">**Analysis:**  </w:t>
        <w:br/>
        <w:t>The student chose "そうだ" instead of "かもしれない". The phrase requires expressing uncertainty about being late, which "かもしれない" accurately conveys. Revisit probability and uncertainty expressions.</w:t>
        <w:br/>
        <w:br/>
        <w:t>---</w:t>
        <w:br/>
        <w:br/>
        <w:t>This comprehensive analysis aligns with the format and detail found in the provided template paper, ensuring a thorough understanding of the student's mistakes.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