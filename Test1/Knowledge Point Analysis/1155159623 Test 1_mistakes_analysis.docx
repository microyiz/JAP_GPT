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Analysis of Student's Mistakes in Japanese Practice Test</w:t>
        <w:br/>
        <w:br/>
        <w:t>## 1.1 Kanji/Vocabulary Related Mistakes</w:t>
        <w:br/>
        <w:br/>
        <w:t>### 1.1.1 Vocabulary Usage Mistakes</w:t>
        <w:br/>
        <w:br/>
        <w:t>#### Mistake in Question 3:</w:t>
        <w:br/>
        <w:t>- **Question:** はじめて　あう　人と　はなす　ときは　（  　　　　　 ）　する。</w:t>
      </w:r>
    </w:p>
    <w:p>
      <w:r>
        <w:t xml:space="preserve">- **Options:** </w:t>
        <w:br/>
        <w:t xml:space="preserve">    1. どきどき</w:t>
        <w:br/>
        <w:t xml:space="preserve">    2. そろそろ</w:t>
        <w:br/>
        <w:t xml:space="preserve">    3. だんだん</w:t>
        <w:br/>
        <w:t xml:space="preserve">    4. ときどき</w:t>
        <w:br/>
        <w:t xml:space="preserve">  - **Correct Answer:** 1</w:t>
        <w:br/>
        <w:t xml:space="preserve">  - **Student's Answer:** 4</w:t>
        <w:br/>
        <w:t>- **Analysis:** The student chose "4. ときどき" (sometimes), which does not fit the context of meeting someone for the first time. The correct answer is "1. どきどき" (nervous/excited), which accurately describes the feeling when meeting someone for the first time.</w:t>
        <w:br/>
        <w:br/>
        <w:t>#### Mistake in Question 5 (Vocabulary - きょうみ):</w:t>
        <w:br/>
        <w:t>- **Question:** つぎの　ことばの　つかいかたで　いちばん　いい　ものを　1・2・3・4から　ひとつ　えらんで　ください。</w:t>
      </w:r>
    </w:p>
    <w:p>
      <w:r>
        <w:t xml:space="preserve">- **Options:** </w:t>
        <w:br/>
        <w:t xml:space="preserve">    1. わたしは　えいがを　見るのが　きょうみです。</w:t>
      </w:r>
    </w:p>
    <w:p>
      <w:r>
        <w:t>2. この　かんじの　きょうみは　何ですか。</w:t>
      </w:r>
    </w:p>
    <w:p>
      <w:r>
        <w:t>3. 5さいの　むすこは、　今、　でんしゃに　きょうみを　もっています。</w:t>
      </w:r>
    </w:p>
    <w:p>
      <w:r>
        <w:t>4. 父は　しゃしんが　きょうみで、　カメラを　たくさん　もっています。</w:t>
      </w:r>
    </w:p>
    <w:p>
      <w:r>
        <w:t>- **Correct Answer:** 3</w:t>
        <w:br/>
        <w:t xml:space="preserve">  - **Student's Answer:** 1</w:t>
        <w:br/>
        <w:t>- **Analysis:** The student chose "1. わたしは　えいがを　見るのが　きょうみです。</w:t>
      </w:r>
    </w:p>
    <w:p>
      <w:r>
        <w:t>" which incorrectly uses "きょうみ" (interest). The correct option is "3. 5さいの　むすこは、　今、　でんしゃに　きょうみを　もっています。</w:t>
      </w:r>
    </w:p>
    <w:p>
      <w:r>
        <w:t>" which correctly uses "きょうみ" to indicate having interest.</w:t>
        <w:br/>
        <w:br/>
        <w:t>#### Mistake in Question 5 (Vocabulary - こまかい):</w:t>
        <w:br/>
        <w:t>- **Question:** つぎの　ことばの　つかいかたで　いちばん　いい　ものを　1・2・3・4から　ひとつ　えらんで　ください。</w:t>
      </w:r>
    </w:p>
    <w:p>
      <w:r>
        <w:t xml:space="preserve">- **Options:** </w:t>
        <w:br/>
        <w:t xml:space="preserve">    1. この　みちは　こまかいので、　あぶないです。</w:t>
      </w:r>
    </w:p>
    <w:p>
      <w:r>
        <w:t>2. あの　人は　足が　こまかくて、　きれいです。</w:t>
      </w:r>
    </w:p>
    <w:p>
      <w:r>
        <w:t>3. わたしの　家は　へやが　2つ　しかなく、　こまかいです。</w:t>
      </w:r>
    </w:p>
    <w:p>
      <w:r>
        <w:t>4. こまかい　おかねが　ないので、　1万円で　はらっても　いいですか。</w:t>
      </w:r>
    </w:p>
    <w:p>
      <w:r>
        <w:t>- **Correct Answer:** 4</w:t>
        <w:br/>
        <w:t xml:space="preserve">  - **Student's Answer:** 3</w:t>
        <w:br/>
        <w:t>- **Analysis:** The student chose "3. わたしの　家は　へやが　2つ　しかなく、　こまかいです。</w:t>
      </w:r>
    </w:p>
    <w:p>
      <w:r>
        <w:t>" which incorrectly uses "こまかい" (detailed, small). The correct answer is "4. こまかい　おかねが　ないので、　1万円で　はらっても　いいですか。</w:t>
      </w:r>
    </w:p>
    <w:p>
      <w:r>
        <w:t>" where "こまかい" correctly refers to small change.</w:t>
        <w:br/>
        <w:br/>
        <w:t>## 1.2 Grammar Mistakes</w:t>
        <w:br/>
        <w:br/>
        <w:t>### 1.2.1 Sentence Structure and Verb Form Mistakes</w:t>
        <w:br/>
        <w:br/>
        <w:t>#### Mistake in Question 1:</w:t>
        <w:br/>
        <w:t>- **Question:** もし　1000万円　もらったら、　わたしは　いろいろな　国を　（  　　　　　 ）。</w:t>
      </w:r>
    </w:p>
    <w:p>
      <w:r>
        <w:t xml:space="preserve">- **Options:** </w:t>
        <w:br/>
        <w:t xml:space="preserve">    1. 旅行したがる</w:t>
        <w:br/>
        <w:t xml:space="preserve">    2. 旅行したがっている</w:t>
        <w:br/>
        <w:t xml:space="preserve">    3. 旅行したい</w:t>
        <w:br/>
        <w:t xml:space="preserve">    4. 旅行したかった</w:t>
        <w:br/>
        <w:t xml:space="preserve">  - **Correct Answer:** 3</w:t>
        <w:br/>
        <w:t xml:space="preserve">  - **Student's Answer:** 1</w:t>
        <w:br/>
        <w:t>- **Analysis:** The student chose "1. 旅行したがる" (would want to travel), which is incorrect as it does not fit the conditional sentence structure. The correct answer is "3. 旅行したい" (want to travel), which correctly fits the conditional form "もし 〜 たら".</w:t>
        <w:br/>
        <w:br/>
        <w:t>#### Mistake in Question 1:</w:t>
        <w:br/>
        <w:t>- **Question:** すみませんが　父に　何か　あったら　電話を　（  　　　　　 ）。</w:t>
      </w:r>
    </w:p>
    <w:p>
      <w:r>
        <w:t>すぐに　来ますので。</w:t>
      </w:r>
    </w:p>
    <w:p>
      <w:r>
        <w:t xml:space="preserve">- **Options:** </w:t>
        <w:br/>
        <w:t xml:space="preserve">    1. してくださいませんか</w:t>
        <w:br/>
        <w:t xml:space="preserve">    2. してくれてもいいですか</w:t>
        <w:br/>
        <w:t xml:space="preserve">    3. してもらいませんか</w:t>
        <w:br/>
        <w:t xml:space="preserve">    4. してもらうのがいいですか</w:t>
        <w:br/>
        <w:t xml:space="preserve">  - **Correct Answer:** 1</w:t>
        <w:br/>
        <w:t xml:space="preserve">  - **Student's Answer:** 4</w:t>
        <w:br/>
        <w:t>- **Analysis:** The student chose "4. してもらうのがいいですか" (Is it good to have it done?), which does not fit the polite request context. The correct option is "1. してくださいませんか" (Could you please do it?).</w:t>
        <w:br/>
        <w:br/>
        <w:t>#### Mistake in Question 1:</w:t>
        <w:br/>
        <w:t>- **Question:** 雨が　少ない　（  　　　　　 ）、　やさいが　大きくなりません。</w:t>
      </w:r>
    </w:p>
    <w:p>
      <w:r>
        <w:t xml:space="preserve">- **Options:** </w:t>
        <w:br/>
        <w:t xml:space="preserve">    1. より</w:t>
        <w:br/>
        <w:t xml:space="preserve">    2. すぎて</w:t>
        <w:br/>
        <w:t xml:space="preserve">    3. ため</w:t>
        <w:br/>
        <w:t xml:space="preserve">    4. けど</w:t>
        <w:br/>
        <w:t xml:space="preserve">  - **Correct Answer:** 3</w:t>
        <w:br/>
        <w:t xml:space="preserve">  - **Student's Answer:** 2</w:t>
        <w:br/>
        <w:t>- **Analysis:** The student chose "2. すぎて" (too much), which is incorrect. The correct answer is "3. ため" (because of), which correctly explains the causative relationship.</w:t>
        <w:br/>
        <w:br/>
        <w:t>#### Mistake in Question 1:</w:t>
        <w:br/>
        <w:t>- **Question:** この　仕事は　（  　　　　　 ）　終わらせなければならない。</w:t>
      </w:r>
    </w:p>
    <w:p>
      <w:r>
        <w:t xml:space="preserve">- **Options:** </w:t>
        <w:br/>
        <w:t xml:space="preserve">    1. 明日まで</w:t>
        <w:br/>
        <w:t xml:space="preserve">    2. 明日しか</w:t>
        <w:br/>
        <w:t xml:space="preserve">    3. 今日中に</w:t>
        <w:br/>
        <w:t xml:space="preserve">    4. 一日中</w:t>
        <w:br/>
        <w:t xml:space="preserve">  - **Correct Answer:** 3</w:t>
        <w:br/>
        <w:t xml:space="preserve">  - **Student's Answer:** 1</w:t>
        <w:br/>
        <w:t>- **Analysis:** The student chose "1. 明日まで" (by tomorrow), which is incorrect. The correct answer is "3. 今日中に" (within today), which correctly indicates the deadline.</w:t>
        <w:br/>
        <w:br/>
        <w:t>#### Mistake in Question 1:</w:t>
        <w:br/>
        <w:t>- **Question:** お金も　ない　（  　　　　　 ）、仕事も　ないです。</w:t>
      </w:r>
    </w:p>
    <w:p>
      <w:r>
        <w:t>これから　どうすればいいですか。</w:t>
      </w:r>
    </w:p>
    <w:p>
      <w:r>
        <w:t xml:space="preserve">- **Options:** </w:t>
        <w:br/>
        <w:t xml:space="preserve">    1. と</w:t>
        <w:br/>
        <w:t xml:space="preserve">    2. か</w:t>
        <w:br/>
        <w:t xml:space="preserve">    3. し</w:t>
        <w:br/>
        <w:t xml:space="preserve">    4. ば</w:t>
        <w:br/>
        <w:t xml:space="preserve">  - **Correct Answer:** 3</w:t>
        <w:br/>
        <w:t xml:space="preserve">  - **Student's Answer:** 2</w:t>
        <w:br/>
        <w:t>- **Analysis:** The student chose "2. か" (or), which is incorrect. The correct answer is "3. し" (and), which correctly connects the two conditions.</w:t>
        <w:br/>
        <w:br/>
        <w:t>#### Mistake in Question 1:</w:t>
        <w:br/>
        <w:t>- **Question:** 毎日　（  　　　　　 ）　ため、目が　わるくなってしまった。</w:t>
      </w:r>
    </w:p>
    <w:p>
      <w:r>
        <w:t xml:space="preserve">- **Options:** </w:t>
        <w:br/>
        <w:t xml:space="preserve">    1. ゲーム</w:t>
        <w:br/>
        <w:t xml:space="preserve">    2. ゲームをしない</w:t>
        <w:br/>
        <w:t xml:space="preserve">    3. ゲームをした</w:t>
        <w:br/>
        <w:t xml:space="preserve">    4. ゲームがしたい</w:t>
        <w:br/>
        <w:t xml:space="preserve">  - **Correct Answer:** 3</w:t>
        <w:br/>
        <w:t xml:space="preserve">  - **Student's Answer:** 1</w:t>
        <w:br/>
        <w:t>- **Analysis:** The student chose "1. ゲーム" (game), which is incorrect. The correct answer is "3. ゲームをした" (played games), which correctly explains the causative action.</w:t>
        <w:br/>
        <w:br/>
        <w:t>#### Mistake in Question 1:</w:t>
        <w:br/>
        <w:t>- **Question:** ケーキの　おいしい　店に　行ったら、お客 (きゃく) は　（  　　　　　 ）　ばかりだった。</w:t>
      </w:r>
    </w:p>
    <w:p>
      <w:r>
        <w:t xml:space="preserve">- **Options:** </w:t>
        <w:br/>
        <w:t xml:space="preserve">    1. うるさい</w:t>
        <w:br/>
        <w:t xml:space="preserve">    2. 食べない</w:t>
        <w:br/>
        <w:t xml:space="preserve">    3. 閉まって</w:t>
        <w:br/>
        <w:t xml:space="preserve">    4. 女の人</w:t>
        <w:br/>
        <w:t xml:space="preserve">  - **Correct Answer:** 4</w:t>
        <w:br/>
        <w:t xml:space="preserve">  - **Student's Answer:** 1</w:t>
        <w:br/>
        <w:t>- **Analysis:** The student chose "1. うるさい" (noisy), which is incorrect. The correct answer is "4. 女の人" (women), which fits the context of describing the type of customers.</w:t>
        <w:br/>
        <w:br/>
        <w:t>#### Mistake in Question 1:</w:t>
        <w:br/>
        <w:t>- **Question:** サッカーの　試合 (しあい) は　中止になると　思っていたら　（  　　　　　 ）。</w:t>
      </w:r>
    </w:p>
    <w:p>
      <w:r>
        <w:t xml:space="preserve">- **Options:** </w:t>
        <w:br/>
        <w:t xml:space="preserve">    1. 行かなかった</w:t>
        <w:br/>
        <w:t xml:space="preserve">    2. 行けそうだった</w:t>
        <w:br/>
        <w:t xml:space="preserve">    3. することになった</w:t>
        <w:br/>
        <w:t xml:space="preserve">    4. 中止になった</w:t>
        <w:br/>
        <w:t xml:space="preserve">  - **Correct Answer:** 3</w:t>
        <w:br/>
        <w:t xml:space="preserve">  - **Student's Answer:** 1</w:t>
        <w:br/>
        <w:t>- **Analysis:** The student chose "1. 行かなかった" (did not go), which is incorrect. The correct answer is "3. することになった" (it was decided to be held), which accurately describes the unexpected outcome.</w:t>
        <w:br/>
        <w:br/>
        <w:t>---</w:t>
        <w:br/>
        <w:br/>
        <w:t>This comprehensive analysis categorizes the student's mistakes under appropriate sections and sub-sections based on the specific knowledge points involved, following the same structure as the provided sample.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