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Questions</w:t>
        <w:br/>
        <w:br/>
        <w:t>1. **（　　　　　　）を　しても　よろしいですか。</w:t>
      </w:r>
    </w:p>
    <w:p>
      <w:r>
        <w:t>**</w:t>
        <w:br/>
        <w:t xml:space="preserve">   1. 聞く</w:t>
        <w:br/>
        <w:t xml:space="preserve">   2. 言う</w:t>
        <w:br/>
        <w:t xml:space="preserve">   3. 座る</w:t>
        <w:br/>
        <w:t xml:space="preserve">   4. 見る</w:t>
        <w:br/>
        <w:br/>
        <w:t>2. **日曜日は　（　　　　　　）です。</w:t>
      </w:r>
    </w:p>
    <w:p>
      <w:r>
        <w:t>**</w:t>
        <w:br/>
        <w:t xml:space="preserve">   1. 仕事を　しました</w:t>
        <w:br/>
        <w:t xml:space="preserve">   2. 休みました</w:t>
        <w:br/>
        <w:t xml:space="preserve">   3. 行きました</w:t>
        <w:br/>
        <w:t xml:space="preserve">   4. 勉強しました</w:t>
        <w:br/>
        <w:br/>
        <w:t>3. **母は　パンを　（　　　　　　）　焼きます。</w:t>
      </w:r>
    </w:p>
    <w:p>
      <w:r>
        <w:t>**</w:t>
        <w:br/>
        <w:t xml:space="preserve">   1. 食べて</w:t>
        <w:br/>
        <w:t xml:space="preserve">   2. 書いて</w:t>
        <w:br/>
        <w:t xml:space="preserve">   3. 作って</w:t>
        <w:br/>
        <w:t xml:space="preserve">   4. 聞いて</w:t>
        <w:br/>
        <w:br/>
        <w:t>4. **昨日、私は　新しい　映画を　（　　　　　　）。</w:t>
      </w:r>
    </w:p>
    <w:p>
      <w:r>
        <w:t>**</w:t>
        <w:br/>
        <w:t xml:space="preserve">   1. 聞きました</w:t>
        <w:br/>
        <w:t xml:space="preserve">   2. 見ました</w:t>
        <w:br/>
        <w:t xml:space="preserve">   3. 立ちました</w:t>
        <w:br/>
        <w:t xml:space="preserve">   4. 寝ました</w:t>
        <w:br/>
        <w:br/>
        <w:t>5. **（　　　　　　）　教室に　入ってください。</w:t>
      </w:r>
    </w:p>
    <w:p>
      <w:r>
        <w:t>**</w:t>
        <w:br/>
        <w:t xml:space="preserve">   1. 早く</w:t>
        <w:br/>
        <w:t xml:space="preserve">   2. 遅く</w:t>
        <w:br/>
        <w:t xml:space="preserve">   3. 速く</w:t>
        <w:br/>
        <w:t xml:space="preserve">   4. 低く</w:t>
        <w:br/>
        <w:br/>
        <w:t>6. **私の　夢は　日本で　（　　　　　　）　ことです。</w:t>
      </w:r>
    </w:p>
    <w:p>
      <w:r>
        <w:t>**</w:t>
        <w:br/>
        <w:t xml:space="preserve">   1. 住む</w:t>
        <w:br/>
        <w:t xml:space="preserve">   2. 走る</w:t>
        <w:br/>
        <w:t xml:space="preserve">   3. 飲む</w:t>
        <w:br/>
        <w:t xml:space="preserve">   4. 歌う</w:t>
        <w:br/>
        <w:br/>
        <w:t>7. **駅で　友達を　（　　　　　　）。</w:t>
      </w:r>
    </w:p>
    <w:p>
      <w:r>
        <w:t>**</w:t>
        <w:br/>
        <w:t xml:space="preserve">   1. 持ちました</w:t>
        <w:br/>
        <w:t xml:space="preserve">   2. 待ちました</w:t>
        <w:br/>
        <w:t xml:space="preserve">   3. 立ちました</w:t>
        <w:br/>
        <w:t xml:space="preserve">   4. 消しました</w:t>
        <w:br/>
        <w:br/>
        <w:t>8. **今日の　天気は　とても　（　　　　　　）。</w:t>
      </w:r>
    </w:p>
    <w:p>
      <w:r>
        <w:t>**</w:t>
        <w:br/>
        <w:t xml:space="preserve">   1. 暑い</w:t>
        <w:br/>
        <w:t xml:space="preserve">   2. 寒い</w:t>
        <w:br/>
        <w:t xml:space="preserve">   3. 涼しい</w:t>
        <w:br/>
        <w:t xml:space="preserve">   4. 暖かい</w:t>
        <w:br/>
        <w:br/>
        <w:t>9. **彼は　毎日　図書館で　（　　　　　　）。</w:t>
      </w:r>
    </w:p>
    <w:p>
      <w:r>
        <w:t>**</w:t>
        <w:br/>
        <w:t xml:space="preserve">   1. 働きます</w:t>
        <w:br/>
        <w:t xml:space="preserve">   2. 走ります</w:t>
        <w:br/>
        <w:t xml:space="preserve">   3. 勉強します</w:t>
        <w:br/>
        <w:t xml:space="preserve">   4. 休みます</w:t>
        <w:br/>
        <w:br/>
        <w:t>10. **（　　　　　　）　ので、学校を　休みました。</w:t>
      </w:r>
    </w:p>
    <w:p>
      <w:r>
        <w:t>**</w:t>
        <w:br/>
        <w:t xml:space="preserve">    1. 病気</w:t>
        <w:br/>
        <w:t xml:space="preserve">    2. 元気</w:t>
        <w:br/>
        <w:t xml:space="preserve">    3. 遠い</w:t>
        <w:br/>
        <w:t xml:space="preserve">    4. 近い</w:t>
        <w:br/>
        <w:br/>
        <w:t>11. **あの　人は　（　　　　　　）　が　いいです。</w:t>
      </w:r>
    </w:p>
    <w:p>
      <w:r>
        <w:t>**</w:t>
        <w:br/>
        <w:t xml:space="preserve">    1. 性格</w:t>
        <w:br/>
        <w:t xml:space="preserve">    2. 体</w:t>
        <w:br/>
        <w:t xml:space="preserve">    3. 目</w:t>
        <w:br/>
        <w:t xml:space="preserve">    4. 耳</w:t>
        <w:br/>
        <w:br/>
        <w:t>12. **（　　　　　　）　時間は　どのくらいですか。</w:t>
      </w:r>
    </w:p>
    <w:p>
      <w:r>
        <w:t>**</w:t>
        <w:br/>
        <w:t xml:space="preserve">    1. 飛行機の</w:t>
        <w:br/>
        <w:t xml:space="preserve">    2. 自転車の</w:t>
        <w:br/>
        <w:t xml:space="preserve">    3. 電車の</w:t>
        <w:br/>
        <w:t xml:space="preserve">    4. バスの</w:t>
        <w:br/>
        <w:br/>
        <w:t>13. **夕ご飯を　食べたあと、（　　　　　　）　します。</w:t>
      </w:r>
    </w:p>
    <w:p>
      <w:r>
        <w:t>**</w:t>
        <w:br/>
        <w:t xml:space="preserve">    1. 洗濯</w:t>
        <w:br/>
        <w:t xml:space="preserve">    2. 掃除</w:t>
        <w:br/>
        <w:t xml:space="preserve">    3. 料理</w:t>
        <w:br/>
        <w:t xml:space="preserve">    4. 仕事</w:t>
        <w:br/>
        <w:br/>
        <w:t>14. **彼は　勉強が　（　　　　　　）　ようです。</w:t>
      </w:r>
    </w:p>
    <w:p>
      <w:r>
        <w:t>**</w:t>
        <w:br/>
        <w:t xml:space="preserve">    1. 好きな</w:t>
        <w:br/>
        <w:t xml:space="preserve">    2. 嫌な</w:t>
        <w:br/>
        <w:t xml:space="preserve">    3. 早い</w:t>
        <w:br/>
        <w:t xml:space="preserve">    4. 遅い</w:t>
        <w:br/>
        <w:br/>
        <w:t>15. **たくさんの　人が　（　　　　　　）　に　きました。</w:t>
      </w:r>
    </w:p>
    <w:p>
      <w:r>
        <w:t>**</w:t>
        <w:br/>
        <w:t xml:space="preserve">    1. 公園</w:t>
        <w:br/>
        <w:t xml:space="preserve">    2. 店</w:t>
        <w:br/>
        <w:t xml:space="preserve">    3. 家</w:t>
        <w:br/>
        <w:t xml:space="preserve">    4. 図書館</w:t>
        <w:br/>
        <w:br/>
        <w:t>16. **バスは　（　　　　　　）　道を　通ります。</w:t>
      </w:r>
    </w:p>
    <w:p>
      <w:r>
        <w:t>**</w:t>
        <w:br/>
        <w:t xml:space="preserve">    1. 駅の</w:t>
        <w:br/>
        <w:t xml:space="preserve">    2. 空の</w:t>
        <w:br/>
        <w:t xml:space="preserve">    3. 水の</w:t>
        <w:br/>
        <w:t xml:space="preserve">    4. 木の</w:t>
        <w:br/>
        <w:br/>
        <w:t>17. **（　　　　　　）　を　しますか。</w:t>
      </w:r>
    </w:p>
    <w:p>
      <w:r>
        <w:t>**</w:t>
        <w:br/>
        <w:t xml:space="preserve">    1. テーブル</w:t>
        <w:br/>
        <w:t xml:space="preserve">    2. スポーツ</w:t>
        <w:br/>
        <w:t xml:space="preserve">    3. スープ</w:t>
        <w:br/>
        <w:t xml:space="preserve">    4. チョコレート</w:t>
        <w:br/>
        <w:br/>
        <w:t>18. **この　本は　とても　（　　　　　　）　です。</w:t>
      </w:r>
    </w:p>
    <w:p>
      <w:r>
        <w:t>**</w:t>
        <w:br/>
        <w:t xml:space="preserve">    1. 面白い</w:t>
        <w:br/>
        <w:t xml:space="preserve">    2. 急いで</w:t>
        <w:br/>
        <w:t xml:space="preserve">    3. 悪い</w:t>
        <w:br/>
        <w:t xml:space="preserve">    4. 良い</w:t>
        <w:br/>
        <w:br/>
        <w:t>19. **私の　ペンを　（　　　　　　）　ください。</w:t>
      </w:r>
    </w:p>
    <w:p>
      <w:r>
        <w:t>**</w:t>
        <w:br/>
        <w:t xml:space="preserve">    1. 返して</w:t>
        <w:br/>
        <w:t xml:space="preserve">    2. 送って</w:t>
        <w:br/>
        <w:t xml:space="preserve">    3. 持って</w:t>
        <w:br/>
        <w:t xml:space="preserve">    4. 出して</w:t>
        <w:br/>
        <w:br/>
        <w:t>20. **彼女は　（　　　　　　）　を　かけて　います。</w:t>
      </w:r>
    </w:p>
    <w:p>
      <w:r>
        <w:t>**</w:t>
        <w:br/>
        <w:t xml:space="preserve">    1. ピアノ</w:t>
        <w:br/>
        <w:t xml:space="preserve">    2. メガネ</w:t>
        <w:br/>
        <w:t xml:space="preserve">    3. 時計</w:t>
        <w:br/>
        <w:t xml:space="preserve">    4. 靴</w:t>
        <w:br/>
        <w:br/>
        <w:t>### Answers</w:t>
        <w:br/>
        <w:t>1. 3</w:t>
        <w:br/>
        <w:t>2. 2</w:t>
        <w:br/>
        <w:t>3. 3</w:t>
        <w:br/>
        <w:t>4. 2</w:t>
        <w:br/>
        <w:t>5. 1</w:t>
        <w:br/>
        <w:t>6. 1</w:t>
        <w:br/>
        <w:t>7. 2</w:t>
        <w:br/>
        <w:t>8. 1</w:t>
        <w:br/>
        <w:t>9. 3</w:t>
        <w:br/>
        <w:t>10. 1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17. 2</w:t>
        <w:br/>
        <w:t>18. 1</w:t>
        <w:br/>
        <w:t>19. 1</w:t>
        <w:br/>
        <w:t>20. 2</w:t>
        <w:br/>
        <w:br/>
        <w:t>### Changes Made</w:t>
        <w:br/>
        <w:t>1. Reviewed and confirmed that all answer options are unique for each question.</w:t>
        <w:br/>
        <w:t>2. Verified that there are no duplicate questions.</w:t>
        <w:br/>
        <w:t>3. Checked and confirmed that all questions are grammatically correct and appropriate for N4 level practice.</w:t>
        <w:br/>
        <w:t>4. Ensured there is only one correct answer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