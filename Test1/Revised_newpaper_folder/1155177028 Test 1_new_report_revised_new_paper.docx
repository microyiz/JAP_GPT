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かばんが　重くて　（  　　　　　 ）　そうです。</w:t>
      </w:r>
    </w:p>
    <w:p>
      <w:r>
        <w:t>1　持てない</w:t>
        <w:tab/>
        <w:tab/>
        <w:t>2　持ちたい</w:t>
        <w:tab/>
        <w:tab/>
        <w:t>3　持たない</w:t>
        <w:tab/>
        <w:tab/>
        <w:t xml:space="preserve">4　持って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来週の　旅行が　（  　　　　　 ）　楽しみです。</w:t>
      </w:r>
    </w:p>
    <w:p>
      <w:r>
        <w:t>1　待ち遠しくて</w:t>
        <w:tab/>
        <w:tab/>
        <w:t>2　待たなくて</w:t>
        <w:tab/>
        <w:tab/>
        <w:t>3　待っていて</w:t>
        <w:tab/>
        <w:tab/>
        <w:t xml:space="preserve">4　待たせて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　おいしいです。</w:t>
      </w:r>
    </w:p>
    <w:p>
      <w:r>
        <w:t>1　作り方が</w:t>
        <w:tab/>
        <w:tab/>
        <w:t>2　作る</w:t>
        <w:tab/>
        <w:tab/>
        <w:t>3　作ったら</w:t>
        <w:tab/>
        <w:tab/>
        <w:t xml:space="preserve">4　作った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彼の　話を　（  　　　　　 ）　信じられない。</w:t>
      </w:r>
    </w:p>
    <w:p>
      <w:r>
        <w:t>1　聞いても</w:t>
        <w:tab/>
        <w:tab/>
        <w:t>2　聞かなくても</w:t>
        <w:tab/>
        <w:tab/>
        <w:t>3　聞いて</w:t>
        <w:tab/>
        <w:tab/>
        <w:t xml:space="preserve">4　聞いた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（  　　　　　 ）　にぎやかでした。</w:t>
      </w:r>
    </w:p>
    <w:p>
      <w:r>
        <w:t>1　とても</w:t>
        <w:tab/>
        <w:tab/>
        <w:t>2　あまり</w:t>
        <w:tab/>
        <w:tab/>
        <w:t>3　少し</w:t>
        <w:tab/>
        <w:tab/>
        <w:t xml:space="preserve">4　だいぶ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ので、見に行きたいです。</w:t>
      </w:r>
    </w:p>
    <w:p>
      <w:r>
        <w:t>1　おもしろい</w:t>
        <w:tab/>
        <w:tab/>
        <w:t>2　おもしろくない</w:t>
        <w:tab/>
        <w:tab/>
        <w:t>3　おもしろくて</w:t>
        <w:tab/>
        <w:tab/>
        <w:t xml:space="preserve">4　おもしろかった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熱が　あるので、（  　　　　　 ）　ほうがいいです。</w:t>
      </w:r>
    </w:p>
    <w:p>
      <w:r>
        <w:t>1　休んだ</w:t>
        <w:tab/>
        <w:tab/>
        <w:t>2　休んで</w:t>
        <w:tab/>
        <w:tab/>
        <w:t>3　休んだら</w:t>
        <w:tab/>
        <w:tab/>
        <w:t xml:space="preserve">4　休まない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うたが　上手です。</w:t>
      </w:r>
    </w:p>
    <w:p>
      <w:r>
        <w:t>1　歌うのが</w:t>
        <w:tab/>
        <w:tab/>
        <w:t>2　歌うのに</w:t>
        <w:tab/>
        <w:tab/>
        <w:t>3　歌うのを</w:t>
        <w:tab/>
        <w:tab/>
        <w:t xml:space="preserve">4　歌うことが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簡単です。</w:t>
      </w:r>
    </w:p>
    <w:p>
      <w:r>
        <w:t>1　考えなくて</w:t>
        <w:tab/>
        <w:tab/>
        <w:t>2　考えたら</w:t>
        <w:tab/>
        <w:tab/>
        <w:t>3　考えなくても</w:t>
        <w:tab/>
        <w:tab/>
        <w:t xml:space="preserve">4　考えた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（  　　　　　 ）　もらいました。</w:t>
      </w:r>
    </w:p>
    <w:p>
      <w:r>
        <w:t>1　手伝って</w:t>
        <w:tab/>
        <w:tab/>
        <w:t>2　手伝っても</w:t>
        <w:tab/>
        <w:tab/>
        <w:t>3　手伝ってくれて</w:t>
        <w:tab/>
        <w:tab/>
        <w:t xml:space="preserve">4　手伝ってあげて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（  　　　　　 ）　料理を　作ります。</w:t>
      </w:r>
    </w:p>
    <w:p>
      <w:r>
        <w:t>1　毎朝</w:t>
        <w:tab/>
        <w:tab/>
        <w:t>2　毎日</w:t>
        <w:tab/>
        <w:tab/>
        <w:t>3　毎晩</w:t>
        <w:tab/>
        <w:tab/>
        <w:t xml:space="preserve">4　毎週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降っているので　（  　　　　　 ）。</w:t>
      </w:r>
    </w:p>
    <w:p>
      <w:r>
        <w:t>1　傘を　持っていこう</w:t>
        <w:tab/>
        <w:tab/>
        <w:t>2　傘を　持たない</w:t>
        <w:tab/>
        <w:tab/>
        <w:t>3　傘を　持っていかない</w:t>
        <w:tab/>
        <w:tab/>
        <w:t xml:space="preserve">4　傘を　持ってきた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英語が　話せます。</w:t>
      </w:r>
    </w:p>
    <w:p>
      <w:r>
        <w:t>1　上手に</w:t>
        <w:tab/>
        <w:tab/>
        <w:t>2　上手く</w:t>
        <w:tab/>
        <w:tab/>
        <w:t>3　上手くない</w:t>
        <w:tab/>
        <w:tab/>
        <w:t xml:space="preserve">4　上手で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本を　読んで　（  　　　　　 ）。</w:t>
      </w:r>
    </w:p>
    <w:p>
      <w:r>
        <w:t>1　勉強になりました</w:t>
        <w:tab/>
        <w:tab/>
        <w:t>2　勉強して</w:t>
        <w:tab/>
        <w:tab/>
        <w:t>3　勉強にならない</w:t>
        <w:tab/>
        <w:tab/>
        <w:t xml:space="preserve">4　勉強してみた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まじめです。</w:t>
      </w:r>
    </w:p>
    <w:p>
      <w:r>
        <w:t>1　とても</w:t>
        <w:tab/>
        <w:tab/>
        <w:t>2　少し</w:t>
        <w:tab/>
        <w:tab/>
        <w:t>3　あまり</w:t>
        <w:tab/>
        <w:tab/>
        <w:t xml:space="preserve">4　ちょっと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疲れたので、（  　　　　　 ）　休みましょう。</w:t>
      </w:r>
    </w:p>
    <w:p>
      <w:r>
        <w:t>1　少し</w:t>
        <w:tab/>
        <w:tab/>
        <w:t>2　だいぶ</w:t>
        <w:tab/>
        <w:tab/>
        <w:t>3　たくさん</w:t>
        <w:tab/>
        <w:tab/>
        <w:t xml:space="preserve">4　ちょっと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歌を　歌います。</w:t>
      </w:r>
    </w:p>
    <w:p>
      <w:r>
        <w:t>1　きれいな</w:t>
        <w:tab/>
        <w:tab/>
        <w:t>2　きれいに</w:t>
        <w:tab/>
        <w:tab/>
        <w:t>3　きれい</w:t>
        <w:tab/>
        <w:tab/>
        <w:t xml:space="preserve">4　きれいだ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映画を　見たことが　（  　　　　　 ）　ですか。</w:t>
      </w:r>
    </w:p>
    <w:p>
      <w:r>
        <w:t>1　あります</w:t>
        <w:tab/>
        <w:tab/>
        <w:t>2　ありません</w:t>
        <w:tab/>
        <w:tab/>
        <w:t>3　あった</w:t>
        <w:tab/>
        <w:tab/>
        <w:t xml:space="preserve">4　ないの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難しいです。</w:t>
      </w:r>
    </w:p>
    <w:p>
      <w:r>
        <w:t>1　あまり</w:t>
        <w:tab/>
        <w:tab/>
        <w:t>2　とても</w:t>
        <w:tab/>
        <w:tab/>
        <w:t>3　少し</w:t>
        <w:tab/>
        <w:tab/>
        <w:t xml:space="preserve">4　だいぶ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ギターを　弾きます。</w:t>
      </w:r>
    </w:p>
    <w:p>
      <w:r>
        <w:t>1　上手に</w:t>
        <w:tab/>
        <w:tab/>
        <w:t>2　上手い</w:t>
        <w:tab/>
        <w:tab/>
        <w:t>3　上手くない</w:t>
        <w:tab/>
        <w:tab/>
        <w:t xml:space="preserve">4　上手く  </w:t>
        <w:br/>
        <w:br/>
        <w:t xml:space="preserve">**Answers:**  </w:t>
        <w:br/>
        <w:t xml:space="preserve">1. 1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6. 3  </w:t>
        <w:br/>
        <w:t xml:space="preserve">7. 3  </w:t>
        <w:br/>
        <w:t xml:space="preserve">8. 1  </w:t>
        <w:br/>
        <w:t xml:space="preserve">9. 3  </w:t>
        <w:br/>
        <w:t xml:space="preserve">10. 3  </w:t>
        <w:br/>
        <w:t xml:space="preserve">11. 2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16. 4  </w:t>
        <w:br/>
        <w:t xml:space="preserve">17. 2  </w:t>
        <w:br/>
        <w:t xml:space="preserve">18. 2  </w:t>
        <w:br/>
        <w:t xml:space="preserve">19. 2  </w:t>
        <w:br/>
        <w:t xml:space="preserve">20. 1  </w:t>
        <w:br/>
        <w:br/>
        <w:t>**Changes Made:**</w:t>
        <w:br/>
        <w:t>1. Revised Question 18 to ensure it is different from Question 6 and adjusted options accordingly.</w:t>
        <w:br/>
        <w:t>2. Checked for duplicate options within each question and ensured they are unique.</w:t>
        <w:br/>
        <w:t>3. Verified that each question has only one correct answer.</w:t>
        <w:br/>
        <w:t>4. Ensured all questions are structurally sound and appropriate for practice.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