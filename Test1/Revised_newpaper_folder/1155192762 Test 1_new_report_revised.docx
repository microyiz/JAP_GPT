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＿＿＿のことばはどうかきますか。</w:t>
      </w:r>
    </w:p>
    <w:p>
      <w:r>
        <w:t>1・2・3・4からいちばんいいものをひとつえらんでください。</w:t>
      </w:r>
    </w:p>
    <w:p>
      <w:r>
        <w:t>この本は[参考]になります。</w:t>
      </w:r>
    </w:p>
    <w:p>
      <w:r>
        <w:t xml:space="preserve">1. かんこ  </w:t>
        <w:br/>
        <w:t xml:space="preserve">2. さんこう  </w:t>
        <w:br/>
        <w:t xml:space="preserve">3. れんこう  </w:t>
        <w:br/>
        <w:t xml:space="preserve">4. かんこく  </w:t>
        <w:br/>
        <w:br/>
        <w:t>2. ＿＿＿のことばはどうかきますか。</w:t>
      </w:r>
    </w:p>
    <w:p>
      <w:r>
        <w:t>1・2・3・4からいちばんいいものをひとつえらんでください。</w:t>
      </w:r>
    </w:p>
    <w:p>
      <w:r>
        <w:t>いぬが[庭]であそんでいます。</w:t>
      </w:r>
    </w:p>
    <w:p>
      <w:r>
        <w:t xml:space="preserve">1. まち  </w:t>
        <w:br/>
        <w:t xml:space="preserve">2. たて  </w:t>
        <w:br/>
        <w:t xml:space="preserve">3. にわ  </w:t>
        <w:br/>
        <w:t xml:space="preserve">4. うち  </w:t>
        <w:br/>
        <w:br/>
        <w:t>3. ＿＿＿のことばはどうかきますか。</w:t>
      </w:r>
    </w:p>
    <w:p>
      <w:r>
        <w:t>1・2・3・4からいちばんいいものをひとつえらんでください。</w:t>
      </w:r>
    </w:p>
    <w:p>
      <w:r>
        <w:t>さいふに[お金]がありません。</w:t>
      </w:r>
    </w:p>
    <w:p>
      <w:r>
        <w:t xml:space="preserve">1. おん  </w:t>
        <w:br/>
        <w:t xml:space="preserve">2. きん  </w:t>
        <w:br/>
        <w:t xml:space="preserve">3. かね  </w:t>
        <w:br/>
        <w:t xml:space="preserve">4. がね  </w:t>
        <w:br/>
        <w:br/>
        <w:t>4. ＿＿＿のことばはどうかきますか。</w:t>
      </w:r>
    </w:p>
    <w:p>
      <w:r>
        <w:t>1・2・3・4からいちばんいいものをひとつえらんでください。</w:t>
      </w:r>
    </w:p>
    <w:p>
      <w:r>
        <w:t>わたしのかぞくは[元気]です。</w:t>
      </w:r>
    </w:p>
    <w:p>
      <w:r>
        <w:t xml:space="preserve">1. もとき  </w:t>
        <w:br/>
        <w:t xml:space="preserve">2. げんき  </w:t>
        <w:br/>
        <w:t xml:space="preserve">3. きげん  </w:t>
        <w:br/>
        <w:t xml:space="preserve">4. もときん  </w:t>
        <w:br/>
        <w:br/>
        <w:t>5. ＿＿＿のことばはどうかきますか。</w:t>
      </w:r>
    </w:p>
    <w:p>
      <w:r>
        <w:t>1・2・3・4からいちばんいいものをひとつえらんでください。</w:t>
      </w:r>
    </w:p>
    <w:p>
      <w:r>
        <w:t>わたしは[料理]がすきです。</w:t>
      </w:r>
    </w:p>
    <w:p>
      <w:r>
        <w:t xml:space="preserve">1. りょうり  </w:t>
        <w:br/>
        <w:t xml:space="preserve">2. りゅうり  </w:t>
        <w:br/>
        <w:t xml:space="preserve">3. りょうる  </w:t>
        <w:br/>
        <w:t xml:space="preserve">4. りゅうる  </w:t>
        <w:br/>
        <w:br/>
        <w:t>6. ＿＿＿のことばはどうかきますか。</w:t>
      </w:r>
    </w:p>
    <w:p>
      <w:r>
        <w:t>1・2・3・4からいちばんいいものをひとつえらんでください。</w:t>
      </w:r>
    </w:p>
    <w:p>
      <w:r>
        <w:t>しごとの[予定]をはっぴょうします。</w:t>
      </w:r>
    </w:p>
    <w:p>
      <w:r>
        <w:t xml:space="preserve">1. せいてい  </w:t>
        <w:br/>
        <w:t xml:space="preserve">2. よて  </w:t>
        <w:br/>
        <w:t xml:space="preserve">3. よてい  </w:t>
        <w:br/>
        <w:t xml:space="preserve">4. こうてい  </w:t>
        <w:br/>
        <w:br/>
        <w:t>7. ＿＿＿のことばはどうかきますか。</w:t>
      </w:r>
    </w:p>
    <w:p>
      <w:r>
        <w:t>1・2・3・4からいちばんいいものをひとつえらんでください。</w:t>
      </w:r>
    </w:p>
    <w:p>
      <w:r>
        <w:t>あたらしい[生活]がはじまりました。</w:t>
      </w:r>
    </w:p>
    <w:p>
      <w:r>
        <w:t xml:space="preserve">1. せいかつ  </w:t>
        <w:br/>
        <w:t xml:space="preserve">2. せいかく  </w:t>
        <w:br/>
        <w:t xml:space="preserve">3. しんかつ  </w:t>
        <w:br/>
        <w:t xml:space="preserve">4. しんかく  </w:t>
        <w:br/>
        <w:br/>
        <w:t>8. ＿＿＿のことばはどうかきますか。</w:t>
      </w:r>
    </w:p>
    <w:p>
      <w:r>
        <w:t>1・2・3・4からいちばんいいものをひとつえらんでください。</w:t>
      </w:r>
    </w:p>
    <w:p>
      <w:r>
        <w:t>まどを[開けて]ください。</w:t>
      </w:r>
    </w:p>
    <w:p>
      <w:r>
        <w:t xml:space="preserve">1. あけて  </w:t>
        <w:br/>
        <w:t xml:space="preserve">2. ひらけて  </w:t>
        <w:br/>
        <w:t xml:space="preserve">3. うけて  </w:t>
        <w:br/>
        <w:t xml:space="preserve">4. むけて  </w:t>
        <w:br/>
        <w:br/>
        <w:t>9. ＿＿＿のことばはどうかきますか。</w:t>
      </w:r>
    </w:p>
    <w:p>
      <w:r>
        <w:t>1・2・3・4からいちばんいいものをひとつえらんでください。</w:t>
      </w:r>
    </w:p>
    <w:p>
      <w:r>
        <w:t>この[薬]はよくききます。</w:t>
      </w:r>
    </w:p>
    <w:p>
      <w:r>
        <w:t xml:space="preserve">1. かみ  </w:t>
        <w:br/>
        <w:t xml:space="preserve">2. ぐし  </w:t>
        <w:br/>
        <w:t xml:space="preserve">3. くすり  </w:t>
        <w:br/>
        <w:t xml:space="preserve">4. ぐすり  </w:t>
        <w:br/>
        <w:br/>
        <w:t>10. ＿＿＿のことばはどうかきますか。</w:t>
      </w:r>
    </w:p>
    <w:p>
      <w:r>
        <w:t>1・2・3・4からいちばんいいものをひとつえらんでください。</w:t>
      </w:r>
    </w:p>
    <w:p>
      <w:r>
        <w:t>かれは[有名]なひとです。</w:t>
      </w:r>
    </w:p>
    <w:p>
      <w:r>
        <w:t xml:space="preserve">1. ゆうめい  </w:t>
        <w:br/>
        <w:t xml:space="preserve">2. ゆうまい  </w:t>
        <w:br/>
        <w:t xml:space="preserve">3. うめい  </w:t>
        <w:br/>
        <w:t xml:space="preserve">4. うまい  </w:t>
        <w:br/>
        <w:br/>
        <w:t>11. ＿＿＿のことばはどうかきますか。</w:t>
      </w:r>
    </w:p>
    <w:p>
      <w:r>
        <w:t>1・2・3・4からいちばんいいものをひとつえらんでください。</w:t>
      </w:r>
    </w:p>
    <w:p>
      <w:r>
        <w:t>この[映画]はとてもおもしろいです。</w:t>
      </w:r>
    </w:p>
    <w:p>
      <w:r>
        <w:t xml:space="preserve">1. えいが  </w:t>
        <w:br/>
        <w:t xml:space="preserve">2. えが  </w:t>
        <w:br/>
        <w:t xml:space="preserve">3. えいか  </w:t>
        <w:br/>
        <w:t xml:space="preserve">4. えか  </w:t>
        <w:br/>
        <w:br/>
        <w:t>12. ＿＿＿のことばはどうかきますか。</w:t>
      </w:r>
    </w:p>
    <w:p>
      <w:r>
        <w:t>1・2・3・4からいちばんいいものをひとつえらんでください。</w:t>
      </w:r>
    </w:p>
    <w:p>
      <w:r>
        <w:t>だいがくで[日本語]をべんきょうしています。</w:t>
      </w:r>
    </w:p>
    <w:p>
      <w:r>
        <w:t xml:space="preserve">1. にほんこ  </w:t>
        <w:br/>
        <w:t xml:space="preserve">2. にほんが  </w:t>
        <w:br/>
        <w:t xml:space="preserve">3. にっぽんご  </w:t>
        <w:br/>
        <w:t xml:space="preserve">4. にほんご  </w:t>
        <w:br/>
        <w:br/>
        <w:t>13. ＿＿＿のことばはどうかきますか。</w:t>
      </w:r>
    </w:p>
    <w:p>
      <w:r>
        <w:t>1・2・3・4からいちばんいいものをひとつえらんでください。</w:t>
      </w:r>
    </w:p>
    <w:p>
      <w:r>
        <w:t>わたしの[気持ち]をわかってください。</w:t>
      </w:r>
    </w:p>
    <w:p>
      <w:r>
        <w:t xml:space="preserve">1. きもち  </w:t>
        <w:br/>
        <w:t xml:space="preserve">2. きつち  </w:t>
        <w:br/>
        <w:t xml:space="preserve">3. けもち  </w:t>
        <w:br/>
        <w:t xml:space="preserve">4. けもちち  </w:t>
        <w:br/>
        <w:br/>
        <w:t>14. ＿＿＿のことばはどうかきますか。</w:t>
      </w:r>
    </w:p>
    <w:p>
      <w:r>
        <w:t>1・2・3・4からいちばんいいものをひとつえらんでください。</w:t>
      </w:r>
    </w:p>
    <w:p>
      <w:r>
        <w:t>でんしゃが[駅]をでました。</w:t>
      </w:r>
    </w:p>
    <w:p>
      <w:r>
        <w:t xml:space="preserve">1. えき  </w:t>
        <w:br/>
        <w:t xml:space="preserve">2. えい  </w:t>
        <w:br/>
        <w:t xml:space="preserve">3. えく  </w:t>
        <w:br/>
        <w:t xml:space="preserve">4. えん  </w:t>
        <w:br/>
        <w:br/>
        <w:t>15. ＿＿＿のことばはどうかきますか。</w:t>
      </w:r>
    </w:p>
    <w:p>
      <w:r>
        <w:t>1・2・3・4からいちばんいいものをひとつえらんでください。</w:t>
      </w:r>
    </w:p>
    <w:p>
      <w:r>
        <w:t>あしたの[天気]はどうですか。</w:t>
      </w:r>
    </w:p>
    <w:p>
      <w:r>
        <w:t xml:space="preserve">1. てんち  </w:t>
        <w:br/>
        <w:t xml:space="preserve">2. てんき  </w:t>
        <w:br/>
        <w:t xml:space="preserve">3. てんぎ  </w:t>
        <w:br/>
        <w:t xml:space="preserve">4. てんに  </w:t>
        <w:br/>
        <w:br/>
        <w:t>16. ＿＿＿のことばはどうかきますか。</w:t>
      </w:r>
    </w:p>
    <w:p>
      <w:r>
        <w:t>1・2・3・4からいちばんいいものをひとつえらんでください。</w:t>
      </w:r>
    </w:p>
    <w:p>
      <w:r>
        <w:t>おきゃくさまを[迎え]にいきます。</w:t>
      </w:r>
    </w:p>
    <w:p>
      <w:r>
        <w:t xml:space="preserve">1. むがえ  </w:t>
        <w:br/>
        <w:t xml:space="preserve">2. もがえ  </w:t>
        <w:br/>
        <w:t xml:space="preserve">3. むかえ  </w:t>
        <w:br/>
        <w:t xml:space="preserve">4. もかえ  </w:t>
        <w:br/>
        <w:br/>
        <w:t>17. ＿＿＿のことばはどうかきますか。</w:t>
      </w:r>
    </w:p>
    <w:p>
      <w:r>
        <w:t>1・2・3・4からいちばんいいものをひとつえらんでください。</w:t>
      </w:r>
    </w:p>
    <w:p>
      <w:r>
        <w:t>このかんじの[意味]はなんですか。</w:t>
      </w:r>
    </w:p>
    <w:p>
      <w:r>
        <w:t xml:space="preserve">1. いみ  </w:t>
        <w:br/>
        <w:t xml:space="preserve">2. いも  </w:t>
        <w:br/>
        <w:t xml:space="preserve">3. いし  </w:t>
        <w:br/>
        <w:t xml:space="preserve">4. いち  </w:t>
        <w:br/>
        <w:br/>
        <w:t>18. ＿＿＿のことばはどうかきますか。</w:t>
      </w:r>
    </w:p>
    <w:p>
      <w:r>
        <w:t>1・2・3・4からいちばんいいものをひとつえらんでください。</w:t>
      </w:r>
    </w:p>
    <w:p>
      <w:r>
        <w:t>うみで[泳ぎ]ましょう。</w:t>
      </w:r>
    </w:p>
    <w:p>
      <w:r>
        <w:t xml:space="preserve">1. よぎ  </w:t>
        <w:br/>
        <w:t xml:space="preserve">2. およぎ  </w:t>
        <w:br/>
        <w:t xml:space="preserve">3. よげ  </w:t>
        <w:br/>
        <w:t xml:space="preserve">4. およげ  </w:t>
        <w:br/>
        <w:br/>
        <w:t>19. ＿＿＿のことばはどうかきますか。</w:t>
      </w:r>
    </w:p>
    <w:p>
      <w:r>
        <w:t>1・2・3・4からいちばんいいものをひとつえらんでください。</w:t>
      </w:r>
    </w:p>
    <w:p>
      <w:r>
        <w:t>あには[写真]をとるのがすきです。</w:t>
      </w:r>
    </w:p>
    <w:p>
      <w:r>
        <w:t xml:space="preserve">1. しゃしん  </w:t>
        <w:br/>
        <w:t xml:space="preserve">2. しゃし  </w:t>
        <w:br/>
        <w:t xml:space="preserve">3. しゃじん  </w:t>
        <w:br/>
        <w:t xml:space="preserve">4. しゃじ  </w:t>
        <w:br/>
        <w:br/>
        <w:t>20. ＿＿＿のことばはどうかきますか。</w:t>
      </w:r>
    </w:p>
    <w:p>
      <w:r>
        <w:t>1・2・3・4からいちばんいいものをひとつえらんでください。</w:t>
      </w:r>
    </w:p>
    <w:p>
      <w:r>
        <w:t>そのもんだいはとても[簡単]です。</w:t>
      </w:r>
    </w:p>
    <w:p>
      <w:r>
        <w:t xml:space="preserve">1. かんたん  </w:t>
        <w:br/>
        <w:t xml:space="preserve">2. けんたつ  </w:t>
        <w:br/>
        <w:t xml:space="preserve">3. けんだん  </w:t>
        <w:br/>
        <w:t xml:space="preserve">4. かんたつ  </w:t>
        <w:br/>
        <w:br/>
        <w:t xml:space="preserve">**Answers:**  </w:t>
        <w:br/>
        <w:t xml:space="preserve">1. 2  </w:t>
        <w:br/>
        <w:t xml:space="preserve">2. 3  </w:t>
        <w:br/>
        <w:t xml:space="preserve">3. 3  </w:t>
        <w:br/>
        <w:t xml:space="preserve">4. 2  </w:t>
        <w:br/>
        <w:t xml:space="preserve">5. 1  </w:t>
        <w:br/>
        <w:t xml:space="preserve">6. 3  </w:t>
        <w:br/>
        <w:t xml:space="preserve">7. 1  </w:t>
        <w:br/>
        <w:t xml:space="preserve">8. 1  </w:t>
        <w:br/>
        <w:t xml:space="preserve">9. 3  </w:t>
        <w:br/>
        <w:t xml:space="preserve">10. 1  </w:t>
        <w:br/>
        <w:t xml:space="preserve">11. 1  </w:t>
        <w:br/>
        <w:t xml:space="preserve">12. 4  </w:t>
        <w:br/>
        <w:t xml:space="preserve">13. 1  </w:t>
        <w:br/>
        <w:t xml:space="preserve">14. 1  </w:t>
        <w:br/>
        <w:t xml:space="preserve">15. 2  </w:t>
        <w:br/>
        <w:t xml:space="preserve">16. 3  </w:t>
        <w:br/>
        <w:t xml:space="preserve">17. 1  </w:t>
        <w:br/>
        <w:t xml:space="preserve">18. 2  </w:t>
        <w:br/>
        <w:t xml:space="preserve">19. 1  </w:t>
        <w:br/>
        <w:t xml:space="preserve">20. 1  </w:t>
        <w:br/>
        <w:br/>
        <w:t xml:space="preserve">**Changes Made:**  </w:t>
        <w:br/>
        <w:t>- No duplicate options were found.</w:t>
        <w:br/>
        <w:t>- No duplicate questions were found.</w:t>
        <w:br/>
        <w:t>- Replaced all underlines with brackets for emphasis.</w:t>
        <w:br/>
        <w:t>- Verified that all questions qualify as practice questions and made no changes to the stems.</w:t>
        <w:br/>
        <w:t>- Ensured each question has only one correct answer option.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