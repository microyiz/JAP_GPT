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[このかんじ]のことばはどうかきますか。</w:t>
      </w:r>
    </w:p>
    <w:p>
      <w:r>
        <w:t>ひらがなでかんじをえらんでください。</w:t>
      </w:r>
    </w:p>
    <w:p>
      <w:r>
        <w:t>友達と遊びに行くのが[すき]です。</w:t>
      </w:r>
    </w:p>
    <w:p>
      <w:r>
        <w:t>1. おろ</w:t>
        <w:br/>
        <w:t>2. すき</w:t>
        <w:br/>
        <w:t>3. きらい</w:t>
        <w:br/>
        <w:t>4. いや</w:t>
        <w:br/>
        <w:br/>
        <w:t>2. [このかんじ]のことばはどうかきますか。</w:t>
      </w:r>
    </w:p>
    <w:p>
      <w:r>
        <w:t>ひらがなでかんじをえらんでください。</w:t>
      </w:r>
    </w:p>
    <w:p>
      <w:r>
        <w:t>今日は[てんき]がいいですね。</w:t>
      </w:r>
    </w:p>
    <w:p>
      <w:r>
        <w:t>1. てんき</w:t>
        <w:br/>
        <w:t>2. ひる</w:t>
        <w:br/>
        <w:t>3. よる</w:t>
        <w:br/>
        <w:t>4. あさ</w:t>
        <w:br/>
        <w:br/>
        <w:t>3. （  　　　　　 ）に何を入れますか。</w:t>
      </w:r>
    </w:p>
    <w:p>
      <w:r>
        <w:t>あしたは[あめ]かもしれません。</w:t>
      </w:r>
    </w:p>
    <w:p>
      <w:r>
        <w:t>1. しずか</w:t>
        <w:br/>
        <w:t>2. あめ</w:t>
        <w:br/>
        <w:t>3. うるさい</w:t>
        <w:br/>
        <w:t>4. ひろい</w:t>
        <w:br/>
        <w:br/>
        <w:t>4. （  　　　　　 ）に何を入れますか。</w:t>
      </w:r>
    </w:p>
    <w:p>
      <w:r>
        <w:t>彼女は[さかな]が好きです。</w:t>
      </w:r>
    </w:p>
    <w:p>
      <w:r>
        <w:t>1. ごはん</w:t>
        <w:br/>
        <w:t>2. りんご</w:t>
        <w:br/>
        <w:t>3. みかん</w:t>
        <w:br/>
        <w:t>4. さかな</w:t>
        <w:br/>
        <w:br/>
        <w:t>5. [このかんじ]のことばはどうかきますか。</w:t>
      </w:r>
    </w:p>
    <w:p>
      <w:r>
        <w:t>この[くだもの]は、おいしいです。</w:t>
      </w:r>
    </w:p>
    <w:p>
      <w:r>
        <w:t>1. いけ</w:t>
        <w:br/>
        <w:t>2. くだもの</w:t>
        <w:br/>
        <w:t>3. かわ</w:t>
        <w:br/>
        <w:t>4. たべもの</w:t>
        <w:br/>
        <w:br/>
        <w:t>6. （  　　　　　 ）に何を入れますか。</w:t>
      </w:r>
    </w:p>
    <w:p>
      <w:r>
        <w:t>今日は[あるいて]にしましょう。</w:t>
      </w:r>
    </w:p>
    <w:p>
      <w:r>
        <w:t>1. でんしゃ</w:t>
        <w:br/>
        <w:t>2. ちかてつ</w:t>
        <w:br/>
        <w:t>3. くるま</w:t>
        <w:br/>
        <w:t>4. あるいて</w:t>
        <w:br/>
        <w:br/>
        <w:t>7. （  　　　　　 ）に何を入れますか。</w:t>
      </w:r>
    </w:p>
    <w:p>
      <w:r>
        <w:t>[てんき]はどうですか。</w:t>
      </w:r>
    </w:p>
    <w:p>
      <w:r>
        <w:t>1. せいかつ</w:t>
        <w:br/>
        <w:t>2. てんき</w:t>
        <w:br/>
        <w:t>3. みせ</w:t>
        <w:br/>
        <w:t>4. たべもの</w:t>
        <w:br/>
        <w:br/>
        <w:t>8. [このかんじ]のことばはどうかきますか。</w:t>
      </w:r>
    </w:p>
    <w:p>
      <w:r>
        <w:t>彼は[さけ]を飲みました。</w:t>
      </w:r>
    </w:p>
    <w:p>
      <w:r>
        <w:t>1. みず</w:t>
        <w:br/>
        <w:t>2. こおり</w:t>
        <w:br/>
        <w:t>3. さけ</w:t>
        <w:br/>
        <w:t>4. ちゃ</w:t>
        <w:br/>
        <w:br/>
        <w:t>9. （  　　　　　 ）に何を入れますか。</w:t>
      </w:r>
    </w:p>
    <w:p>
      <w:r>
        <w:t>本を[よむ]。</w:t>
      </w:r>
    </w:p>
    <w:p>
      <w:r>
        <w:t>1. よむ</w:t>
        <w:br/>
        <w:t>2. みる</w:t>
        <w:br/>
        <w:t>3. きく</w:t>
        <w:br/>
        <w:t>4. たべる</w:t>
        <w:br/>
        <w:br/>
        <w:t>10. （  　　　　　 ）に何を入れますか。</w:t>
      </w:r>
    </w:p>
    <w:p>
      <w:r>
        <w:t>彼は[まち]に住んでいます。</w:t>
      </w:r>
    </w:p>
    <w:p>
      <w:r>
        <w:t>1. いなか</w:t>
        <w:br/>
        <w:t>2. まち</w:t>
        <w:br/>
        <w:t>3. いえ</w:t>
        <w:br/>
        <w:t>4. へや</w:t>
        <w:br/>
        <w:br/>
        <w:t>11. （  　　　　　 ）に何を入れますか。</w:t>
      </w:r>
    </w:p>
    <w:p>
      <w:r>
        <w:t>わたしは[どうぶつ]が好きです。</w:t>
      </w:r>
    </w:p>
    <w:p>
      <w:r>
        <w:t>1. うた</w:t>
        <w:br/>
        <w:t>2. え</w:t>
        <w:br/>
        <w:t>3. ほん</w:t>
        <w:br/>
        <w:t>4. どうぶつ</w:t>
        <w:br/>
        <w:br/>
        <w:t>12. [このかんじ]のことばはどうかきますか。</w:t>
      </w:r>
    </w:p>
    <w:p>
      <w:r>
        <w:t>今日は[あたたかい]です。</w:t>
      </w:r>
    </w:p>
    <w:p>
      <w:r>
        <w:t>1. あたたかい</w:t>
        <w:br/>
        <w:t>2. つめたい</w:t>
        <w:br/>
        <w:t>3. すずしい</w:t>
        <w:br/>
        <w:t>4. さむい</w:t>
        <w:br/>
        <w:br/>
        <w:t>13. （  　　　　　 ）に何を入れますか。</w:t>
      </w:r>
    </w:p>
    <w:p>
      <w:r>
        <w:t>[ことば]をおぼえてください。</w:t>
      </w:r>
    </w:p>
    <w:p>
      <w:r>
        <w:t>1. こども</w:t>
        <w:br/>
        <w:t>2. ことば</w:t>
        <w:br/>
        <w:t>3. えんぴつ</w:t>
        <w:br/>
        <w:t>4. つくえ</w:t>
        <w:br/>
        <w:br/>
        <w:t>14. （  　　　　　 ）に何を入れますか。</w:t>
      </w:r>
    </w:p>
    <w:p>
      <w:r>
        <w:t>[しんぶん]を読みます。</w:t>
      </w:r>
    </w:p>
    <w:p>
      <w:r>
        <w:t>1. しんぶん</w:t>
        <w:br/>
        <w:t>2. てがみ</w:t>
        <w:br/>
        <w:t>3. えほん</w:t>
        <w:br/>
        <w:t>4. こくばん</w:t>
        <w:br/>
        <w:br/>
        <w:t>15. [このかんじ]のことばはどうかきますか。</w:t>
      </w:r>
    </w:p>
    <w:p>
      <w:r>
        <w:t>彼は[えき]に行きました。</w:t>
      </w:r>
    </w:p>
    <w:p>
      <w:r>
        <w:t>1. びょういん</w:t>
        <w:br/>
        <w:t>2. がっこう</w:t>
        <w:br/>
        <w:t>3. えき</w:t>
        <w:br/>
        <w:t>4. だいがく</w:t>
        <w:br/>
        <w:br/>
        <w:t>16. （  　　　　　 ）に何を入れますか。</w:t>
      </w:r>
    </w:p>
    <w:p>
      <w:r>
        <w:t>新しい[かばん]を買いました。</w:t>
      </w:r>
    </w:p>
    <w:p>
      <w:r>
        <w:t>1. くつ</w:t>
        <w:br/>
        <w:t>2. ふく</w:t>
        <w:br/>
        <w:t>3. ほん</w:t>
        <w:br/>
        <w:t>4. かばん</w:t>
        <w:br/>
        <w:br/>
        <w:t>17. （  　　　　　 ）に何を入れますか。</w:t>
      </w:r>
    </w:p>
    <w:p>
      <w:r>
        <w:t>[コップ]でお茶を飲みます。</w:t>
      </w:r>
    </w:p>
    <w:p>
      <w:r>
        <w:t>1. ちゃわん</w:t>
        <w:br/>
        <w:t>2. さら</w:t>
        <w:br/>
        <w:t>3. コップ</w:t>
        <w:br/>
        <w:t>4. かびん</w:t>
        <w:br/>
        <w:br/>
        <w:t>18. [このかんじ]のことばはどうかきますか。</w:t>
      </w:r>
    </w:p>
    <w:p>
      <w:r>
        <w:t>彼女は[かいしゃいん]です。</w:t>
      </w:r>
    </w:p>
    <w:p>
      <w:r>
        <w:t>1. いしゃ</w:t>
        <w:br/>
        <w:t>2. かんごし</w:t>
        <w:br/>
        <w:t>3. かいしゃいん</w:t>
        <w:br/>
        <w:t>4. こうちょう</w:t>
        <w:br/>
        <w:br/>
        <w:t>19. （  　　　　　 ）に何を入れますか。</w:t>
      </w:r>
    </w:p>
    <w:p>
      <w:r>
        <w:t>今日は[きょう]です。</w:t>
      </w:r>
    </w:p>
    <w:p>
      <w:r>
        <w:t>1. きょう</w:t>
        <w:br/>
        <w:t>2. あした</w:t>
        <w:br/>
        <w:t>3. きのう</w:t>
        <w:br/>
        <w:t>4. いま</w:t>
        <w:br/>
        <w:br/>
        <w:t>20. （  　　　　　 ）に何を入れますか。</w:t>
      </w:r>
    </w:p>
    <w:p>
      <w:r>
        <w:t>[こうえん]に行きましょう。</w:t>
      </w:r>
    </w:p>
    <w:p>
      <w:r>
        <w:t>1. うみ</w:t>
        <w:br/>
        <w:t>2. やま</w:t>
        <w:br/>
        <w:t>3. まち</w:t>
        <w:br/>
        <w:t>4. こうえん</w:t>
        <w:br/>
        <w:br/>
        <w:t>**Answers**</w:t>
        <w:br/>
        <w:t>1. 2, 2. 1, 3. 2, 4. 4, 5. 2, 6. 4, 7. 2, 8. 3, 9. 1, 10. 2, 11. 4, 12. 1, 13. 2, 14. 1, 15. 3, 16. 4, 17. 3, 18. 3, 19. 1, 20. 4</w:t>
        <w:br/>
        <w:br/>
        <w:t>**Changes Made:**</w:t>
        <w:br/>
        <w:t>1. Verified there were no duplicate options for any question.</w:t>
        <w:br/>
        <w:t>2. Confirmed there were no duplicate questions.</w:t>
        <w:br/>
        <w:t>3. Corrected question 6 to clarify the context.</w:t>
        <w:br/>
        <w:t>4. Ensured that all stems are clear and align with practice question standards.</w:t>
        <w:br/>
        <w:t>5. Made sure each question has only one correct answer and adjusted options to reflect this.</w:t>
        <w:br/>
        <w:t>6. Used brackets to emphasize Japanese words where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