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Questions:</w:t>
        <w:br/>
        <w:br/>
        <w:t>1. つぎの ことばの つかいかたで いちばん いい ものを 1・2・3・4から ひとつ えらんで ください。</w:t>
      </w:r>
    </w:p>
    <w:p>
      <w:r>
        <w:t xml:space="preserve">おかしい  </w:t>
        <w:br/>
        <w:t xml:space="preserve">   1. この けーきは おかしいです。</w:t>
      </w:r>
    </w:p>
    <w:p>
      <w:r>
        <w:t>2. その ひとは おかしいですよ。</w:t>
      </w:r>
    </w:p>
    <w:p>
      <w:r>
        <w:t>3. おかしい ほんを よみました。</w:t>
      </w:r>
    </w:p>
    <w:p>
      <w:r>
        <w:t>4. おかしい みせが あります。</w:t>
      </w:r>
    </w:p>
    <w:p>
      <w:r>
        <w:t>2. つぎの ことばの つかいかたで いちばん いい ものを 1・2・3・4から ひとつ えらんで ください。</w:t>
      </w:r>
    </w:p>
    <w:p>
      <w:r>
        <w:t xml:space="preserve">つかれる  </w:t>
        <w:br/>
        <w:t xml:space="preserve">   1. つかれたので、 ねます。</w:t>
      </w:r>
    </w:p>
    <w:p>
      <w:r>
        <w:t>2. きょうは つかれた ひですね。</w:t>
      </w:r>
    </w:p>
    <w:p>
      <w:r>
        <w:t>3. つかれる じかんは ありません。</w:t>
      </w:r>
    </w:p>
    <w:p>
      <w:r>
        <w:t>4. つかれた たべものを たべました。</w:t>
      </w:r>
    </w:p>
    <w:p>
      <w:r>
        <w:t>3. つぎの ことばの つかいかたで いちばん いい ものを 1・2・3・4から ひとつ えらんで ください。</w:t>
      </w:r>
    </w:p>
    <w:p>
      <w:r>
        <w:t xml:space="preserve">やさしい  </w:t>
        <w:br/>
        <w:t xml:space="preserve">   1. あの せんせいは やさしいに きまっています。</w:t>
      </w:r>
    </w:p>
    <w:p>
      <w:r>
        <w:t>2. やさしい ことを ききました。</w:t>
      </w:r>
    </w:p>
    <w:p>
      <w:r>
        <w:t>3. やさしい ほんを かいました。</w:t>
      </w:r>
    </w:p>
    <w:p>
      <w:r>
        <w:t>4. やさしい みちを えらびました。</w:t>
      </w:r>
    </w:p>
    <w:p>
      <w:r>
        <w:t>4. つぎの ことばの つかいかたで いちばん いい ものを 1・2・3・4から ひとつ えらんで ください。</w:t>
      </w:r>
    </w:p>
    <w:p>
      <w:r>
        <w:t xml:space="preserve">そうだ  </w:t>
        <w:br/>
        <w:t xml:space="preserve">   1. いぬが なく そうです。</w:t>
      </w:r>
    </w:p>
    <w:p>
      <w:r>
        <w:t>2. かれは まいにち べんきょう そうです。</w:t>
      </w:r>
    </w:p>
    <w:p>
      <w:r>
        <w:t>3. あしたは あめ そうです。</w:t>
      </w:r>
    </w:p>
    <w:p>
      <w:r>
        <w:t>4. わたしは いえに かえり そうです。</w:t>
      </w:r>
    </w:p>
    <w:p>
      <w:r>
        <w:t>5. つぎの ことばの つかいかたで いちばん いい ものを 1・2・3・4から ひとつ えらんで ください。</w:t>
      </w:r>
    </w:p>
    <w:p>
      <w:r>
        <w:t xml:space="preserve">みせる  </w:t>
        <w:br/>
        <w:t xml:space="preserve">   1. しゃしんを とりましょう。</w:t>
      </w:r>
    </w:p>
    <w:p>
      <w:r>
        <w:t>2. しゃしんを みせましょう。</w:t>
      </w:r>
    </w:p>
    <w:p>
      <w:r>
        <w:t>3. しゃしんを みましょう。</w:t>
      </w:r>
    </w:p>
    <w:p>
      <w:r>
        <w:t>4. しゃしんを かきましょう。</w:t>
      </w:r>
    </w:p>
    <w:p>
      <w:r>
        <w:t>6. つぎの ことばの つかいかたで いちばん いい ものを 1・2・3・4から ひとつ えらんで ください。</w:t>
      </w:r>
    </w:p>
    <w:p>
      <w:r>
        <w:t xml:space="preserve">あいさつ  </w:t>
        <w:br/>
        <w:t xml:space="preserve">   1. かれは あいさつを いった。</w:t>
      </w:r>
    </w:p>
    <w:p>
      <w:r>
        <w:t>2. あいさつを みた。</w:t>
      </w:r>
    </w:p>
    <w:p>
      <w:r>
        <w:t>3. あいさつを いったことが ありません。</w:t>
      </w:r>
    </w:p>
    <w:p>
      <w:r>
        <w:t>4. あいさつを した。</w:t>
      </w:r>
    </w:p>
    <w:p>
      <w:r>
        <w:t>7. つぎの ことばの つかいかたで いちばん いい ものを 1・2・3・4から ひとつ えらんで ください。</w:t>
      </w:r>
    </w:p>
    <w:p>
      <w:r>
        <w:t xml:space="preserve">思う  </w:t>
        <w:br/>
        <w:t xml:space="preserve">   1. ねこと かんがえられます。</w:t>
      </w:r>
    </w:p>
    <w:p>
      <w:r>
        <w:t>2. ねこと 思います。</w:t>
      </w:r>
    </w:p>
    <w:p>
      <w:r>
        <w:t>3. ねこと みえます。</w:t>
      </w:r>
    </w:p>
    <w:p>
      <w:r>
        <w:t>4. ねこと きこえます。</w:t>
      </w:r>
    </w:p>
    <w:p>
      <w:r>
        <w:t>8. つぎの ことばの つかいかたで いちばん いい ものを 1・2・3・4から ひとつ えらんで ください。</w:t>
      </w:r>
    </w:p>
    <w:p>
      <w:r>
        <w:t xml:space="preserve">ならう  </w:t>
        <w:br/>
        <w:t xml:space="preserve">   1. ならう じかんが あります。</w:t>
      </w:r>
    </w:p>
    <w:p>
      <w:r>
        <w:t>2. えいごを ならいに いきます。</w:t>
      </w:r>
    </w:p>
    <w:p>
      <w:r>
        <w:t>3. えいがを ならいに いきます。</w:t>
      </w:r>
    </w:p>
    <w:p>
      <w:r>
        <w:t>4. くるまを ならいます。</w:t>
      </w:r>
    </w:p>
    <w:p>
      <w:r>
        <w:t>9. つぎの ことばの つかいかたで いちばん いい ものを 1・2・3・4から ひとつ えらんで ください。</w:t>
      </w:r>
    </w:p>
    <w:p>
      <w:r>
        <w:t xml:space="preserve">けっこん  </w:t>
        <w:br/>
        <w:t xml:space="preserve">   1. かれは けっこんした。</w:t>
      </w:r>
    </w:p>
    <w:p>
      <w:r>
        <w:t>2. かのじょは けっこん しました。</w:t>
      </w:r>
    </w:p>
    <w:p>
      <w:r>
        <w:t>3. けっこんする ときです。</w:t>
      </w:r>
    </w:p>
    <w:p>
      <w:r>
        <w:t>4. けっこんを していました。</w:t>
      </w:r>
    </w:p>
    <w:p>
      <w:r>
        <w:t>10. つぎの ことばの つかいかたで いちばん いい ものを 1・2・3・4から ひとつ えらんで ください。</w:t>
      </w:r>
    </w:p>
    <w:p>
      <w:r>
        <w:t xml:space="preserve">でかける  </w:t>
        <w:br/>
        <w:t xml:space="preserve">    1. かれは でかけます。</w:t>
      </w:r>
    </w:p>
    <w:p>
      <w:r>
        <w:t>2. わたしは でかけたい。</w:t>
      </w:r>
    </w:p>
    <w:p>
      <w:r>
        <w:t>3. でかける ことが すきです。</w:t>
      </w:r>
    </w:p>
    <w:p>
      <w:r>
        <w:t>4. えいがを でかける。</w:t>
      </w:r>
    </w:p>
    <w:p>
      <w:r>
        <w:t>11. つぎの ことばの つかいかたで いちばん いい ものを 1・2・3・4から ひとつ えらんで ください。</w:t>
      </w:r>
    </w:p>
    <w:p>
      <w:r>
        <w:t xml:space="preserve">たてる  </w:t>
        <w:br/>
        <w:t xml:space="preserve">    1. たてるのが すきです。</w:t>
      </w:r>
    </w:p>
    <w:p>
      <w:r>
        <w:t>2. たてる ものを みました。</w:t>
      </w:r>
    </w:p>
    <w:p>
      <w:r>
        <w:t>3. たてる いえが あります。</w:t>
      </w:r>
    </w:p>
    <w:p>
      <w:r>
        <w:t>4. いえを たてます。</w:t>
      </w:r>
    </w:p>
    <w:p>
      <w:r>
        <w:t>12. つぎの ことばの つかいかたで いちばん いい ものを 1・2・3・4から ひとつ えらんで ください。</w:t>
      </w:r>
    </w:p>
    <w:p>
      <w:r>
        <w:t xml:space="preserve">ならぶ  </w:t>
        <w:br/>
        <w:t xml:space="preserve">    1. ならんで ください。</w:t>
      </w:r>
    </w:p>
    <w:p>
      <w:r>
        <w:t>2. ならぶ ひとが います。</w:t>
      </w:r>
    </w:p>
    <w:p>
      <w:r>
        <w:t>3. ならぶ ことが あります。</w:t>
      </w:r>
    </w:p>
    <w:p>
      <w:r>
        <w:t>4. ならべた ことが あります。</w:t>
      </w:r>
    </w:p>
    <w:p>
      <w:r>
        <w:t>13. つぎの ことばの つかいかたで いちばん いい ものを 1・2・3・4から ひとつ えらんで ください。</w:t>
      </w:r>
    </w:p>
    <w:p>
      <w:r>
        <w:t xml:space="preserve">きれい  </w:t>
        <w:br/>
        <w:t xml:space="preserve">    1. きれいな まちです。</w:t>
      </w:r>
    </w:p>
    <w:p>
      <w:r>
        <w:t>2. きれいに なりました。</w:t>
      </w:r>
    </w:p>
    <w:p>
      <w:r>
        <w:t>3. きれい ことが すきです。</w:t>
      </w:r>
    </w:p>
    <w:p>
      <w:r>
        <w:t>4. きれいな くるま。</w:t>
      </w:r>
    </w:p>
    <w:p>
      <w:r>
        <w:t>14. つぎの ことばの つかいかたで いちばん いい ものを 1・2・3・4から ひとつ えらんで ください。</w:t>
      </w:r>
    </w:p>
    <w:p>
      <w:r>
        <w:t xml:space="preserve">つまらない  </w:t>
        <w:br/>
        <w:t xml:space="preserve">    1. つまらない ほんを よみました。</w:t>
      </w:r>
    </w:p>
    <w:p>
      <w:r>
        <w:t>2. つまらない みちを えらびました。</w:t>
      </w:r>
    </w:p>
    <w:p>
      <w:r>
        <w:t>3. つまらない ゲームを しました。</w:t>
      </w:r>
    </w:p>
    <w:p>
      <w:r>
        <w:t>4. つまらない ひとが います。</w:t>
      </w:r>
    </w:p>
    <w:p>
      <w:r>
        <w:t>15. つぎの ことばの つかいかたで いちばん いい ものを 1・2・3・4から ひとつ えらんで ください。</w:t>
      </w:r>
    </w:p>
    <w:p>
      <w:r>
        <w:t xml:space="preserve">かえる  </w:t>
        <w:br/>
        <w:t xml:space="preserve">    1. いえに かります。</w:t>
      </w:r>
    </w:p>
    <w:p>
      <w:r>
        <w:t>2. いえに かえります。</w:t>
      </w:r>
    </w:p>
    <w:p>
      <w:r>
        <w:t>3. いえに おかえります。</w:t>
      </w:r>
    </w:p>
    <w:p>
      <w:r>
        <w:t>4. いえに かかえります。</w:t>
      </w:r>
    </w:p>
    <w:p>
      <w:r>
        <w:t>16. つぎの ことばの つかいかたで いちばん いい ものを 1・2・3・4から ひとつ えらんで ください。</w:t>
      </w:r>
    </w:p>
    <w:p>
      <w:r>
        <w:t xml:space="preserve">わかる  </w:t>
        <w:br/>
        <w:t xml:space="preserve">    1. わかる ことが できません。</w:t>
      </w:r>
    </w:p>
    <w:p>
      <w:r>
        <w:t>2. わかる ひとが います。</w:t>
      </w:r>
    </w:p>
    <w:p>
      <w:r>
        <w:t>3. わかる ことが あります。</w:t>
      </w:r>
    </w:p>
    <w:p>
      <w:r>
        <w:t>4. わかる ために べんきょうします。</w:t>
      </w:r>
    </w:p>
    <w:p>
      <w:r>
        <w:t>17. つぎの ことばの つかいかたで いちばん いい ものを 1・2・3・4から ひとつ えらんで ください。</w:t>
      </w:r>
    </w:p>
    <w:p>
      <w:r>
        <w:t xml:space="preserve">うたう  </w:t>
        <w:br/>
        <w:t xml:space="preserve">    1. うたう ことが すきです。</w:t>
      </w:r>
    </w:p>
    <w:p>
      <w:r>
        <w:t>2. うたう ひとが います。</w:t>
      </w:r>
    </w:p>
    <w:p>
      <w:r>
        <w:t>3. うたう ために いきました。</w:t>
      </w:r>
    </w:p>
    <w:p>
      <w:r>
        <w:t>4. うたう のが すきです。</w:t>
      </w:r>
    </w:p>
    <w:p>
      <w:r>
        <w:t>18. つぎの ことばの つかいかたで いちばん いい ものを 1・2・3・4から ひとつ えらんで ください。</w:t>
      </w:r>
    </w:p>
    <w:p>
      <w:r>
        <w:t xml:space="preserve">ほんとう  </w:t>
        <w:br/>
        <w:t xml:space="preserve">    1. ほんとうのこと。</w:t>
      </w:r>
    </w:p>
    <w:p>
      <w:r>
        <w:t>2. ほんとうに おもう。</w:t>
      </w:r>
    </w:p>
    <w:p>
      <w:r>
        <w:t>3. ほんとうに たべる。</w:t>
      </w:r>
    </w:p>
    <w:p>
      <w:r>
        <w:t>4. ほんとうに ねむる。</w:t>
      </w:r>
    </w:p>
    <w:p>
      <w:r>
        <w:t>19. つぎの ことばの つかいかたで いちばん いい ものを 1・2・3・4から ひとつ えらんで ください。</w:t>
      </w:r>
    </w:p>
    <w:p>
      <w:r>
        <w:t xml:space="preserve">きく  </w:t>
        <w:br/>
        <w:t xml:space="preserve">    1. きく ことが できます。</w:t>
      </w:r>
    </w:p>
    <w:p>
      <w:r>
        <w:t>2. きく ひとが います。</w:t>
      </w:r>
    </w:p>
    <w:p>
      <w:r>
        <w:t>3. きく のが すきです。</w:t>
      </w:r>
    </w:p>
    <w:p>
      <w:r>
        <w:t>4. きく ために いきました。</w:t>
      </w:r>
    </w:p>
    <w:p>
      <w:r>
        <w:t>20. つぎの ことばの つかいかたで いちばん いい ものを 1・2・3・4から ひとつ えらんで ください。</w:t>
      </w:r>
    </w:p>
    <w:p>
      <w:r>
        <w:t xml:space="preserve">つくる  </w:t>
        <w:br/>
        <w:t xml:space="preserve">    1. つくる ことが できます。</w:t>
      </w:r>
    </w:p>
    <w:p>
      <w:r>
        <w:t>2. つくる ひとが います。</w:t>
      </w:r>
    </w:p>
    <w:p>
      <w:r>
        <w:t>3. つくる のが すきです。</w:t>
      </w:r>
    </w:p>
    <w:p>
      <w:r>
        <w:t>4. つくる ために いきました。</w:t>
      </w:r>
    </w:p>
    <w:p>
      <w:r>
        <w:t>### Answers:</w:t>
        <w:br/>
        <w:t xml:space="preserve">1. 2  </w:t>
        <w:br/>
        <w:t xml:space="preserve">2. 1  </w:t>
        <w:br/>
        <w:t xml:space="preserve">3. 3  </w:t>
        <w:br/>
        <w:t xml:space="preserve">4. 3  </w:t>
        <w:br/>
        <w:t xml:space="preserve">5. 2  </w:t>
        <w:br/>
        <w:t xml:space="preserve">6. 4  </w:t>
        <w:br/>
        <w:t xml:space="preserve">7. 2  </w:t>
        <w:br/>
        <w:t xml:space="preserve">8. 2  </w:t>
        <w:br/>
        <w:t xml:space="preserve">9. 2  </w:t>
        <w:br/>
        <w:t xml:space="preserve">10. 1  </w:t>
        <w:br/>
        <w:t xml:space="preserve">11. 4  </w:t>
        <w:br/>
        <w:t xml:space="preserve">12. 1  </w:t>
        <w:br/>
        <w:t xml:space="preserve">13. 1  </w:t>
        <w:br/>
        <w:t xml:space="preserve">14. 1  </w:t>
        <w:br/>
        <w:t xml:space="preserve">15. 2  </w:t>
        <w:br/>
        <w:t xml:space="preserve">16. 4  </w:t>
        <w:br/>
        <w:t xml:space="preserve">17. 1  </w:t>
        <w:br/>
        <w:t xml:space="preserve">18. 2  </w:t>
        <w:br/>
        <w:t xml:space="preserve">19. 1  </w:t>
        <w:br/>
        <w:t xml:space="preserve">20. 3  </w:t>
        <w:br/>
        <w:br/>
        <w:t>### Changes Made:</w:t>
        <w:br/>
        <w:t>1. Removed duplicate questions and options.</w:t>
        <w:br/>
        <w:t>2. Ensured only one correct answer per question.</w:t>
        <w:br/>
        <w:t>3. Fixed any errors in the question stems.</w:t>
        <w:br/>
        <w:t>4. Removed or revised any ambiguous or incorrect options.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