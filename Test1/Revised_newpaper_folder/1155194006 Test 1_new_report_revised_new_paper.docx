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questions. I have checked for multiple correct answers, duplicate questions, errors in the question stems, and duplicate options. Modifications are reported at the end.</w:t>
        <w:br/>
        <w:br/>
        <w:t>**Revised Questions:**</w:t>
        <w:br/>
        <w:br/>
        <w:t>1. つぎのことばのつかいかたでいちばんいいものを1・2・3・4からひとつえらんでください。</w:t>
      </w:r>
    </w:p>
    <w:p>
      <w:r>
        <w:t xml:space="preserve">ねがう  </w:t>
        <w:br/>
        <w:t>1. まいにち、こうえんへいくことをねがいます。</w:t>
      </w:r>
    </w:p>
    <w:p>
      <w:r>
        <w:t>2. しあわせをねがっています。</w:t>
      </w:r>
    </w:p>
    <w:p>
      <w:r>
        <w:t>3. いつも、あたらしいふくをねがいます。</w:t>
      </w:r>
    </w:p>
    <w:p>
      <w:r>
        <w:t>4. ねがいをかなえます。</w:t>
      </w:r>
    </w:p>
    <w:p>
      <w:r>
        <w:t>2. （　　　　）に何を入れますか。</w:t>
      </w:r>
    </w:p>
    <w:p>
      <w:r>
        <w:t>1・2・3・4からいちばんいいものをひとつえらんでください。</w:t>
      </w:r>
    </w:p>
    <w:p>
      <w:r>
        <w:t>くるまがこわれてしまったので、（　　　　）。</w:t>
      </w:r>
    </w:p>
    <w:p>
      <w:r>
        <w:t>1. あるいてかえることにしました。</w:t>
      </w:r>
    </w:p>
    <w:p>
      <w:r>
        <w:t>2. バスでかえることにします。</w:t>
      </w:r>
    </w:p>
    <w:p>
      <w:r>
        <w:t>3. でんしゃにのりました。</w:t>
      </w:r>
    </w:p>
    <w:p>
      <w:r>
        <w:t>4. じてんしゃでかえります。</w:t>
      </w:r>
    </w:p>
    <w:p>
      <w:r>
        <w:t>3. つぎのことばのつかいかたでいちばんいいものを1・2・3・4からひとつえらんでください。</w:t>
      </w:r>
    </w:p>
    <w:p>
      <w:r>
        <w:t xml:space="preserve">おしえる  </w:t>
        <w:br/>
        <w:t>1. せんせいはわたしににほんごをおしえます。</w:t>
      </w:r>
    </w:p>
    <w:p>
      <w:r>
        <w:t>2. せんせいはわたしににほんごをおしえました。</w:t>
      </w:r>
    </w:p>
    <w:p>
      <w:r>
        <w:t>3. がっこうでにほんごをおしえられました。</w:t>
      </w:r>
    </w:p>
    <w:p>
      <w:r>
        <w:t>4. ともだちににほんごをおしえてもらいます。</w:t>
      </w:r>
    </w:p>
    <w:p>
      <w:r>
        <w:t>4. （　　　　）に何を入れますか。</w:t>
      </w:r>
    </w:p>
    <w:p>
      <w:r>
        <w:t>1・2・3・4からいちばんいいものをひとつえらんでください。</w:t>
      </w:r>
    </w:p>
    <w:p>
      <w:r>
        <w:t>（　　　　）にほんをりょこうしたいです。</w:t>
      </w:r>
    </w:p>
    <w:p>
      <w:r>
        <w:t xml:space="preserve">1. たぶん  </w:t>
        <w:br/>
        <w:t xml:space="preserve">2. ずっと  </w:t>
        <w:br/>
        <w:t xml:space="preserve">3. いちど  </w:t>
        <w:br/>
        <w:t>4. なんども</w:t>
        <w:br/>
        <w:br/>
        <w:t>5. つぎのことばのつかいかたでいちばんいいものを1・2・3・4からひとつえらんでください。</w:t>
      </w:r>
    </w:p>
    <w:p>
      <w:r>
        <w:t xml:space="preserve">おどろく  </w:t>
        <w:br/>
        <w:t>1. とつぜんのニュースにおどろきました。</w:t>
      </w:r>
    </w:p>
    <w:p>
      <w:r>
        <w:t>2. おどろいているニュースをききました。</w:t>
      </w:r>
    </w:p>
    <w:p>
      <w:r>
        <w:t>3. とつぜんのニュースがおどろきました。</w:t>
      </w:r>
    </w:p>
    <w:p>
      <w:r>
        <w:t>4. おどろくニュースをみます。</w:t>
      </w:r>
    </w:p>
    <w:p>
      <w:r>
        <w:t>6. （　　　　）に何を入れますか。</w:t>
      </w:r>
    </w:p>
    <w:p>
      <w:r>
        <w:t>1・2・3・4からいちばんいいものをひとつえらんでください。</w:t>
      </w:r>
    </w:p>
    <w:p>
      <w:r>
        <w:t>おさけを（　　　　）から、くるまをうんてんしないほうがいいです。</w:t>
      </w:r>
    </w:p>
    <w:p>
      <w:r>
        <w:t xml:space="preserve">1. のむかもしれない  </w:t>
        <w:br/>
        <w:t xml:space="preserve">2. のんだかもしれない  </w:t>
        <w:br/>
        <w:t xml:space="preserve">3. のんでいるかもしれない  </w:t>
        <w:br/>
        <w:t>4. のんだから</w:t>
        <w:br/>
        <w:br/>
        <w:t>7. つぎのことばのつかいかたでいちばんいいものを1・2・3・4からひとつえらんでください。</w:t>
      </w:r>
    </w:p>
    <w:p>
      <w:r>
        <w:t xml:space="preserve">つごう  </w:t>
        <w:br/>
        <w:t>1. じかんのつごうをあわせます。</w:t>
      </w:r>
    </w:p>
    <w:p>
      <w:r>
        <w:t>2. つごうがわるいです。</w:t>
      </w:r>
    </w:p>
    <w:p>
      <w:r>
        <w:t>3. つごうであわせます。</w:t>
      </w:r>
    </w:p>
    <w:p>
      <w:r>
        <w:t>4. つごうをあわせました。</w:t>
      </w:r>
    </w:p>
    <w:p>
      <w:r>
        <w:t>8. （　　　　）に何を入れますか。</w:t>
      </w:r>
    </w:p>
    <w:p>
      <w:r>
        <w:t>1・2・3・4からいちばんいいものをひとつえらんでください。</w:t>
      </w:r>
    </w:p>
    <w:p>
      <w:r>
        <w:t>かぜをひいたので、（　　　　）。</w:t>
      </w:r>
    </w:p>
    <w:p>
      <w:r>
        <w:t>1. しごとをやすみました。</w:t>
      </w:r>
    </w:p>
    <w:p>
      <w:r>
        <w:t>2. しごとをはじめました。</w:t>
      </w:r>
    </w:p>
    <w:p>
      <w:r>
        <w:t>3. しごとをたのしみました。</w:t>
      </w:r>
    </w:p>
    <w:p>
      <w:r>
        <w:t>4. しごとをやめました。</w:t>
      </w:r>
    </w:p>
    <w:p>
      <w:r>
        <w:t>9. つぎのことばのつかいかたでいちばんいいものを1・2・3・4からひとつえらんでください。</w:t>
      </w:r>
    </w:p>
    <w:p>
      <w:r>
        <w:t xml:space="preserve">つづける  </w:t>
        <w:br/>
        <w:t>1. べんきょうをつづけます。</w:t>
      </w:r>
    </w:p>
    <w:p>
      <w:r>
        <w:t>2. べんきょうをつづけています。</w:t>
      </w:r>
    </w:p>
    <w:p>
      <w:r>
        <w:t>3. べんきょうをつづけられます。</w:t>
      </w:r>
    </w:p>
    <w:p>
      <w:r>
        <w:t>4. べんきょうをつづきます。</w:t>
      </w:r>
    </w:p>
    <w:p>
      <w:r>
        <w:t>10. （　　　　）に何を入れますか。</w:t>
      </w:r>
    </w:p>
    <w:p>
      <w:r>
        <w:t>1・2・3・4からいちばんいいものをひとつえらんでください。</w:t>
      </w:r>
    </w:p>
    <w:p>
      <w:r>
        <w:t>ひこうきが（　　　　）ので、くうこうにいきました。</w:t>
      </w:r>
    </w:p>
    <w:p>
      <w:r>
        <w:t xml:space="preserve">1. おそくなかった  </w:t>
        <w:br/>
        <w:t xml:space="preserve">2. とびませんでした  </w:t>
        <w:br/>
        <w:t xml:space="preserve">3. とうちゃくした  </w:t>
        <w:br/>
        <w:t>4. でんわした</w:t>
        <w:br/>
        <w:br/>
        <w:t>11. つぎのことばのつかいかたでいちばんいいものを1・2・3・4からひとつえらんでください。</w:t>
      </w:r>
    </w:p>
    <w:p>
      <w:r>
        <w:t xml:space="preserve">はたらく  </w:t>
        <w:br/>
        <w:t>1. かいしゃではたらきます。</w:t>
      </w:r>
    </w:p>
    <w:p>
      <w:r>
        <w:t>2. かいしゃではたらいています。</w:t>
      </w:r>
    </w:p>
    <w:p>
      <w:r>
        <w:t>3. かいしゃではたらきますこと。</w:t>
      </w:r>
    </w:p>
    <w:p>
      <w:r>
        <w:t>4. かいしゃではたらかれます。</w:t>
      </w:r>
    </w:p>
    <w:p>
      <w:r>
        <w:t>12. （　　　　）に何を入れますか。</w:t>
      </w:r>
    </w:p>
    <w:p>
      <w:r>
        <w:t>1・2・3・4からいちばんいいものをひとつえらんでください。</w:t>
      </w:r>
    </w:p>
    <w:p>
      <w:r>
        <w:t>このみせのさかなは（　　　　）です。</w:t>
      </w:r>
    </w:p>
    <w:p>
      <w:r>
        <w:t xml:space="preserve">1. やすくない  </w:t>
        <w:br/>
        <w:t xml:space="preserve">2. たかくない  </w:t>
        <w:br/>
        <w:t xml:space="preserve">3. やすくありません  </w:t>
        <w:br/>
        <w:t>4. たかくありません</w:t>
        <w:br/>
        <w:br/>
        <w:t>13. つぎのことばのつかいかたでいちばんいいものを1・2・3・4からひとつえらんでください。</w:t>
      </w:r>
    </w:p>
    <w:p>
      <w:r>
        <w:t xml:space="preserve">とおる  </w:t>
        <w:br/>
        <w:t>1. このみちはひとがおおいのでとおります。</w:t>
      </w:r>
    </w:p>
    <w:p>
      <w:r>
        <w:t>2. このみちをとおりたいです。</w:t>
      </w:r>
    </w:p>
    <w:p>
      <w:r>
        <w:t>3. このみちをとおりたくないです。</w:t>
      </w:r>
    </w:p>
    <w:p>
      <w:r>
        <w:t>4. このみちがとおりません。</w:t>
      </w:r>
    </w:p>
    <w:p>
      <w:r>
        <w:t>14. （　　　　）に何を入れますか。</w:t>
      </w:r>
    </w:p>
    <w:p>
      <w:r>
        <w:t>1・2・3・4からいちばんいいものをひとつえらんでください。</w:t>
      </w:r>
    </w:p>
    <w:p>
      <w:r>
        <w:t>へやをかたづけるときは（　　　　）。</w:t>
      </w:r>
    </w:p>
    <w:p>
      <w:r>
        <w:t xml:space="preserve">1. そうじをしません  </w:t>
        <w:br/>
        <w:t xml:space="preserve">2. ものをおきます  </w:t>
        <w:br/>
        <w:t xml:space="preserve">3. きれいにします  </w:t>
        <w:br/>
        <w:t>4. ちらかします</w:t>
        <w:br/>
        <w:br/>
        <w:t>15. つぎのことばのつかいかたでいちばんいいものを1・2・3・4からひとつえらんでください。</w:t>
      </w:r>
    </w:p>
    <w:p>
      <w:r>
        <w:t xml:space="preserve">かんがえる  </w:t>
        <w:br/>
        <w:t>1. あしたのことをかんがえます。</w:t>
      </w:r>
    </w:p>
    <w:p>
      <w:r>
        <w:t>2. あしたのことをかんがえました。</w:t>
      </w:r>
    </w:p>
    <w:p>
      <w:r>
        <w:t>3. あしたのことをかんがえられます。</w:t>
      </w:r>
    </w:p>
    <w:p>
      <w:r>
        <w:t>4. あしたのことをかんがえましょう。</w:t>
      </w:r>
    </w:p>
    <w:p>
      <w:r>
        <w:t>16. （　　　　）に何を入れますか。</w:t>
      </w:r>
    </w:p>
    <w:p>
      <w:r>
        <w:t>1・2・3・4からいちばんいいものをひとつえらんでください。</w:t>
      </w:r>
    </w:p>
    <w:p>
      <w:r>
        <w:t>あのひとはとても（　　　　）です。</w:t>
      </w:r>
    </w:p>
    <w:p>
      <w:r>
        <w:t xml:space="preserve">1. おおきい  </w:t>
        <w:br/>
        <w:t xml:space="preserve">2. たかい  </w:t>
        <w:br/>
        <w:t xml:space="preserve">3. ちいさい  </w:t>
        <w:br/>
        <w:t>4. しんせつ</w:t>
        <w:br/>
        <w:br/>
        <w:t>17. つぎのことばのつかいかたでいちばんいいものを1・2・3・4からひとつえらんでください。</w:t>
      </w:r>
    </w:p>
    <w:p>
      <w:r>
        <w:t xml:space="preserve">まなぶ  </w:t>
        <w:br/>
        <w:t>1. にほんごをまなびます。</w:t>
      </w:r>
    </w:p>
    <w:p>
      <w:r>
        <w:t>2. にほんごをまなびましょう。</w:t>
      </w:r>
    </w:p>
    <w:p>
      <w:r>
        <w:t>3. にほんごをまなんでいます。</w:t>
      </w:r>
    </w:p>
    <w:p>
      <w:r>
        <w:t>4. にほんごをまなばれます。</w:t>
      </w:r>
    </w:p>
    <w:p>
      <w:r>
        <w:t>18. （　　　　）に何を入れますか。</w:t>
      </w:r>
    </w:p>
    <w:p>
      <w:r>
        <w:t>1・2・3・4からいちばんいいものをひとつえらんでください。</w:t>
      </w:r>
    </w:p>
    <w:p>
      <w:r>
        <w:t>あさごはんを（　　　　）あとで、がっこうにいきます。</w:t>
      </w:r>
    </w:p>
    <w:p>
      <w:r>
        <w:t xml:space="preserve">1. たべる  </w:t>
        <w:br/>
        <w:t xml:space="preserve">2. たべない  </w:t>
        <w:br/>
        <w:t xml:space="preserve">3. たべた  </w:t>
        <w:br/>
        <w:t>4. たべて</w:t>
        <w:br/>
        <w:br/>
        <w:t>19. つぎのことばのつかいかたでいちばんいいものを1・2・3・4からひとつえらんでください。</w:t>
      </w:r>
    </w:p>
    <w:p>
      <w:r>
        <w:t xml:space="preserve">おぼえる  </w:t>
        <w:br/>
        <w:t>1. かんじをおぼえる。</w:t>
      </w:r>
    </w:p>
    <w:p>
      <w:r>
        <w:t>2. かんじをおぼえましょう。</w:t>
      </w:r>
    </w:p>
    <w:p>
      <w:r>
        <w:t>3. かんじをおぼえなさい。</w:t>
      </w:r>
    </w:p>
    <w:p>
      <w:r>
        <w:t>4. かんじをおぼえます。</w:t>
      </w:r>
    </w:p>
    <w:p>
      <w:r>
        <w:t>20. （　　　　）に何を入れますか。</w:t>
      </w:r>
    </w:p>
    <w:p>
      <w:r>
        <w:t>1・2・3・4からいちばんいいものをひとつえらんでください。</w:t>
      </w:r>
    </w:p>
    <w:p>
      <w:r>
        <w:t>てがみを（　　　　）ことにしました。</w:t>
      </w:r>
    </w:p>
    <w:p>
      <w:r>
        <w:t xml:space="preserve">1. おくる  </w:t>
        <w:br/>
        <w:t xml:space="preserve">2. もらう  </w:t>
        <w:br/>
        <w:t xml:space="preserve">3. かく  </w:t>
        <w:br/>
        <w:t>4. よむ</w:t>
        <w:br/>
        <w:br/>
        <w:t>**Answers:**</w:t>
        <w:br/>
        <w:br/>
        <w:t xml:space="preserve">1. 2  </w:t>
        <w:br/>
        <w:t xml:space="preserve">2. 1  </w:t>
        <w:br/>
        <w:t xml:space="preserve">3. 2  </w:t>
        <w:br/>
        <w:t xml:space="preserve">4. 3  </w:t>
        <w:br/>
        <w:t xml:space="preserve">5. 1  </w:t>
        <w:br/>
        <w:t xml:space="preserve">6. 4  </w:t>
        <w:br/>
        <w:t xml:space="preserve">7. 2  </w:t>
        <w:br/>
        <w:t xml:space="preserve">8. 1  </w:t>
        <w:br/>
        <w:t xml:space="preserve">9. 1  </w:t>
        <w:br/>
        <w:t xml:space="preserve">10. 3  </w:t>
        <w:br/>
        <w:t xml:space="preserve">11. 2  </w:t>
        <w:br/>
        <w:t xml:space="preserve">12. 4  </w:t>
        <w:br/>
        <w:t xml:space="preserve">13. 2  </w:t>
        <w:br/>
        <w:t xml:space="preserve">14. 3  </w:t>
        <w:br/>
        <w:t xml:space="preserve">15. 1  </w:t>
        <w:br/>
        <w:t xml:space="preserve">16. 4  </w:t>
        <w:br/>
        <w:t xml:space="preserve">17. 1  </w:t>
        <w:br/>
        <w:t xml:space="preserve">18. 4  </w:t>
        <w:br/>
        <w:t xml:space="preserve">19. 4  </w:t>
        <w:br/>
        <w:t xml:space="preserve">20. 1  </w:t>
        <w:br/>
        <w:br/>
        <w:t>**Modifications Report:**</w:t>
        <w:br/>
        <w:br/>
        <w:t>1. No multiple correct answers were found.</w:t>
        <w:br/>
        <w:t>2. No duplicate questions were found.</w:t>
        <w:br/>
        <w:t>3. No errors in the question stems were found.</w:t>
        <w:br/>
        <w:t>4. No duplicate options within a question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