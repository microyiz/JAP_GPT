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questions:</w:t>
        <w:br/>
        <w:br/>
        <w:t>1. この本を[読んで]ください。</w:t>
      </w:r>
    </w:p>
    <w:p>
      <w:r>
        <w:t>1. みて</w:t>
        <w:br/>
        <w:t xml:space="preserve">   2. よんで</w:t>
        <w:br/>
        <w:t xml:space="preserve">   3. おどって</w:t>
        <w:br/>
        <w:t xml:space="preserve">   4. しめて</w:t>
        <w:br/>
        <w:br/>
        <w:t>2. 日本語の[勉強]が好きです。</w:t>
      </w:r>
    </w:p>
    <w:p>
      <w:r>
        <w:t>1. べんきょう</w:t>
        <w:br/>
        <w:t xml:space="preserve">   2. べんきゅう</w:t>
        <w:br/>
        <w:t xml:space="preserve">   3. へんきょう</w:t>
        <w:br/>
        <w:t xml:space="preserve">   4. へんきゅう</w:t>
        <w:br/>
        <w:br/>
        <w:t>3. 今日は[雨]です。</w:t>
      </w:r>
    </w:p>
    <w:p>
      <w:r>
        <w:t>1. くも</w:t>
        <w:br/>
        <w:t xml:space="preserve">   2. ゆき</w:t>
        <w:br/>
        <w:t xml:space="preserve">   3. あめ</w:t>
        <w:br/>
        <w:t xml:space="preserve">   4. かぜ</w:t>
        <w:br/>
        <w:br/>
        <w:t>4. [来週]、旅行に行きます。</w:t>
      </w:r>
    </w:p>
    <w:p>
      <w:r>
        <w:t>1. らいしゅう</w:t>
        <w:br/>
        <w:t xml:space="preserve">   2. らいしゅ</w:t>
        <w:br/>
        <w:t xml:space="preserve">   3. らいしょう</w:t>
        <w:br/>
        <w:t xml:space="preserve">   4. らいし</w:t>
        <w:br/>
        <w:br/>
        <w:t>5. ドアを[閉めて]ください。</w:t>
      </w:r>
    </w:p>
    <w:p>
      <w:r>
        <w:t>1. おして</w:t>
        <w:br/>
        <w:t xml:space="preserve">   2. あけて</w:t>
        <w:br/>
        <w:t xml:space="preserve">   3. しめて</w:t>
        <w:br/>
        <w:t xml:space="preserve">   4. ひいて</w:t>
        <w:br/>
        <w:br/>
        <w:t>6. これは私の[鞄]です。</w:t>
      </w:r>
    </w:p>
    <w:p>
      <w:r>
        <w:t>1. ほん</w:t>
        <w:br/>
        <w:t xml:space="preserve">   2. くるま</w:t>
        <w:br/>
        <w:t xml:space="preserve">   3. かばん</w:t>
        <w:br/>
        <w:t xml:space="preserve">   4. いぬ</w:t>
        <w:br/>
        <w:br/>
        <w:t>7. 彼は[先生]です。</w:t>
      </w:r>
    </w:p>
    <w:p>
      <w:r>
        <w:t>1. せんせい</w:t>
        <w:br/>
        <w:t xml:space="preserve">   2. せんさい</w:t>
        <w:br/>
        <w:t xml:space="preserve">   3. せんせ</w:t>
        <w:br/>
        <w:t xml:space="preserve">   4. せんさいん</w:t>
        <w:br/>
        <w:br/>
        <w:t>8. 昨日の夜、[勉強しました]。</w:t>
      </w:r>
    </w:p>
    <w:p>
      <w:r>
        <w:t>1. べんきょうしました</w:t>
        <w:br/>
        <w:t xml:space="preserve">   2. にほんしました</w:t>
        <w:br/>
        <w:t xml:space="preserve">   3. べんきゅしました</w:t>
        <w:br/>
        <w:t xml:space="preserve">   4. べんきょうしまし</w:t>
        <w:br/>
        <w:br/>
        <w:t>9. [遅れて]すみません。</w:t>
      </w:r>
    </w:p>
    <w:p>
      <w:r>
        <w:t>1. おくりて</w:t>
        <w:br/>
        <w:t xml:space="preserve">   2. おくれて</w:t>
        <w:br/>
        <w:t xml:space="preserve">   3. おそくて</w:t>
        <w:br/>
        <w:t xml:space="preserve">   4. おそりて</w:t>
        <w:br/>
        <w:br/>
        <w:t>10. 公園で[散歩]します。</w:t>
      </w:r>
    </w:p>
    <w:p>
      <w:r>
        <w:t>1. さんぽ</w:t>
        <w:br/>
        <w:t xml:space="preserve">    2. しんぽ</w:t>
        <w:br/>
        <w:t xml:space="preserve">    3. さんぽう</w:t>
        <w:br/>
        <w:t xml:space="preserve">    4. しんぽう</w:t>
        <w:br/>
        <w:br/>
        <w:t>11. ここに[座って]ください。</w:t>
      </w:r>
    </w:p>
    <w:p>
      <w:r>
        <w:t>1. たって</w:t>
        <w:br/>
        <w:t xml:space="preserve">    2. すわって</w:t>
        <w:br/>
        <w:t xml:space="preserve">    3. まって</w:t>
        <w:br/>
        <w:t xml:space="preserve">    4. のって</w:t>
        <w:br/>
        <w:br/>
        <w:t>12. [今日は]いい天気です。</w:t>
      </w:r>
    </w:p>
    <w:p>
      <w:r>
        <w:t>1. いまに</w:t>
        <w:br/>
        <w:t xml:space="preserve">    2. おととい</w:t>
        <w:br/>
        <w:t xml:space="preserve">    3. きょうは</w:t>
        <w:br/>
        <w:t xml:space="preserve">    4. きのう</w:t>
        <w:br/>
        <w:br/>
        <w:t>13. 昨日、友達に[電話]した。</w:t>
      </w:r>
    </w:p>
    <w:p>
      <w:r>
        <w:t>1. でんわ</w:t>
        <w:br/>
        <w:t xml:space="preserve">    2. でんぱ</w:t>
        <w:br/>
        <w:t xml:space="preserve">    3. でんま</w:t>
        <w:br/>
        <w:t xml:space="preserve">    4. でんさ</w:t>
        <w:br/>
        <w:br/>
        <w:t>14. [電車]に乗ります。</w:t>
      </w:r>
    </w:p>
    <w:p>
      <w:r>
        <w:t>1. でんしゃ</w:t>
        <w:br/>
        <w:t xml:space="preserve">    2. でんじゃ</w:t>
        <w:br/>
        <w:t xml:space="preserve">    3. でんま</w:t>
        <w:br/>
        <w:t xml:space="preserve">    4. でんさ</w:t>
        <w:br/>
        <w:br/>
        <w:t>15. 今日の[天気]はどうですか。</w:t>
      </w:r>
    </w:p>
    <w:p>
      <w:r>
        <w:t>1. てんき</w:t>
        <w:br/>
        <w:t xml:space="preserve">    2. てんけ</w:t>
        <w:br/>
        <w:t xml:space="preserve">    3. てんけい</w:t>
        <w:br/>
        <w:t xml:space="preserve">    4. てんか</w:t>
        <w:br/>
        <w:br/>
        <w:t>16. 毎朝、[新聞]を読みます。</w:t>
      </w:r>
    </w:p>
    <w:p>
      <w:r>
        <w:t>1. しんぷん</w:t>
        <w:br/>
        <w:t xml:space="preserve">    2. しんぶん</w:t>
        <w:br/>
        <w:t xml:space="preserve">    3. しんばん</w:t>
        <w:br/>
        <w:t xml:space="preserve">    4. しんまん</w:t>
        <w:br/>
        <w:br/>
        <w:t>17. 彼は[上手]に歌います。</w:t>
      </w:r>
    </w:p>
    <w:p>
      <w:r>
        <w:t>1. しょうず</w:t>
        <w:br/>
        <w:t xml:space="preserve">    2. じょうず</w:t>
        <w:br/>
        <w:t xml:space="preserve">    3. じょうじ</w:t>
        <w:br/>
        <w:t xml:space="preserve">    4. しょうじ</w:t>
        <w:br/>
        <w:br/>
        <w:t>18. 私の[趣味]は読書です。</w:t>
      </w:r>
    </w:p>
    <w:p>
      <w:r>
        <w:t>1. しゅみ</w:t>
        <w:br/>
        <w:t xml:space="preserve">    2. しゅし</w:t>
        <w:br/>
        <w:t xml:space="preserve">    3. しゅうみ</w:t>
        <w:br/>
        <w:t xml:space="preserve">    4. しゅち</w:t>
        <w:br/>
        <w:br/>
        <w:t>19. 彼女は[元気]ですか。</w:t>
      </w:r>
    </w:p>
    <w:p>
      <w:r>
        <w:t>1. けんき</w:t>
        <w:br/>
        <w:t xml:space="preserve">    2. げんき</w:t>
        <w:br/>
        <w:t xml:space="preserve">    3. けんし</w:t>
        <w:br/>
        <w:t xml:space="preserve">    4. げんし</w:t>
        <w:br/>
        <w:br/>
        <w:t>20. 映画を[見に]行く。</w:t>
      </w:r>
    </w:p>
    <w:p>
      <w:r>
        <w:t>1. にみに</w:t>
        <w:br/>
        <w:t xml:space="preserve">    2. みに</w:t>
        <w:br/>
        <w:t xml:space="preserve">    3. みんに</w:t>
        <w:br/>
        <w:t xml:space="preserve">    4. みん</w:t>
        <w:br/>
        <w:br/>
        <w:t>**Answers:**</w:t>
        <w:br/>
        <w:t>1. 2</w:t>
        <w:br/>
        <w:t>2. 1</w:t>
        <w:br/>
        <w:t>3. 3</w:t>
        <w:br/>
        <w:t>4. 1</w:t>
        <w:br/>
        <w:t>5. 3</w:t>
        <w:br/>
        <w:t>6. 3</w:t>
        <w:br/>
        <w:t>7. 1</w:t>
        <w:br/>
        <w:t>8. 1</w:t>
        <w:br/>
        <w:t>9. 2</w:t>
        <w:br/>
        <w:t>10. 1</w:t>
        <w:br/>
        <w:t>11. 2</w:t>
        <w:br/>
        <w:t>12. 3</w:t>
        <w:br/>
        <w:t>13. 1</w:t>
        <w:br/>
        <w:t>14. 1</w:t>
        <w:br/>
        <w:t>15. 1</w:t>
        <w:br/>
        <w:t>16. 2</w:t>
        <w:br/>
        <w:t>17. 2</w:t>
        <w:br/>
        <w:t>18. 1</w:t>
        <w:br/>
        <w:t>19. 2</w:t>
        <w:br/>
        <w:t>20. 2</w:t>
        <w:br/>
        <w:br/>
        <w:t>**Changes Made:**</w:t>
        <w:br/>
        <w:t>- Removed underlines and replaced them with brackets for emphasis on Japanese words.</w:t>
        <w:br/>
        <w:t>- Checked for duplicate options and questions; no duplicates were found.</w:t>
        <w:br/>
        <w:t>- Confirmed that all questions have a single correct answer.</w:t>
        <w:br/>
        <w:t>- Ensured all questions are appropriate for N4 level practice.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