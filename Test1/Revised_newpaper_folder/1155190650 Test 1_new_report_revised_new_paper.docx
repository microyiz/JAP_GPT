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Revised Practice Questions</w:t>
        <w:br/>
        <w:br/>
        <w:t>1. 彼はいつも朝ごはんを食べないで（　　）出かけます。</w:t>
      </w:r>
    </w:p>
    <w:p>
      <w:r>
        <w:t>1. 勉強して</w:t>
        <w:br/>
        <w:t xml:space="preserve">    2. 起きて</w:t>
        <w:br/>
        <w:t xml:space="preserve">    3. 食べて</w:t>
        <w:br/>
        <w:t xml:space="preserve">    4. 走って</w:t>
        <w:br/>
        <w:br/>
        <w:t>2. 両親は遅く帰ってくるから、晩御飯は（　　）食べてください。</w:t>
      </w:r>
    </w:p>
    <w:p>
      <w:r>
        <w:t>1. いっしょに</w:t>
        <w:br/>
        <w:t xml:space="preserve">    2. あした</w:t>
        <w:br/>
        <w:t xml:space="preserve">    3. ひとりで</w:t>
        <w:br/>
        <w:t xml:space="preserve">    4. たまに</w:t>
        <w:br/>
        <w:br/>
        <w:t>3. 今日はとても寒いので、（　　）を着てください。</w:t>
      </w:r>
    </w:p>
    <w:p>
      <w:r>
        <w:t>1. 帽子</w:t>
        <w:br/>
        <w:t xml:space="preserve">    2. 上着</w:t>
        <w:br/>
        <w:t xml:space="preserve">    3. 靴</w:t>
        <w:br/>
        <w:t xml:space="preserve">    4. 手袋</w:t>
        <w:br/>
        <w:br/>
        <w:t>4. 明日の会議には（　　）来てください。</w:t>
      </w:r>
    </w:p>
    <w:p>
      <w:r>
        <w:t>1. けっして</w:t>
        <w:br/>
        <w:t xml:space="preserve">    2. ぜったいに</w:t>
        <w:br/>
        <w:t xml:space="preserve">    3. たぶん</w:t>
        <w:br/>
        <w:t xml:space="preserve">    4. もし</w:t>
        <w:br/>
        <w:br/>
        <w:t>5. この部屋は明るくて（　　）です。</w:t>
      </w:r>
    </w:p>
    <w:p>
      <w:r>
        <w:t>1. 暗い</w:t>
        <w:br/>
        <w:t xml:space="preserve">    2. きれい</w:t>
        <w:br/>
        <w:t xml:space="preserve">    3. せまい</w:t>
        <w:br/>
        <w:t xml:space="preserve">    4. うるさい</w:t>
        <w:br/>
        <w:br/>
        <w:t>6. 日本語の授業は（　　）の日ありますか。</w:t>
      </w:r>
    </w:p>
    <w:p>
      <w:r>
        <w:t>1. いつ</w:t>
        <w:br/>
        <w:t xml:space="preserve">    2. どこ</w:t>
        <w:br/>
        <w:t xml:space="preserve">    3. だれ</w:t>
        <w:br/>
        <w:t xml:space="preserve">    4. どうして</w:t>
        <w:br/>
        <w:br/>
        <w:t>7. 来週の月曜日は（　　）ですか。</w:t>
      </w:r>
    </w:p>
    <w:p>
      <w:r>
        <w:t>1. 休み</w:t>
        <w:br/>
        <w:t xml:space="preserve">    2. 休む</w:t>
        <w:br/>
        <w:t xml:space="preserve">    3. 休まない</w:t>
        <w:br/>
        <w:t xml:space="preserve">    4. 休んで</w:t>
        <w:br/>
        <w:br/>
        <w:t>8. この薬を飲んだら、すぐに（　　）でしょう。</w:t>
      </w:r>
    </w:p>
    <w:p>
      <w:r>
        <w:t>1. 治る</w:t>
        <w:br/>
        <w:t xml:space="preserve">    2. 痛む</w:t>
        <w:br/>
        <w:t xml:space="preserve">    3. 遊ぶ</w:t>
        <w:br/>
        <w:t xml:space="preserve">    4. 働く</w:t>
        <w:br/>
        <w:br/>
        <w:t>9. 彼女は（　　）から、パーティーに来ないと思います。</w:t>
      </w:r>
    </w:p>
    <w:p>
      <w:r>
        <w:t>1. 忙しい</w:t>
        <w:br/>
        <w:t xml:space="preserve">    2. 暇</w:t>
        <w:br/>
        <w:t xml:space="preserve">    3. 楽しい</w:t>
        <w:br/>
        <w:t xml:space="preserve">    4. 好き</w:t>
        <w:br/>
        <w:br/>
        <w:t>10. 新しい仕事に（　　）から、毎日が楽しいです。</w:t>
      </w:r>
    </w:p>
    <w:p>
      <w:r>
        <w:t>1. 入って</w:t>
        <w:br/>
        <w:t xml:space="preserve">    2. 休んで</w:t>
        <w:br/>
        <w:t xml:space="preserve">    3. 帰って</w:t>
        <w:br/>
        <w:t xml:space="preserve">    4. 遊んで</w:t>
        <w:br/>
        <w:br/>
        <w:t>11. 仕事が終わったら、（　　）に行きましょう。</w:t>
      </w:r>
    </w:p>
    <w:p>
      <w:r>
        <w:t>1. 病院</w:t>
        <w:br/>
        <w:t xml:space="preserve">    2. 学校</w:t>
        <w:br/>
        <w:t xml:space="preserve">    3. 映画館</w:t>
        <w:br/>
        <w:t xml:space="preserve">    4. 友達の家</w:t>
        <w:br/>
        <w:br/>
        <w:t>12. 彼は（　　）に来たので、遅刻しませんでした。</w:t>
      </w:r>
    </w:p>
    <w:p>
      <w:r>
        <w:t>1. たくさん</w:t>
        <w:br/>
        <w:t xml:space="preserve">    2. 忙しく</w:t>
        <w:br/>
        <w:t xml:space="preserve">    3. 早く</w:t>
        <w:br/>
        <w:t xml:space="preserve">    4. ゆっくり</w:t>
        <w:br/>
        <w:br/>
        <w:t>13. 彼女は毎朝（　　）、ジョギングをしています。</w:t>
      </w:r>
    </w:p>
    <w:p>
      <w:r>
        <w:t>1. 走って</w:t>
        <w:br/>
        <w:t xml:space="preserve">    2. 食べて</w:t>
        <w:br/>
        <w:t xml:space="preserve">    3. 起きて</w:t>
        <w:br/>
        <w:t xml:space="preserve">    4. 寝て</w:t>
        <w:br/>
        <w:br/>
        <w:t>14. 雨が降りそうなので、（　　）を持って出かけましょう。</w:t>
      </w:r>
    </w:p>
    <w:p>
      <w:r>
        <w:t>1. かばん</w:t>
        <w:br/>
        <w:t xml:space="preserve">    2. 傘</w:t>
        <w:br/>
        <w:t xml:space="preserve">    3. 帽子</w:t>
        <w:br/>
        <w:t xml:space="preserve">    4. 時計</w:t>
        <w:br/>
        <w:br/>
        <w:t>15. 明日は友達と映画を（　　）予定です。</w:t>
      </w:r>
    </w:p>
    <w:p>
      <w:r>
        <w:t>1. 見る</w:t>
        <w:br/>
        <w:t xml:space="preserve">    2. 行く</w:t>
        <w:br/>
        <w:t xml:space="preserve">    3. 来る</w:t>
        <w:br/>
        <w:t xml:space="preserve">    4. 飲む</w:t>
        <w:br/>
        <w:br/>
        <w:t>16. 彼は毎日図書館で（　　）をしています。</w:t>
      </w:r>
    </w:p>
    <w:p>
      <w:r>
        <w:t>1. 本を読む</w:t>
        <w:br/>
        <w:t xml:space="preserve">    2. 勉強</w:t>
        <w:br/>
        <w:t xml:space="preserve">    3. 仕事</w:t>
        <w:br/>
        <w:t xml:space="preserve">    4. 散歩</w:t>
        <w:br/>
        <w:br/>
        <w:t>17. 明日の天気は（　　）そうです。</w:t>
      </w:r>
    </w:p>
    <w:p>
      <w:r>
        <w:t>1. 晴れる</w:t>
        <w:br/>
        <w:t xml:space="preserve">    2. 雨が降る</w:t>
        <w:br/>
        <w:t xml:space="preserve">    3. 曇る</w:t>
        <w:br/>
        <w:t xml:space="preserve">    4. 雪が降る</w:t>
        <w:br/>
        <w:br/>
        <w:t>18. この道を（　　）行くと、駅があります。</w:t>
      </w:r>
    </w:p>
    <w:p>
      <w:r>
        <w:t>1. 右に</w:t>
        <w:br/>
        <w:t xml:space="preserve">    2. 左に</w:t>
        <w:br/>
        <w:t xml:space="preserve">    3. まっすぐ</w:t>
        <w:br/>
        <w:t xml:space="preserve">    4. うしろに</w:t>
        <w:br/>
        <w:br/>
        <w:t>19. 彼は（　　）ので、あまり話しません。</w:t>
      </w:r>
    </w:p>
    <w:p>
      <w:r>
        <w:t>1. うるさい</w:t>
        <w:br/>
        <w:t xml:space="preserve">    2. 静か</w:t>
        <w:br/>
        <w:t xml:space="preserve">    3. 嫌い</w:t>
        <w:br/>
        <w:t xml:space="preserve">    4. 大きい</w:t>
        <w:br/>
        <w:br/>
        <w:t>20. 私は（　　）から、先に行ってください。</w:t>
      </w:r>
    </w:p>
    <w:p>
      <w:r>
        <w:t>1. ねむい</w:t>
        <w:br/>
        <w:t xml:space="preserve">    2. 忙しい</w:t>
        <w:br/>
        <w:t xml:space="preserve">    3. いそがしい</w:t>
        <w:br/>
        <w:t xml:space="preserve">    4. 楽しい</w:t>
        <w:br/>
        <w:br/>
        <w:t>### Answers</w:t>
        <w:br/>
        <w:br/>
        <w:t>1. 3</w:t>
        <w:br/>
        <w:t>2. 3</w:t>
        <w:br/>
        <w:t>3. 2</w:t>
        <w:br/>
        <w:t>4. 2</w:t>
        <w:br/>
        <w:t>5. 2</w:t>
        <w:br/>
        <w:t>6. 1</w:t>
        <w:br/>
        <w:t>7. 1</w:t>
        <w:br/>
        <w:t>8. 1</w:t>
        <w:br/>
        <w:t>9. 1</w:t>
        <w:br/>
        <w:t>10. 1</w:t>
        <w:br/>
        <w:t>11. 3</w:t>
        <w:br/>
        <w:t>12. 3</w:t>
        <w:br/>
        <w:t>13. 3</w:t>
        <w:br/>
        <w:t>14. 2</w:t>
        <w:br/>
        <w:t>15. 1</w:t>
        <w:br/>
        <w:t>16. 2</w:t>
        <w:br/>
        <w:t>17. 2</w:t>
        <w:br/>
        <w:t>18. 3</w:t>
        <w:br/>
        <w:t>19. 2</w:t>
        <w:br/>
        <w:t>20. 2</w:t>
        <w:br/>
        <w:br/>
        <w:t>### Changes Made</w:t>
        <w:br/>
        <w:br/>
        <w:t>1. Question 11: Changed option 3 from "映画" to "映画館" and option 4 from "友達" to "友達の家" to make the option more precise and to avoid ambiguity.</w:t>
        <w:br/>
        <w:t>2. Question 20: Corrected the option duplication issue by changing option 2 to "忙しい" and option 3 to "いそがしい".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