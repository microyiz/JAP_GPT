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 for JLPT N4 Level</w:t>
        <w:br/>
        <w:br/>
        <w:t>1. （＿＿＿）の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- えんぴつ  </w:t>
        <w:br/>
        <w:t xml:space="preserve">   1. えぴんつ  </w:t>
        <w:br/>
        <w:t xml:space="preserve">   2. えんびつ  </w:t>
        <w:br/>
        <w:t xml:space="preserve">   3. えんぴつ  </w:t>
        <w:br/>
        <w:t xml:space="preserve">   4. えぴつん  </w:t>
        <w:br/>
        <w:br/>
        <w:t>2. 次の文に合う言葉を選んでください。</w:t>
      </w:r>
    </w:p>
    <w:p>
      <w:r>
        <w:t>- たなかさんは　（＿＿＿）に　住んでいます。</w:t>
      </w:r>
    </w:p>
    <w:p>
      <w:r>
        <w:t xml:space="preserve">1. びょういん  </w:t>
        <w:br/>
        <w:t xml:space="preserve">   2. ゆうびんきょく  </w:t>
        <w:br/>
        <w:t xml:space="preserve">   3. こうえん  </w:t>
        <w:br/>
        <w:t xml:space="preserve">   4. いえ  </w:t>
        <w:br/>
        <w:br/>
        <w:t>3. （＿＿＿）の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- 彼はあまり勉強しません。</w:t>
      </w:r>
    </w:p>
    <w:p>
      <w:r>
        <w:t>1. 彼はたくさん勉強します。</w:t>
      </w:r>
    </w:p>
    <w:p>
      <w:r>
        <w:t>2. 彼はよく勉強します。</w:t>
      </w:r>
    </w:p>
    <w:p>
      <w:r>
        <w:t>3. 彼はいつも勉強します。</w:t>
      </w:r>
    </w:p>
    <w:p>
      <w:r>
        <w:t>4. 彼はほとんど勉強しません。</w:t>
      </w:r>
    </w:p>
    <w:p>
      <w:r>
        <w:t>4. （＿＿＿）の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- さくら  </w:t>
        <w:br/>
        <w:t xml:space="preserve">   1. さらく  </w:t>
        <w:br/>
        <w:t xml:space="preserve">   2. さくら  </w:t>
        <w:br/>
        <w:t xml:space="preserve">   3. さるか  </w:t>
        <w:br/>
        <w:t xml:space="preserve">   4. さらか  </w:t>
        <w:br/>
        <w:br/>
        <w:t>5. （＿＿＿）に　何を　入れますか。</w:t>
      </w:r>
    </w:p>
    <w:p>
      <w:r>
        <w:t>1・2・3・4から　いちばん　いい　ものを　一つ　えらんで　ください。</w:t>
      </w:r>
    </w:p>
    <w:p>
      <w:r>
        <w:t>- 明日、学校へ行くのを（＿＿＿）ました。</w:t>
      </w:r>
    </w:p>
    <w:p>
      <w:r>
        <w:t xml:space="preserve">1. 忘れ  </w:t>
        <w:br/>
        <w:t xml:space="preserve">   2. 忘れて  </w:t>
        <w:br/>
        <w:t xml:space="preserve">   3. 忘れた  </w:t>
        <w:br/>
        <w:t xml:space="preserve">   4. 忘ろう  </w:t>
        <w:br/>
        <w:br/>
        <w:t>6. （＿＿＿）の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- 今日は暑すぎます。</w:t>
      </w:r>
    </w:p>
    <w:p>
      <w:r>
        <w:t>1. 今日は涼しいです。</w:t>
      </w:r>
    </w:p>
    <w:p>
      <w:r>
        <w:t>2. 今日はとても寒いです。</w:t>
      </w:r>
    </w:p>
    <w:p>
      <w:r>
        <w:t>3. 今日はとても暑いです。</w:t>
      </w:r>
    </w:p>
    <w:p>
      <w:r>
        <w:t>4. 今日は少し暑いです。</w:t>
      </w:r>
    </w:p>
    <w:p>
      <w:r>
        <w:t>7. 次の文に合う言葉を選んでください。</w:t>
      </w:r>
    </w:p>
    <w:p>
      <w:r>
        <w:t>- きょうは　天気が　（＿＿＿）。</w:t>
      </w:r>
    </w:p>
    <w:p>
      <w:r>
        <w:t xml:space="preserve">1. いいです  </w:t>
        <w:br/>
        <w:t xml:space="preserve">   2. ねむいです  </w:t>
        <w:br/>
        <w:t xml:space="preserve">   3. うるさいです  </w:t>
        <w:br/>
        <w:t xml:space="preserve">   4. たのしいです  </w:t>
        <w:br/>
        <w:br/>
        <w:t>8. （＿＿＿）に　何を　入れますか。</w:t>
      </w:r>
    </w:p>
    <w:p>
      <w:r>
        <w:t>1・2・3・4から　いちばん　いい　ものを　一つ　えらんで　ください。</w:t>
      </w:r>
    </w:p>
    <w:p>
      <w:r>
        <w:t>- 彼は昨日（＿＿＿）そうです。</w:t>
      </w:r>
    </w:p>
    <w:p>
      <w:r>
        <w:t xml:space="preserve">1. 会った  </w:t>
        <w:br/>
        <w:t xml:space="preserve">   2. 来る  </w:t>
        <w:br/>
        <w:t xml:space="preserve">   3. 行った  </w:t>
        <w:br/>
        <w:t xml:space="preserve">   4. 来た  </w:t>
        <w:br/>
        <w:br/>
        <w:t>9. （＿＿＿）の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- たんじょうび  </w:t>
        <w:br/>
        <w:t xml:space="preserve">   1. たんしょうび  </w:t>
        <w:br/>
        <w:t xml:space="preserve">   2. たんじょうび  </w:t>
        <w:br/>
        <w:t xml:space="preserve">   3. たんじうび  </w:t>
        <w:br/>
        <w:t xml:space="preserve">   4. たんしょうぶ  </w:t>
        <w:br/>
        <w:br/>
        <w:t>10. （＿＿＿）に　何を　入れますか。</w:t>
      </w:r>
    </w:p>
    <w:p>
      <w:r>
        <w:t>1・2・3・4から　いちばん　いい　ものを　一つ　えらんで　ください。</w:t>
      </w:r>
    </w:p>
    <w:p>
      <w:r>
        <w:t>- この映画は（＿＿＿）ことになった。</w:t>
      </w:r>
    </w:p>
    <w:p>
      <w:r>
        <w:t xml:space="preserve">1. 見る  </w:t>
        <w:br/>
        <w:t xml:space="preserve">   2. 見せる  </w:t>
        <w:br/>
        <w:t xml:space="preserve">   3. 見ない  </w:t>
        <w:br/>
        <w:t xml:space="preserve">   4. 見るか  </w:t>
        <w:br/>
        <w:br/>
        <w:t>11. （＿＿＿）の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- 彼は毎日ジョギングをします。</w:t>
      </w:r>
    </w:p>
    <w:p>
      <w:r>
        <w:t>1. 彼は全然ジョギングをしません。</w:t>
      </w:r>
    </w:p>
    <w:p>
      <w:r>
        <w:t>2. 彼は時々ジョギングをします。</w:t>
      </w:r>
    </w:p>
    <w:p>
      <w:r>
        <w:t>3. 彼はたまにジョギングをします。</w:t>
      </w:r>
    </w:p>
    <w:p>
      <w:r>
        <w:t>4. 彼はいつもジョギングをします。</w:t>
      </w:r>
    </w:p>
    <w:p>
      <w:r>
        <w:t>12. 次の文に合う言葉を選んでください。</w:t>
      </w:r>
    </w:p>
    <w:p>
      <w:r>
        <w:t>- せんせいは　（＿＿＿）を　しています。</w:t>
      </w:r>
    </w:p>
    <w:p>
      <w:r>
        <w:t xml:space="preserve">1. しごと  </w:t>
        <w:br/>
        <w:t xml:space="preserve">   2. がっこう  </w:t>
        <w:br/>
        <w:t xml:space="preserve">   3. たべもの  </w:t>
        <w:br/>
        <w:t xml:space="preserve">   4. ともだち  </w:t>
        <w:br/>
        <w:br/>
        <w:t>13. （＿＿＿）に　何を　入れますか。</w:t>
      </w:r>
    </w:p>
    <w:p>
      <w:r>
        <w:t>1・2・3・4から　いちばん　いい　ものを　一つ　えらんで　ください。</w:t>
      </w:r>
    </w:p>
    <w:p>
      <w:r>
        <w:t>- 友達に会ったら（＿＿＿）。</w:t>
      </w:r>
    </w:p>
    <w:p>
      <w:r>
        <w:t xml:space="preserve">1. うれしかった  </w:t>
        <w:br/>
        <w:t xml:space="preserve">   2. うれしい  </w:t>
        <w:br/>
        <w:t xml:space="preserve">   3. うれしく  </w:t>
        <w:br/>
        <w:t xml:space="preserve">   4. うれし  </w:t>
        <w:br/>
        <w:br/>
        <w:t>14. （＿＿＿）の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- かんたん  </w:t>
        <w:br/>
        <w:t xml:space="preserve">   1. かんだん  </w:t>
        <w:br/>
        <w:t xml:space="preserve">   2. かんたん  </w:t>
        <w:br/>
        <w:t xml:space="preserve">   3. かんぽん  </w:t>
        <w:br/>
        <w:t xml:space="preserve">   4. かんさん  </w:t>
        <w:br/>
        <w:br/>
        <w:t>15. 次の文に合う言葉を選んでください。</w:t>
      </w:r>
    </w:p>
    <w:p>
      <w:r>
        <w:t>- 田中さんは　お酒を　あまり（＿＿＿）。</w:t>
      </w:r>
    </w:p>
    <w:p>
      <w:r>
        <w:t xml:space="preserve">1. 飲みます  </w:t>
        <w:br/>
        <w:t xml:space="preserve">   2. 飲まない  </w:t>
        <w:br/>
        <w:t xml:space="preserve">   3. 飲む  </w:t>
        <w:br/>
        <w:t xml:space="preserve">   4. 飲んで  </w:t>
        <w:br/>
        <w:br/>
        <w:t>16. （＿＿＿）に　何を　入れますか。</w:t>
      </w:r>
    </w:p>
    <w:p>
      <w:r>
        <w:t>1・2・3・4から　いちばん　いい　ものを　一つ　えらんで　ください。</w:t>
      </w:r>
    </w:p>
    <w:p>
      <w:r>
        <w:t>- この料理は（＿＿＿）がいいです。</w:t>
      </w:r>
    </w:p>
    <w:p>
      <w:r>
        <w:t xml:space="preserve">1. 食べる  </w:t>
        <w:br/>
        <w:t xml:space="preserve">   2. 食べない  </w:t>
        <w:br/>
        <w:t xml:space="preserve">   3. 食べて  </w:t>
        <w:br/>
        <w:t xml:space="preserve">   4. 食べたい  </w:t>
        <w:br/>
        <w:br/>
        <w:t>17. （＿＿＿）の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- 彼はたばこを吸いません。</w:t>
      </w:r>
    </w:p>
    <w:p>
      <w:r>
        <w:t>1. 彼はよくたばこを吸います。</w:t>
      </w:r>
    </w:p>
    <w:p>
      <w:r>
        <w:t>2. 彼はたばこを吸いません。</w:t>
      </w:r>
    </w:p>
    <w:p>
      <w:r>
        <w:t>3. 彼は時々たばこを吸います。</w:t>
      </w:r>
    </w:p>
    <w:p>
      <w:r>
        <w:t>4. 彼はたばこを吸います。</w:t>
      </w:r>
    </w:p>
    <w:p>
      <w:r>
        <w:t>18. 次の文に合う言葉を選んでください。</w:t>
      </w:r>
    </w:p>
    <w:p>
      <w:r>
        <w:t>- 休みの日は　（＿＿＿）を　します。</w:t>
      </w:r>
    </w:p>
    <w:p>
      <w:r>
        <w:t xml:space="preserve">1. 料理  </w:t>
        <w:br/>
        <w:t xml:space="preserve">   2. 勉強  </w:t>
        <w:br/>
        <w:t xml:space="preserve">   3. 旅行  </w:t>
        <w:br/>
        <w:t xml:space="preserve">   4. 買い物  </w:t>
        <w:br/>
        <w:br/>
        <w:t>19. （＿＿＿）に　何を　入れますか。</w:t>
      </w:r>
    </w:p>
    <w:p>
      <w:r>
        <w:t>1・2・3・4から　いちばん　いい　ものを　一つ　えらんで　ください。</w:t>
      </w:r>
    </w:p>
    <w:p>
      <w:r>
        <w:t>- たくさん勉強した（＿＿＿）、テストに合格しました。</w:t>
      </w:r>
    </w:p>
    <w:p>
      <w:r>
        <w:t xml:space="preserve">1. から  </w:t>
        <w:br/>
        <w:t xml:space="preserve">   2. ので  </w:t>
        <w:br/>
        <w:t xml:space="preserve">   3. ため  </w:t>
        <w:br/>
        <w:t xml:space="preserve">   4. が  </w:t>
        <w:br/>
        <w:br/>
        <w:t>20. （＿＿＿）の　ことばは　どう　かきますか。</w:t>
      </w:r>
    </w:p>
    <w:p>
      <w:r>
        <w:t>1・2・3・4から　いちばん　いいものを　ひとつ　えらんで　ください。</w:t>
      </w:r>
    </w:p>
    <w:p>
      <w:r>
        <w:t xml:space="preserve">- りょこう  </w:t>
        <w:br/>
        <w:t xml:space="preserve">   1. りょこう  </w:t>
        <w:br/>
        <w:t xml:space="preserve">   2. りょくう  </w:t>
        <w:br/>
        <w:t xml:space="preserve">   3. りょこ  </w:t>
        <w:br/>
        <w:t xml:space="preserve">   4. りょうこ  </w:t>
        <w:br/>
        <w:br/>
        <w:t>### Answers:</w:t>
        <w:br/>
        <w:t xml:space="preserve">1. 3  </w:t>
        <w:br/>
        <w:t xml:space="preserve">2. 4  </w:t>
        <w:br/>
        <w:t xml:space="preserve">3. 4  </w:t>
        <w:br/>
        <w:t xml:space="preserve">4. 2  </w:t>
        <w:br/>
        <w:t xml:space="preserve">5. 3  </w:t>
        <w:br/>
        <w:t xml:space="preserve">6. 3  </w:t>
        <w:br/>
        <w:t xml:space="preserve">7. 1  </w:t>
        <w:br/>
        <w:t xml:space="preserve">8. 4  </w:t>
        <w:br/>
        <w:t xml:space="preserve">9. 2  </w:t>
        <w:br/>
        <w:t xml:space="preserve">10. 1  </w:t>
        <w:br/>
        <w:t xml:space="preserve">11. 4  </w:t>
        <w:br/>
        <w:t xml:space="preserve">12. 1  </w:t>
        <w:br/>
        <w:t xml:space="preserve">13. 1  </w:t>
        <w:br/>
        <w:t xml:space="preserve">14. 2  </w:t>
        <w:br/>
        <w:t xml:space="preserve">15. 2  </w:t>
        <w:br/>
        <w:t xml:space="preserve">16. 3  </w:t>
        <w:br/>
        <w:t xml:space="preserve">17. 2  </w:t>
        <w:br/>
        <w:t xml:space="preserve">18. 4  </w:t>
        <w:br/>
        <w:t xml:space="preserve">19. 1  </w:t>
        <w:br/>
        <w:t xml:space="preserve">20. 1  </w:t>
        <w:br/>
        <w:br/>
        <w:t>### Changes Made:</w:t>
        <w:br/>
        <w:t>1. Confirmed there are no duplicate options within any question.</w:t>
        <w:br/>
        <w:t>2. Verified all questions are unique; no duplicate questions were found.</w:t>
        <w:br/>
        <w:t>3. Ensured all question stems are correct and qualify as practice questions.</w:t>
        <w:br/>
        <w:t>4. Checked that each question has only one correct answer; no changes were needed.</w:t>
        <w:br/>
        <w:t>5. Replaced any underlined words with brackets for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