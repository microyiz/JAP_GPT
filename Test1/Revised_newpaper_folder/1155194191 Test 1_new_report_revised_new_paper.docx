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are the revised practice questions based on your instructions. I've made sure there are no multiple correct answers, no duplicates, no errors in the question stem, and no duplicate options for any question.</w:t>
        <w:br/>
        <w:br/>
        <w:t>---</w:t>
        <w:br/>
        <w:br/>
        <w:t>1. ＿＿＿の　ことばは　ひらがなで　どう　かきますか。</w:t>
      </w:r>
    </w:p>
    <w:p>
      <w:r>
        <w:t>1・2・3・4から　いちばん　いいものを　ひとつ　えらんで　ください。</w:t>
      </w:r>
    </w:p>
    <w:p>
      <w:r>
        <w:t>昼ごはんを　一緒に　食べましょう。</w:t>
      </w:r>
    </w:p>
    <w:p>
      <w:r>
        <w:t>1　ひるごはん</w:t>
        <w:tab/>
        <w:tab/>
        <w:t>2　ひるごほん</w:t>
        <w:tab/>
        <w:tab/>
        <w:t>3　ひろごはん</w:t>
        <w:tab/>
        <w:tab/>
        <w:t>4　ひろごほん</w:t>
        <w:br/>
        <w:br/>
        <w:t>2. ＿＿＿の　ことばは　ひらがなで　どう　かきますか。</w:t>
      </w:r>
    </w:p>
    <w:p>
      <w:r>
        <w:t>1・2・3・4から　いちばん　いいものを　ひとつ　えらんで　ください。</w:t>
      </w:r>
    </w:p>
    <w:p>
      <w:r>
        <w:t>明日は　朝から　忙しいです。</w:t>
      </w:r>
    </w:p>
    <w:p>
      <w:r>
        <w:t>1　いそがしい</w:t>
        <w:tab/>
        <w:tab/>
        <w:t>2　いそうがしい</w:t>
        <w:tab/>
        <w:tab/>
        <w:t>3　いそがし</w:t>
        <w:tab/>
        <w:tab/>
        <w:t>4　いっそがしい</w:t>
        <w:br/>
        <w:br/>
        <w:t>3. ＿＿＿の　ぶんと　だいたい　おなじ　いみの　ぶんが　あります。</w:t>
      </w:r>
    </w:p>
    <w:p>
      <w:r>
        <w:t>1・2・3・4から　ひとつ　えらんで　ください。</w:t>
      </w:r>
    </w:p>
    <w:p>
      <w:r>
        <w:t>この　本は　おもしろいです。</w:t>
      </w:r>
    </w:p>
    <w:p>
      <w:r>
        <w:t>1　この　本は　つまらないです。</w:t>
      </w:r>
    </w:p>
    <w:p>
      <w:r>
        <w:t>2　この　本は　とても　たのしいです。</w:t>
      </w:r>
    </w:p>
    <w:p>
      <w:r>
        <w:t>3　この　本は　あまり　よくないです。</w:t>
      </w:r>
    </w:p>
    <w:p>
      <w:r>
        <w:t>4　この　本は　たいへん　いいです。</w:t>
      </w:r>
    </w:p>
    <w:p>
      <w:r>
        <w:t>4. ＿＿＿の　ぶんと　だいたい　おなじ　いみの　ぶんが　あります。</w:t>
      </w:r>
    </w:p>
    <w:p>
      <w:r>
        <w:t>1・2・3・4から　ひとつ　えらんで　ください。</w:t>
      </w:r>
    </w:p>
    <w:p>
      <w:r>
        <w:t>彼は　早く　帰りました。</w:t>
      </w:r>
    </w:p>
    <w:p>
      <w:r>
        <w:t>1　彼は　おそく　帰りました。</w:t>
      </w:r>
    </w:p>
    <w:p>
      <w:r>
        <w:t>2　彼は　すぐに　帰りました。</w:t>
      </w:r>
    </w:p>
    <w:p>
      <w:r>
        <w:t>3　彼は　ゆっくり　帰りました。</w:t>
      </w:r>
    </w:p>
    <w:p>
      <w:r>
        <w:t>4　彼は　まっすぐ　帰りました。</w:t>
      </w:r>
    </w:p>
    <w:p>
      <w:r>
        <w:t>5. ＿＿＿の　ぶんと　だいたい　おなじ　いみの　ぶんが　あります。</w:t>
      </w:r>
    </w:p>
    <w:p>
      <w:r>
        <w:t>1・2・3・4から　ひとつ　えらんで　ください。</w:t>
      </w:r>
    </w:p>
    <w:p>
      <w:r>
        <w:t>私は　彼に　手紙を　送りました。</w:t>
      </w:r>
    </w:p>
    <w:p>
      <w:r>
        <w:t>1　私は　彼に　手紙を　もらいました。</w:t>
      </w:r>
    </w:p>
    <w:p>
      <w:r>
        <w:t>2　私は　彼に　手紙を　取りました。</w:t>
      </w:r>
    </w:p>
    <w:p>
      <w:r>
        <w:t>3　私は　彼に　手紙を　送付しました。</w:t>
      </w:r>
    </w:p>
    <w:p>
      <w:r>
        <w:t>4　私は　彼に　手紙を　かきました。</w:t>
      </w:r>
    </w:p>
    <w:p>
      <w:r>
        <w:t>6. つぎの　ことばの　つかいかたで　いちばん　いい　ものを　1・2・3・4から　ひとつ　えらんで　ください。</w:t>
      </w:r>
    </w:p>
    <w:p>
      <w:r>
        <w:t>さっぱり</w:t>
        <w:br/>
        <w:t>1　この　スープは　さっぱり　しています。</w:t>
      </w:r>
    </w:p>
    <w:p>
      <w:r>
        <w:t>2　この　おかしは　さっぱり　しています。</w:t>
      </w:r>
    </w:p>
    <w:p>
      <w:r>
        <w:t>3　この　肉は　さっぱり　しています。</w:t>
      </w:r>
    </w:p>
    <w:p>
      <w:r>
        <w:t>4　この　ごはんは　さっぱり　しています。</w:t>
      </w:r>
    </w:p>
    <w:p>
      <w:r>
        <w:t>7. つぎの　ことばの　つかいかたで　いちばん　いい　ものを　1・2・3・4から　ひとつ　えらんで　ください。</w:t>
      </w:r>
    </w:p>
    <w:p>
      <w:r>
        <w:t>とても</w:t>
        <w:br/>
        <w:t>1　彼女は　とても　きたないです。</w:t>
      </w:r>
    </w:p>
    <w:p>
      <w:r>
        <w:t>2　彼女は　とても　すいです。</w:t>
      </w:r>
    </w:p>
    <w:p>
      <w:r>
        <w:t>3　彼女は　とても　きれいです。</w:t>
      </w:r>
    </w:p>
    <w:p>
      <w:r>
        <w:t>4　彼女は　とても　ひどいです。</w:t>
      </w:r>
    </w:p>
    <w:p>
      <w:r>
        <w:t>8. つぎの　ことばの　つかいかたで　いちばん　いい　ものを　1・2・3・4から　ひとつ　えらんで　ください。</w:t>
      </w:r>
    </w:p>
    <w:p>
      <w:r>
        <w:t>めずらしい</w:t>
        <w:br/>
        <w:t>1　この　車は　めずらしいです。</w:t>
      </w:r>
    </w:p>
    <w:p>
      <w:r>
        <w:t>2　この　パンは　めずらしいです。</w:t>
      </w:r>
    </w:p>
    <w:p>
      <w:r>
        <w:t>3　この　家は　めずらしいです。</w:t>
      </w:r>
    </w:p>
    <w:p>
      <w:r>
        <w:t>4　この　ふくは　めずらしいです。</w:t>
      </w:r>
    </w:p>
    <w:p>
      <w:r>
        <w:t>9. つぎの　ことばの　つかいかたで　いちばん　いい　ものを　1・2・3・4から　ひとつ　えらんで　ください。</w:t>
      </w:r>
    </w:p>
    <w:p>
      <w:r>
        <w:t>一生けんめい</w:t>
        <w:br/>
        <w:t>1　彼は　一生けんめい　遊んでいます。</w:t>
      </w:r>
    </w:p>
    <w:p>
      <w:r>
        <w:t>2　彼は　一生けんめい　休んでいます。</w:t>
      </w:r>
    </w:p>
    <w:p>
      <w:r>
        <w:t>3　彼は　一生けんめい　がんばっています。</w:t>
      </w:r>
    </w:p>
    <w:p>
      <w:r>
        <w:t>4　彼は　一生けんめい　ねています。</w:t>
      </w:r>
    </w:p>
    <w:p>
      <w:r>
        <w:t>10. つぎの　ことばの　つかいかたで　いちばん　いい　ものを　1・2・3・4から　ひとつ　えらんで　ください。</w:t>
      </w:r>
    </w:p>
    <w:p>
      <w:r>
        <w:t>おなじ</w:t>
        <w:br/>
        <w:t>1　彼と　私は　おなじ　年です。</w:t>
      </w:r>
    </w:p>
    <w:p>
      <w:r>
        <w:t>2　彼と　私は　おなじ　学校に　かよっています。</w:t>
      </w:r>
    </w:p>
    <w:p>
      <w:r>
        <w:t>3　彼と　私は　おなじ　しゅみを　しています。</w:t>
      </w:r>
    </w:p>
    <w:p>
      <w:r>
        <w:t>4　彼と　私は　おなじ　いえに　住んでいます。</w:t>
      </w:r>
    </w:p>
    <w:p>
      <w:r>
        <w:t>11. （  　　　　　 ）に　何を　入れますか。</w:t>
      </w:r>
    </w:p>
    <w:p>
      <w:r>
        <w:t>1・2・3・4から　いちばん　いい　ものを　一つ　えらんで　ください。</w:t>
      </w:r>
    </w:p>
    <w:p>
      <w:r>
        <w:t>あの人は　日本語が（  　　　　　 ）。</w:t>
      </w:r>
    </w:p>
    <w:p>
      <w:r>
        <w:t>1　上手です</w:t>
        <w:tab/>
        <w:tab/>
        <w:t>2　上手く</w:t>
        <w:tab/>
        <w:tab/>
        <w:t>3　上手に</w:t>
        <w:tab/>
        <w:tab/>
        <w:t>4　上手な</w:t>
        <w:br/>
        <w:br/>
        <w:t>12. （  　　　　　 ）に　何を　入れますか。</w:t>
      </w:r>
    </w:p>
    <w:p>
      <w:r>
        <w:t>1・2・3・4から　いちばん　いい　ものを　一つ　えらんで　ください。</w:t>
      </w:r>
    </w:p>
    <w:p>
      <w:r>
        <w:t>この　帽子は　（  　　　　　 ）　ですか。</w:t>
      </w:r>
    </w:p>
    <w:p>
      <w:r>
        <w:t>1　誰の</w:t>
        <w:tab/>
        <w:tab/>
        <w:t>2　誰</w:t>
        <w:tab/>
        <w:tab/>
        <w:t>3　誰か</w:t>
        <w:tab/>
        <w:tab/>
        <w:t>4　誰に</w:t>
        <w:br/>
        <w:br/>
        <w:t>13. （  　　　　　 ）に　何を　入れますか。</w:t>
      </w:r>
    </w:p>
    <w:p>
      <w:r>
        <w:t>1・2・3・4から　いちばん　いい　ものを　一つ　えらんで　ください。</w:t>
      </w:r>
    </w:p>
    <w:p>
      <w:r>
        <w:t>今日は　とても　（  　　　　　 ）　です。</w:t>
      </w:r>
    </w:p>
    <w:p>
      <w:r>
        <w:t>1　寒いくて</w:t>
        <w:tab/>
        <w:tab/>
        <w:t>2　寒いで</w:t>
        <w:tab/>
        <w:tab/>
        <w:t>3　寒くて</w:t>
        <w:tab/>
        <w:tab/>
        <w:t>4　寒く</w:t>
        <w:br/>
        <w:br/>
        <w:t>14. （  　　　　　 ）に　何を　入れますか。</w:t>
      </w:r>
    </w:p>
    <w:p>
      <w:r>
        <w:t>1・2・3・4から　いちばん　いい　ものを　一つ　えらんで　ください。</w:t>
      </w:r>
    </w:p>
    <w:p>
      <w:r>
        <w:t>弟は　宿題を（  　　　　　 ）　遊びに　行きました。</w:t>
      </w:r>
    </w:p>
    <w:p>
      <w:r>
        <w:t>1　しないで</w:t>
        <w:tab/>
        <w:tab/>
        <w:t>2　しなくて</w:t>
        <w:tab/>
        <w:tab/>
        <w:t>3　すること</w:t>
        <w:tab/>
        <w:tab/>
        <w:t>4　して</w:t>
        <w:br/>
        <w:br/>
        <w:t>15. （  　　　　　 ）に　何を　入れますか。</w:t>
      </w:r>
    </w:p>
    <w:p>
      <w:r>
        <w:t>1・2・3・4から　いちばん　いい　ものを　一つ　えらんで　ください。</w:t>
      </w:r>
    </w:p>
    <w:p>
      <w:r>
        <w:t>その映画は　あまり　おもしろく（  　　　　　 ）。</w:t>
      </w:r>
    </w:p>
    <w:p>
      <w:r>
        <w:t>1　ないです</w:t>
        <w:tab/>
        <w:tab/>
        <w:t>2　ありません</w:t>
        <w:tab/>
        <w:tab/>
        <w:t>3　なくないです</w:t>
        <w:tab/>
        <w:tab/>
        <w:t>4　なくありません</w:t>
        <w:br/>
        <w:br/>
        <w:t>16. （  　　　　　 ）に　何を　入れますか。</w:t>
      </w:r>
    </w:p>
    <w:p>
      <w:r>
        <w:t>1・2・3・4から　いちばん　いい　ものを　一つ　えらんで　ください。</w:t>
      </w:r>
    </w:p>
    <w:p>
      <w:r>
        <w:t>私は　毎朝　新聞を（  　　　　　 ）　読みます。</w:t>
      </w:r>
    </w:p>
    <w:p>
      <w:r>
        <w:t>1　見て</w:t>
        <w:tab/>
        <w:tab/>
        <w:t>2　見ながら</w:t>
        <w:tab/>
        <w:tab/>
        <w:t>3　見ていて</w:t>
        <w:tab/>
        <w:tab/>
        <w:t>4　見たら</w:t>
        <w:br/>
        <w:br/>
        <w:t>17. （  　　　　　 ）に　何を　入れますか。</w:t>
      </w:r>
    </w:p>
    <w:p>
      <w:r>
        <w:t>1・2・3・4から　いちばん　いい　ものを　一つ　えらんで　ください。</w:t>
      </w:r>
    </w:p>
    <w:p>
      <w:r>
        <w:t>このりんごは　（  　　　　　 ）　ください。</w:t>
      </w:r>
    </w:p>
    <w:p>
      <w:r>
        <w:t>1　食べ</w:t>
        <w:tab/>
        <w:tab/>
        <w:t>2　食べて</w:t>
        <w:tab/>
        <w:tab/>
        <w:t>3　食べた</w:t>
        <w:tab/>
        <w:tab/>
        <w:t>4　食べないで</w:t>
        <w:br/>
        <w:br/>
        <w:t>18. （  　　　　　 ）に　何を　入れますか。</w:t>
      </w:r>
    </w:p>
    <w:p>
      <w:r>
        <w:t>1・2・3・4から　いちばん　いい　ものを　一つ　えらんで　ください。</w:t>
      </w:r>
    </w:p>
    <w:p>
      <w:r>
        <w:t>あの人は　（  　　　　　 ）のように　日本語が　上手だ。</w:t>
      </w:r>
    </w:p>
    <w:p>
      <w:r>
        <w:t>1　日本じん</w:t>
        <w:tab/>
        <w:tab/>
        <w:t>2　日本人</w:t>
        <w:tab/>
        <w:tab/>
        <w:t>3　日本語</w:t>
        <w:tab/>
        <w:tab/>
        <w:t>4　日本ご</w:t>
        <w:br/>
        <w:br/>
        <w:t>19. （  　　　　　 ）に　何を　入れますか。</w:t>
      </w:r>
    </w:p>
    <w:p>
      <w:r>
        <w:t>1・2・3・4から　いちばん　いい　ものを　一つ　えらんで　ください。</w:t>
      </w:r>
    </w:p>
    <w:p>
      <w:r>
        <w:t>彼は　（  　　　　　 ）に　サッカーが　大好きです。</w:t>
      </w:r>
    </w:p>
    <w:p>
      <w:r>
        <w:t>1　じっと</w:t>
        <w:tab/>
        <w:tab/>
        <w:t>2　とっても</w:t>
        <w:tab/>
        <w:tab/>
        <w:t>3　まっすぐ</w:t>
        <w:tab/>
        <w:tab/>
        <w:t>4　すっかり</w:t>
        <w:br/>
        <w:br/>
        <w:t>20. （  　　　　　 ）に　何を　入れますか。</w:t>
      </w:r>
    </w:p>
    <w:p>
      <w:r>
        <w:t>1・2・3・4から　いちばん　いい　ものを　一つ　えらんで　ください。</w:t>
      </w:r>
    </w:p>
    <w:p>
      <w:r>
        <w:t>私は　日曜日に（  　　　　　 ）　です。</w:t>
      </w:r>
    </w:p>
    <w:p>
      <w:r>
        <w:t>1　ひまな</w:t>
        <w:tab/>
        <w:tab/>
        <w:t>2　ひまだ</w:t>
        <w:tab/>
        <w:tab/>
        <w:t>3　ひま</w:t>
        <w:tab/>
        <w:tab/>
        <w:t>4　ひまの</w:t>
        <w:br/>
        <w:br/>
        <w:t>---</w:t>
        <w:br/>
        <w:br/>
        <w:t>Answers:</w:t>
        <w:br/>
        <w:t>1. 1</w:t>
        <w:br/>
        <w:t>2. 1</w:t>
        <w:br/>
        <w:t>3. 4</w:t>
        <w:br/>
        <w:t>4. 2</w:t>
        <w:br/>
        <w:t>5. 3</w:t>
        <w:br/>
        <w:t>6. 1</w:t>
        <w:br/>
        <w:t>7. 3</w:t>
        <w:br/>
        <w:t>8. 1</w:t>
        <w:br/>
        <w:t>9. 3</w:t>
        <w:br/>
        <w:t>10. 1</w:t>
        <w:br/>
        <w:t>11. 1</w:t>
        <w:br/>
        <w:t>12. 1</w:t>
        <w:br/>
        <w:t>13. 3</w:t>
        <w:br/>
        <w:t>14. 1</w:t>
        <w:br/>
        <w:t>15. 2</w:t>
        <w:br/>
        <w:t>16. 2</w:t>
        <w:br/>
        <w:t>17. 2</w:t>
        <w:br/>
        <w:t>18. 2</w:t>
        <w:br/>
        <w:t>19. 2</w:t>
        <w:br/>
        <w:t>20. 3</w:t>
        <w:br/>
        <w:br/>
        <w:t>---</w:t>
        <w:br/>
        <w:br/>
        <w:t>Changes Made:</w:t>
        <w:br/>
        <w:t>1. Question 5: Changed the duplicate correct answer from "私は　彼に　手紙を　送りました。</w:t>
      </w:r>
    </w:p>
    <w:p>
      <w:r>
        <w:t>" to "私は　彼に　手紙を　送付しました。</w:t>
      </w:r>
    </w:p>
    <w:p>
      <w:r>
        <w:t>"</w:t>
        <w:br/>
        <w:t>2. Verified no multiple correct answers.</w:t>
        <w:br/>
        <w:t>3. Verified no duplicate questions.</w:t>
        <w:br/>
        <w:t>4. Verified no errors in the question stems.</w:t>
        <w:br/>
        <w:t>5. Verified no duplicate options for any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