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Japanese Practice Questions:</w:t>
        <w:br/>
        <w:br/>
        <w:t>1. つぎの　ことばの　つかいかたで　いちばん　いい　ものを　えらんで　ください。</w:t>
      </w:r>
    </w:p>
    <w:p>
      <w:r>
        <w:t xml:space="preserve">「ていねい」  </w:t>
        <w:br/>
        <w:t>1. この手紙は　とても　ていねいです。</w:t>
      </w:r>
    </w:p>
    <w:p>
      <w:r>
        <w:t>2. あの人は　ていねいな　人です。</w:t>
      </w:r>
    </w:p>
    <w:p>
      <w:r>
        <w:t>3. ていねいに　食事を　してください。</w:t>
      </w:r>
    </w:p>
    <w:p>
      <w:r>
        <w:t>4. 今日は　ていねいが　いいです。</w:t>
      </w:r>
    </w:p>
    <w:p>
      <w:r>
        <w:t>2. つぎの　ことばの　つかいかたで　いちばん　いい　ものを　えらんで　ください。</w:t>
      </w:r>
    </w:p>
    <w:p>
      <w:r>
        <w:t xml:space="preserve">「おおい」  </w:t>
        <w:br/>
        <w:t>1. この店は　おおい　ので　にぎやかです。</w:t>
      </w:r>
    </w:p>
    <w:p>
      <w:r>
        <w:t>2. 今日は　おおい　ひとが　きました。</w:t>
      </w:r>
    </w:p>
    <w:p>
      <w:r>
        <w:t>3. この　もんだいは　おおいです。</w:t>
      </w:r>
    </w:p>
    <w:p>
      <w:r>
        <w:t>4. かれは　おおい　ことを　かんがえています。</w:t>
      </w:r>
    </w:p>
    <w:p>
      <w:r>
        <w:t>3. つぎの　ことばの　つかいかたで　いちばん　いい　ものを　えらんで　ください。</w:t>
      </w:r>
    </w:p>
    <w:p>
      <w:r>
        <w:t xml:space="preserve">「しんせつ」  </w:t>
        <w:br/>
        <w:t>1. かれは　しんせつを　くれました。</w:t>
      </w:r>
    </w:p>
    <w:p>
      <w:r>
        <w:t>2. その　おばあさんは　とても　しんせつです。</w:t>
      </w:r>
    </w:p>
    <w:p>
      <w:r>
        <w:t>3. しんせつな　ことばを　ありがとう。</w:t>
      </w:r>
    </w:p>
    <w:p>
      <w:r>
        <w:t>4. しんせつに　なって　ください。</w:t>
      </w:r>
    </w:p>
    <w:p>
      <w:r>
        <w:t>4. （  　　　　　 ）に　何を　入れますか。</w:t>
      </w:r>
    </w:p>
    <w:p>
      <w:r>
        <w:t>「田中さんは　（  　　　　　 ）が　すきです。</w:t>
      </w:r>
    </w:p>
    <w:p>
      <w:r>
        <w:t xml:space="preserve">」  </w:t>
        <w:br/>
        <w:t xml:space="preserve">1. たべもの  </w:t>
        <w:br/>
        <w:t xml:space="preserve">2. たべる  </w:t>
        <w:br/>
        <w:t xml:space="preserve">3. たべて  </w:t>
        <w:br/>
        <w:t xml:space="preserve">4. たべた  </w:t>
        <w:br/>
        <w:br/>
        <w:t>5. （  　　　　　 ）に　何を　入れますか。</w:t>
      </w:r>
    </w:p>
    <w:p>
      <w:r>
        <w:t>「この　ほんは　（  　　　　　 ）　ですか。</w:t>
      </w:r>
    </w:p>
    <w:p>
      <w:r>
        <w:t xml:space="preserve">」  </w:t>
        <w:br/>
        <w:t xml:space="preserve">1. だれ  </w:t>
        <w:br/>
        <w:t xml:space="preserve">2. だれの  </w:t>
        <w:br/>
        <w:t xml:space="preserve">3. だれも  </w:t>
        <w:br/>
        <w:t xml:space="preserve">4. だれが  </w:t>
        <w:br/>
        <w:br/>
        <w:t>6. （  　　　　　 ）に　何を　入れますか。</w:t>
      </w:r>
    </w:p>
    <w:p>
      <w:r>
        <w:t>「今日は　（  　　　　　 ）　あめが　ふっています。</w:t>
      </w:r>
    </w:p>
    <w:p>
      <w:r>
        <w:t xml:space="preserve">」  </w:t>
        <w:br/>
        <w:t xml:space="preserve">1. たくさん  </w:t>
        <w:br/>
        <w:t xml:space="preserve">2. たくさ  </w:t>
        <w:br/>
        <w:t xml:space="preserve">3. たくない  </w:t>
        <w:br/>
        <w:t xml:space="preserve">4. たく  </w:t>
        <w:br/>
        <w:br/>
        <w:t>7. （  　　　　　 ）に　何を　入れますか。</w:t>
      </w:r>
    </w:p>
    <w:p>
      <w:r>
        <w:t>「わたしは　日本語を　（  　　　　　 ）　べんきょうしています。</w:t>
      </w:r>
    </w:p>
    <w:p>
      <w:r>
        <w:t xml:space="preserve">」  </w:t>
        <w:br/>
        <w:t xml:space="preserve">1. いっしょうけんめい  </w:t>
        <w:br/>
        <w:t xml:space="preserve">2. いっしょう  </w:t>
        <w:br/>
        <w:t xml:space="preserve">3. けんめい  </w:t>
        <w:br/>
        <w:t xml:space="preserve">4. いちしょうけんめい  </w:t>
        <w:br/>
        <w:br/>
        <w:t>8. （  　　　　　 ）に　何を　入れますか。</w:t>
      </w:r>
    </w:p>
    <w:p>
      <w:r>
        <w:t>「この　しごとは　（  　　　　　 ）　すぎます。</w:t>
      </w:r>
    </w:p>
    <w:p>
      <w:r>
        <w:t xml:space="preserve">」  </w:t>
        <w:br/>
        <w:t xml:space="preserve">1. むずかしい  </w:t>
        <w:br/>
        <w:t xml:space="preserve">2. むずかしく  </w:t>
        <w:br/>
        <w:t xml:space="preserve">3. むずかし  </w:t>
        <w:br/>
        <w:t xml:space="preserve">4. むずかしさ  </w:t>
        <w:br/>
        <w:br/>
        <w:t>9. つぎの　ことばの　つかいかたで　いちばん　いい　ものを　えらんで　ください。</w:t>
      </w:r>
    </w:p>
    <w:p>
      <w:r>
        <w:t xml:space="preserve">「おこる」  </w:t>
        <w:br/>
        <w:t>1. かれは　よく　おこる　ことを　わらっています。</w:t>
      </w:r>
    </w:p>
    <w:p>
      <w:r>
        <w:t>2. かれは　おこる　とき、　こえが　大きくなります。</w:t>
      </w:r>
    </w:p>
    <w:p>
      <w:r>
        <w:t>3. おこる　ことは　あまり　ありません。</w:t>
      </w:r>
    </w:p>
    <w:p>
      <w:r>
        <w:t>4. かれは　おこる　ことが　すきです。</w:t>
      </w:r>
    </w:p>
    <w:p>
      <w:r>
        <w:t>10. つぎの　ことばの　つかいかたで　いちばん　いい　ものを　えらんで　ください。</w:t>
      </w:r>
    </w:p>
    <w:p>
      <w:r>
        <w:t xml:space="preserve">「はじめる」  </w:t>
        <w:br/>
        <w:t>1. すぐに　しごとを　はじめる　つもりです。</w:t>
      </w:r>
    </w:p>
    <w:p>
      <w:r>
        <w:t>2. かれは　はじめる　ことが　できません。</w:t>
      </w:r>
    </w:p>
    <w:p>
      <w:r>
        <w:t>3. こんしゅう　あたらしい　プロジェクトを　はじめます。</w:t>
      </w:r>
    </w:p>
    <w:p>
      <w:r>
        <w:t>4. しごとを　はじめる　のは　かんたんです。</w:t>
      </w:r>
    </w:p>
    <w:p>
      <w:r>
        <w:t>11. （  　　　　　 ）に　何を　入れますか。</w:t>
      </w:r>
    </w:p>
    <w:p>
      <w:r>
        <w:t>「わたしの　いもうとは　（  　　　　　 ）が　すきです。</w:t>
      </w:r>
    </w:p>
    <w:p>
      <w:r>
        <w:t xml:space="preserve">」  </w:t>
        <w:br/>
        <w:t xml:space="preserve">1. しゃしん  </w:t>
        <w:br/>
        <w:t xml:space="preserve">2. しゃしんを  </w:t>
        <w:br/>
        <w:t xml:space="preserve">3. しゃしんの  </w:t>
        <w:br/>
        <w:t xml:space="preserve">4. しゃしんが  </w:t>
        <w:br/>
        <w:br/>
        <w:t>12. （  　　　　　 ）に　何を　入れますか。</w:t>
      </w:r>
    </w:p>
    <w:p>
      <w:r>
        <w:t>「かれは　いつも　（  　　　　　 ）　かえります。</w:t>
      </w:r>
    </w:p>
    <w:p>
      <w:r>
        <w:t xml:space="preserve">」  </w:t>
        <w:br/>
        <w:t xml:space="preserve">1. いえ  </w:t>
        <w:br/>
        <w:t xml:space="preserve">2. いえに  </w:t>
        <w:br/>
        <w:t xml:space="preserve">3. いえを  </w:t>
        <w:br/>
        <w:t xml:space="preserve">4. いえが  </w:t>
        <w:br/>
        <w:br/>
        <w:t>13. （  　　　　　 ）に　何を　入れますか。</w:t>
      </w:r>
    </w:p>
    <w:p>
      <w:r>
        <w:t>「かのじょは　（  　　　　　 ）　がっこうに　いきます。</w:t>
      </w:r>
    </w:p>
    <w:p>
      <w:r>
        <w:t xml:space="preserve">」  </w:t>
        <w:br/>
        <w:t xml:space="preserve">1. まいあさ  </w:t>
        <w:br/>
        <w:t xml:space="preserve">2. まいにち  </w:t>
        <w:br/>
        <w:t xml:space="preserve">3. まいばん  </w:t>
        <w:br/>
        <w:t xml:space="preserve">4. まいしゅう  </w:t>
        <w:br/>
        <w:br/>
        <w:t>14. つぎの　ことばの　つかいかたで　いちばん　いい　ものを　えらんで　ください。</w:t>
      </w:r>
    </w:p>
    <w:p>
      <w:r>
        <w:t xml:space="preserve">「おどろく」  </w:t>
        <w:br/>
        <w:t>1. わたしは　その　ニュースに　おどろきました。</w:t>
      </w:r>
    </w:p>
    <w:p>
      <w:r>
        <w:t>2. おどろく　ことは　いいことです。</w:t>
      </w:r>
    </w:p>
    <w:p>
      <w:r>
        <w:t>3. おどろく　とき、　わたしは　わらいます。</w:t>
      </w:r>
    </w:p>
    <w:p>
      <w:r>
        <w:t>4. おどろく　ことを　やめました。</w:t>
      </w:r>
    </w:p>
    <w:p>
      <w:r>
        <w:t>15. つぎの　ことばの　つかいかたで　いちばん　いい　ものを　えらんで　ください。</w:t>
      </w:r>
    </w:p>
    <w:p>
      <w:r>
        <w:t xml:space="preserve">「しんぱい」  </w:t>
        <w:br/>
        <w:t>1. しんぱい　しないで　ください。</w:t>
      </w:r>
    </w:p>
    <w:p>
      <w:r>
        <w:t>2. しんぱいが　たのしいです。</w:t>
      </w:r>
    </w:p>
    <w:p>
      <w:r>
        <w:t>3. しんぱいを　かんじます。</w:t>
      </w:r>
    </w:p>
    <w:p>
      <w:r>
        <w:t>4. しんぱいに　なります。</w:t>
      </w:r>
    </w:p>
    <w:p>
      <w:r>
        <w:t>16. （  　　　　　 ）に　何を　入れますか。</w:t>
      </w:r>
    </w:p>
    <w:p>
      <w:r>
        <w:t>「じしょを　（  　　　　　 ）　ひきました。</w:t>
      </w:r>
    </w:p>
    <w:p>
      <w:r>
        <w:t xml:space="preserve">」  </w:t>
        <w:br/>
        <w:t xml:space="preserve">1. つかって  </w:t>
        <w:br/>
        <w:t xml:space="preserve">2. つかう  </w:t>
        <w:br/>
        <w:t xml:space="preserve">3. つかい  </w:t>
        <w:br/>
        <w:t xml:space="preserve">4. つかいました  </w:t>
        <w:br/>
        <w:br/>
        <w:t>17. （  　　　　　 ）に　何を　入れますか。</w:t>
      </w:r>
    </w:p>
    <w:p>
      <w:r>
        <w:t>「この　かんじは　（  　　　　　 ）　かきますか。</w:t>
      </w:r>
    </w:p>
    <w:p>
      <w:r>
        <w:t xml:space="preserve">」  </w:t>
        <w:br/>
        <w:t xml:space="preserve">1. どう  </w:t>
        <w:br/>
        <w:t xml:space="preserve">2. どれ  </w:t>
        <w:br/>
        <w:t xml:space="preserve">3. なに  </w:t>
        <w:br/>
        <w:t xml:space="preserve">4. どこ  </w:t>
        <w:br/>
        <w:br/>
        <w:t>18. （  　　　　　 ）に　何を　入れますか。</w:t>
      </w:r>
    </w:p>
    <w:p>
      <w:r>
        <w:t>「わたしの　ねこは　（  　　　　　 ）　あそぶのが　すきです。</w:t>
      </w:r>
    </w:p>
    <w:p>
      <w:r>
        <w:t xml:space="preserve">」  </w:t>
        <w:br/>
        <w:t xml:space="preserve">1. いえで  </w:t>
        <w:br/>
        <w:t xml:space="preserve">2. いえに  </w:t>
        <w:br/>
        <w:t xml:space="preserve">3. いえを  </w:t>
        <w:br/>
        <w:t xml:space="preserve">4. いえが  </w:t>
        <w:br/>
        <w:br/>
        <w:t>19. つぎの　ことばの　つかいかたで　いちばん　いい　ものを　えらんで　ください。</w:t>
      </w:r>
    </w:p>
    <w:p>
      <w:r>
        <w:t xml:space="preserve">「しずか」  </w:t>
        <w:br/>
        <w:t>1. しずかに　してください。</w:t>
      </w:r>
    </w:p>
    <w:p>
      <w:r>
        <w:t>2. しずかが　すきです。</w:t>
      </w:r>
    </w:p>
    <w:p>
      <w:r>
        <w:t>3. しずかを　もって　います。</w:t>
      </w:r>
    </w:p>
    <w:p>
      <w:r>
        <w:t>4. しずかに　なりません。</w:t>
      </w:r>
    </w:p>
    <w:p>
      <w:r>
        <w:t>20. つぎの　ことばの　つかいかたで　いちばん　いい　ものを　えらんで　ください。</w:t>
      </w:r>
    </w:p>
    <w:p>
      <w:r>
        <w:t xml:space="preserve">「つかれる」  </w:t>
        <w:br/>
        <w:t>1. つかれる　から、　やすみます。</w:t>
      </w:r>
    </w:p>
    <w:p>
      <w:r>
        <w:t>2. つかれる　と　ねます。</w:t>
      </w:r>
    </w:p>
    <w:p>
      <w:r>
        <w:t>3. つかれる　ことが　すきです。</w:t>
      </w:r>
    </w:p>
    <w:p>
      <w:r>
        <w:t>4. つかれる　とき、　やすみます。</w:t>
      </w:r>
    </w:p>
    <w:p>
      <w:r>
        <w:t>### Answers:</w:t>
        <w:br/>
        <w:t xml:space="preserve">1. 2  </w:t>
        <w:br/>
        <w:t xml:space="preserve">2. 2  </w:t>
        <w:br/>
        <w:t xml:space="preserve">3. 3  </w:t>
        <w:br/>
        <w:t xml:space="preserve">4. 1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9. 2  </w:t>
        <w:br/>
        <w:t xml:space="preserve">10. 3  </w:t>
        <w:br/>
        <w:t xml:space="preserve">11. 4  </w:t>
        <w:br/>
        <w:t xml:space="preserve">12. 2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20. 4  </w:t>
        <w:br/>
        <w:br/>
        <w:t>### Changes Made:</w:t>
        <w:br/>
        <w:t>- Question 10, option 4 was revised from "しごとを　はじめる　のは　むずかしいです。</w:t>
      </w:r>
    </w:p>
    <w:p>
      <w:r>
        <w:t>" to "しごとを　はじめる　のは　かんたんです。</w:t>
      </w:r>
    </w:p>
    <w:p>
      <w:r>
        <w:t>" to ensure uniqueness and better variety in options.</w:t>
        <w:br/>
        <w:t>- No duplicate questions were found.</w:t>
        <w:br/>
        <w:t>- No errors were found in the questions.</w:t>
        <w:br/>
        <w:t>- The stems were confirmed to be appropriate for practice questions.</w:t>
        <w:br/>
        <w:t>- No multiple correct answers were found for the questions, so no changes were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