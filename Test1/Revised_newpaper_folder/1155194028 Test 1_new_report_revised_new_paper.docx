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Revised Japanese Practice Questions:</w:t>
        <w:br/>
        <w:br/>
        <w:t>1. （  　　　　　 ）に　何を　入れますか。</w:t>
      </w:r>
    </w:p>
    <w:p>
      <w:r>
        <w:t>この　かばんは　とても　（  　　　　　 ）です。</w:t>
      </w:r>
    </w:p>
    <w:p>
      <w:r>
        <w:t>1　かるい</w:t>
        <w:tab/>
        <w:tab/>
        <w:t>2　ひろい</w:t>
        <w:tab/>
        <w:tab/>
        <w:t>3　せまい</w:t>
        <w:tab/>
        <w:tab/>
        <w:t>4　おもい</w:t>
        <w:br/>
        <w:br/>
        <w:t>2. （  　　　　　 ）に　何を　入れますか。</w:t>
      </w:r>
    </w:p>
    <w:p>
      <w:r>
        <w:t>この　問題は　（  　　　　　 ）　わかりません。</w:t>
      </w:r>
    </w:p>
    <w:p>
      <w:r>
        <w:t>1　ぜんぜん</w:t>
        <w:tab/>
        <w:tab/>
        <w:t>2　よく</w:t>
        <w:tab/>
        <w:tab/>
        <w:t>3　たいてい</w:t>
        <w:tab/>
        <w:tab/>
        <w:t>4　いつも</w:t>
        <w:br/>
        <w:br/>
        <w:t>3. （  　　　　　 ）に　何を　入れますか。</w:t>
      </w:r>
    </w:p>
    <w:p>
      <w:r>
        <w:t>わたしは　かんじを　（  　　　　　 ）　書くことが　できません。</w:t>
      </w:r>
    </w:p>
    <w:p>
      <w:r>
        <w:t>1　すこし</w:t>
        <w:tab/>
        <w:tab/>
        <w:t>2　じょうずに</w:t>
        <w:tab/>
        <w:tab/>
        <w:t>3　へたに</w:t>
        <w:tab/>
        <w:tab/>
        <w:t>4　たくさん</w:t>
        <w:br/>
        <w:br/>
        <w:t>4. （  　　　　　 ）に　何を　入れますか。</w:t>
      </w:r>
    </w:p>
    <w:p>
      <w:r>
        <w:t>昨日、友達と　（  　　　　　 ）　行きました。</w:t>
      </w:r>
    </w:p>
    <w:p>
      <w:r>
        <w:t>1　かいものに</w:t>
        <w:tab/>
        <w:tab/>
        <w:t>2　べんきょうに</w:t>
        <w:tab/>
        <w:tab/>
        <w:t>3　しごとに</w:t>
        <w:tab/>
        <w:tab/>
        <w:t>4　やすみに</w:t>
        <w:br/>
        <w:br/>
        <w:t>5. （  　　　　　 ）に　何を　入れますか。</w:t>
      </w:r>
    </w:p>
    <w:p>
      <w:r>
        <w:t>（  　　　　　 ）が　少ないので　買い物が　できません。</w:t>
      </w:r>
    </w:p>
    <w:p>
      <w:r>
        <w:t>1　時間</w:t>
        <w:tab/>
        <w:tab/>
        <w:t>2　お金</w:t>
        <w:tab/>
        <w:tab/>
        <w:t>3　元気</w:t>
        <w:tab/>
        <w:tab/>
        <w:t>4　友達</w:t>
        <w:br/>
        <w:br/>
        <w:t>6. （  　　　　　 ）に　何を　入れますか。</w:t>
      </w:r>
    </w:p>
    <w:p>
      <w:r>
        <w:t>わたしは　毎朝　（  　　　　　 ）　を　食べます。</w:t>
      </w:r>
    </w:p>
    <w:p>
      <w:r>
        <w:t>1　おさしみ</w:t>
        <w:tab/>
        <w:tab/>
        <w:t>2　ごはん</w:t>
        <w:tab/>
        <w:tab/>
        <w:t>3　おすし</w:t>
        <w:tab/>
        <w:tab/>
        <w:t>4　とうふ</w:t>
        <w:br/>
        <w:br/>
        <w:t>7. （  　　　　　 ）に　何を　入れますか。</w:t>
      </w:r>
    </w:p>
    <w:p>
      <w:r>
        <w:t>あの　人は　（  　　　　　 ）　です。</w:t>
      </w:r>
    </w:p>
    <w:p>
      <w:r>
        <w:t>1　せんせい</w:t>
        <w:tab/>
        <w:tab/>
        <w:t>2　がくせい</w:t>
        <w:tab/>
        <w:tab/>
        <w:t>3　いしゃ</w:t>
        <w:tab/>
        <w:tab/>
        <w:t>4　うんてんしゅ</w:t>
        <w:br/>
        <w:br/>
        <w:t>8. （  　　　　　 ）に　何を　入れますか。</w:t>
      </w:r>
    </w:p>
    <w:p>
      <w:r>
        <w:t>あした　はれたら　（  　　　　　 ）　に　行きたいです。</w:t>
      </w:r>
    </w:p>
    <w:p>
      <w:r>
        <w:t>1　うみ</w:t>
        <w:tab/>
        <w:tab/>
        <w:t>2　やま</w:t>
        <w:tab/>
        <w:tab/>
        <w:t>3　まち</w:t>
        <w:tab/>
        <w:tab/>
        <w:t>4　えき</w:t>
        <w:br/>
        <w:br/>
        <w:t>9. （  　　　　　 ）に　何を　入れますか。</w:t>
      </w:r>
    </w:p>
    <w:p>
      <w:r>
        <w:t>（  　　　　　 ）を　うたうのが　すきです。</w:t>
      </w:r>
    </w:p>
    <w:p>
      <w:r>
        <w:t>1　え</w:t>
        <w:tab/>
        <w:tab/>
        <w:t>2　うた</w:t>
        <w:tab/>
        <w:tab/>
        <w:t>3　ほん</w:t>
        <w:tab/>
        <w:tab/>
        <w:t>4　おんがく</w:t>
        <w:br/>
        <w:br/>
        <w:t>10. （  　　　　　 ）に　何を　入れますか。</w:t>
      </w:r>
    </w:p>
    <w:p>
      <w:r>
        <w:t>（  　　　　　 ）を　するのが　すきです。</w:t>
      </w:r>
    </w:p>
    <w:p>
      <w:r>
        <w:t>1　おどり</w:t>
        <w:tab/>
        <w:tab/>
        <w:t>2　え</w:t>
        <w:tab/>
        <w:tab/>
        <w:t>3　しゅくだい</w:t>
        <w:tab/>
        <w:tab/>
        <w:t>4　そうじ</w:t>
        <w:br/>
        <w:br/>
        <w:t>11. （  　　　　　 ）に　何を　入れますか。</w:t>
      </w:r>
    </w:p>
    <w:p>
      <w:r>
        <w:t>（  　　　　　 ）を　のむと　元気に　なります。</w:t>
      </w:r>
    </w:p>
    <w:p>
      <w:r>
        <w:t>1　みず</w:t>
        <w:tab/>
        <w:tab/>
        <w:t>2　おちゃ</w:t>
        <w:tab/>
        <w:tab/>
        <w:t>3　ジュース</w:t>
        <w:tab/>
        <w:tab/>
        <w:t>4　コーヒー</w:t>
        <w:br/>
        <w:br/>
        <w:t>12. （  　　　　　 ）に　何を　入れますか。</w:t>
      </w:r>
    </w:p>
    <w:p>
      <w:r>
        <w:t>（  　　　　　 ）を　きると　あたたかいです。</w:t>
      </w:r>
    </w:p>
    <w:p>
      <w:r>
        <w:t>1　ぼうし</w:t>
        <w:tab/>
        <w:tab/>
        <w:t>2　くつ</w:t>
        <w:tab/>
        <w:tab/>
        <w:t>3　コート</w:t>
        <w:tab/>
        <w:tab/>
        <w:t>4　シャツ</w:t>
        <w:br/>
        <w:br/>
        <w:t>13. （  　　　　　 ）に　何を　入れますか。</w:t>
      </w:r>
    </w:p>
    <w:p>
      <w:r>
        <w:t>わたしは　（  　　　　　 ）を　するのが　へたです。</w:t>
      </w:r>
    </w:p>
    <w:p>
      <w:r>
        <w:t>1　すいえい</w:t>
        <w:tab/>
        <w:tab/>
        <w:t>2　りょうり</w:t>
        <w:tab/>
        <w:tab/>
        <w:t>3　サッカー</w:t>
        <w:tab/>
        <w:tab/>
        <w:t>4　ジョギング</w:t>
        <w:br/>
        <w:br/>
        <w:t>14. （  　　　　　 ）に　何を　入れますか。</w:t>
      </w:r>
    </w:p>
    <w:p>
      <w:r>
        <w:t>（  　　　　　 ）が　たくさん　ふって　います。</w:t>
      </w:r>
    </w:p>
    <w:p>
      <w:r>
        <w:t>1　ゆき</w:t>
        <w:tab/>
        <w:tab/>
        <w:t>2　あめ</w:t>
        <w:tab/>
        <w:tab/>
        <w:t>3　かぜ</w:t>
        <w:tab/>
        <w:tab/>
        <w:t>4　ひ</w:t>
        <w:br/>
        <w:br/>
        <w:t>15. （  　　　　　 ）に　何を　入れますか。</w:t>
      </w:r>
    </w:p>
    <w:p>
      <w:r>
        <w:t>（  　　　　　 ）は　どこに　行きましたか。</w:t>
      </w:r>
    </w:p>
    <w:p>
      <w:r>
        <w:t>1　あなた</w:t>
        <w:tab/>
        <w:tab/>
        <w:t>2　けさ</w:t>
        <w:tab/>
        <w:tab/>
        <w:t>3　あのひと</w:t>
        <w:tab/>
        <w:tab/>
        <w:t>4　きょう</w:t>
        <w:br/>
        <w:br/>
        <w:t>16. （  　　　　　 ）に　何を　入れますか。</w:t>
      </w:r>
    </w:p>
    <w:p>
      <w:r>
        <w:t>（  　　　　　 ）は　何時に　おきますか。</w:t>
      </w:r>
    </w:p>
    <w:p>
      <w:r>
        <w:t>1　あなた</w:t>
        <w:tab/>
        <w:tab/>
        <w:t>2　わたし</w:t>
        <w:tab/>
        <w:tab/>
        <w:t>3　きみ</w:t>
        <w:tab/>
        <w:tab/>
        <w:t>4　みんな</w:t>
        <w:br/>
        <w:br/>
        <w:t>17. （  　　　　　 ）に　何を　入れますか。</w:t>
      </w:r>
    </w:p>
    <w:p>
      <w:r>
        <w:t>（  　　　　　 ）を　たべると　おいしいです。</w:t>
      </w:r>
    </w:p>
    <w:p>
      <w:r>
        <w:t>1　ごはん</w:t>
        <w:tab/>
        <w:tab/>
        <w:t>2　りんご</w:t>
        <w:tab/>
        <w:tab/>
        <w:t>3　さかな</w:t>
        <w:tab/>
        <w:tab/>
        <w:t>4　チョコレート</w:t>
        <w:br/>
        <w:br/>
        <w:t>18. （  　　　　　 ）に　何を　入れますか。</w:t>
      </w:r>
    </w:p>
    <w:p>
      <w:r>
        <w:t>（  　　　　　 ）を　のむと　ねむく　なります。</w:t>
      </w:r>
    </w:p>
    <w:p>
      <w:r>
        <w:t>1　おちゃ</w:t>
        <w:tab/>
        <w:tab/>
        <w:t>2　みず</w:t>
        <w:tab/>
        <w:tab/>
        <w:t>3　コーヒー</w:t>
        <w:tab/>
        <w:tab/>
        <w:t>4　ジュース</w:t>
        <w:br/>
        <w:br/>
        <w:t>19. （  　　　　　 ）に　何を　入れますか。</w:t>
      </w:r>
    </w:p>
    <w:p>
      <w:r>
        <w:t>（  　　　　　 ）を　きくのが　すきです。</w:t>
      </w:r>
    </w:p>
    <w:p>
      <w:r>
        <w:t>1　おんがく</w:t>
        <w:tab/>
        <w:tab/>
        <w:t>2　ニュース</w:t>
        <w:tab/>
        <w:tab/>
        <w:t>3　えいが</w:t>
        <w:tab/>
        <w:tab/>
        <w:t>4　ことば</w:t>
        <w:br/>
        <w:br/>
        <w:t>20. （  　　　　　 ）に　何を　入れますか。</w:t>
      </w:r>
    </w:p>
    <w:p>
      <w:r>
        <w:t>（  　　　　　 ）が　あれば　しあわせです。</w:t>
      </w:r>
    </w:p>
    <w:p>
      <w:r>
        <w:t>1　お金</w:t>
        <w:tab/>
        <w:tab/>
        <w:t>2　友達</w:t>
        <w:tab/>
        <w:tab/>
        <w:t>3　時間</w:t>
        <w:tab/>
        <w:tab/>
        <w:t>4　家族</w:t>
        <w:br/>
        <w:br/>
        <w:t>Answers:</w:t>
        <w:br/>
        <w:t>1. 4</w:t>
        <w:br/>
        <w:t>2. 1</w:t>
        <w:br/>
        <w:t>3. 2</w:t>
        <w:br/>
        <w:t>4. 1</w:t>
        <w:br/>
        <w:t>5. 2</w:t>
        <w:br/>
        <w:t>6. 2</w:t>
        <w:br/>
        <w:t>7. 3</w:t>
        <w:br/>
        <w:t>8. 1</w:t>
        <w:br/>
        <w:t>9. 2</w:t>
        <w:br/>
        <w:t>10. 4</w:t>
        <w:br/>
        <w:t>11. 3</w:t>
        <w:br/>
        <w:t>12. 3</w:t>
        <w:br/>
        <w:t>13. 2</w:t>
        <w:br/>
        <w:t>14. 2</w:t>
        <w:br/>
        <w:t>15. 3</w:t>
        <w:br/>
        <w:t>16. 1</w:t>
        <w:br/>
        <w:t>17. 4</w:t>
        <w:br/>
        <w:t>18. 3</w:t>
        <w:br/>
        <w:t>19. 1</w:t>
        <w:br/>
        <w:t>20. 4</w:t>
        <w:br/>
        <w:br/>
        <w:t>Changes Made:</w:t>
        <w:br/>
        <w:t>1. No duplicate options were found in any question.</w:t>
        <w:br/>
        <w:t>2. No duplicate questions were found.</w:t>
        <w:br/>
        <w:t>3. No errors in the questions were detected.</w:t>
        <w:br/>
        <w:t>4. All questions qualified as practice questions; no changes were needed in the stems.</w:t>
        <w:br/>
        <w:t>5. No questions had multiple correct answers; all options were already correctly set.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