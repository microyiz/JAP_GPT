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1155193734 Test 1の誤答レポート</w:t>
      </w:r>
    </w:p>
    <w:p>
      <w:pPr>
        <w:pStyle w:val="Heading2"/>
      </w:pPr>
      <w:r>
        <w:t>Part 1</w:t>
      </w:r>
    </w:p>
    <w:p>
      <w:pPr>
        <w:pStyle w:val="Heading2"/>
      </w:pPr>
      <w:r>
        <w:t>Part 2</w:t>
      </w:r>
    </w:p>
    <w:p>
      <w:r>
        <w:t>1.問題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2.問題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