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1155193673 Test 1の誤答レポート</w:t>
      </w:r>
    </w:p>
    <w:p>
      <w:pPr>
        <w:pStyle w:val="Heading2"/>
      </w:pPr>
      <w:r>
        <w:t>Part 1</w:t>
      </w:r>
    </w:p>
    <w:p>
      <w:r>
        <w:t>1.問題 ③: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2.問題 ㉗: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pPr>
        <w:pStyle w:val="Heading2"/>
      </w:pPr>
      <w:r>
        <w:t>Part 2</w:t>
      </w:r>
    </w:p>
    <w:p>
      <w:r>
        <w:t>3.問題 ⑤: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4.問題 ⑭: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5.問題 ㉘: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