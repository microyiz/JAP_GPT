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1155159623 Test 1の誤答レポート</w:t>
      </w:r>
    </w:p>
    <w:p>
      <w:pPr>
        <w:pStyle w:val="Heading2"/>
      </w:pPr>
      <w:r>
        <w:t>Part 1</w:t>
      </w:r>
    </w:p>
    <w:p>
      <w:r>
        <w:t>1.問題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2.問題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4.問題 ⑤: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⑭: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7.問題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㉔: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㉖: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11.問題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