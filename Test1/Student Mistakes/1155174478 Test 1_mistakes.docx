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1155174478 Test 1の誤答レポート</w:t>
      </w:r>
    </w:p>
    <w:p>
      <w:pPr>
        <w:pStyle w:val="Heading2"/>
      </w:pPr>
      <w:r>
        <w:t>Part 1</w:t>
      </w:r>
    </w:p>
    <w:p>
      <w:r>
        <w:t>1.問題 ㉞:</w:t>
      </w:r>
    </w:p>
    <w:p>
      <w:pPr>
        <w:pStyle w:val="ListBullet"/>
      </w:pPr>
      <w:r>
        <w:t>学生の回答: 1</w:t>
      </w:r>
    </w:p>
    <w:p>
      <w:pPr>
        <w:pStyle w:val="ListBullet"/>
      </w:pPr>
      <w:r>
        <w:t>正解: 2</w:t>
      </w:r>
    </w:p>
    <w:p>
      <w:r>
        <w:br/>
      </w:r>
    </w:p>
    <w:p>
      <w:pPr>
        <w:pStyle w:val="Heading2"/>
      </w:pPr>
      <w:r>
        <w:t>Part 2</w:t>
      </w:r>
    </w:p>
    <w:p>
      <w:r>
        <w:t>2.問題 ⑦:</w:t>
      </w:r>
    </w:p>
    <w:p>
      <w:pPr>
        <w:pStyle w:val="ListBullet"/>
      </w:pPr>
      <w:r>
        <w:t>学生の回答: 3</w:t>
      </w:r>
    </w:p>
    <w:p>
      <w:pPr>
        <w:pStyle w:val="ListBullet"/>
      </w:pPr>
      <w:r>
        <w:t>正解: 1</w:t>
      </w:r>
    </w:p>
    <w:p>
      <w:r>
        <w:br/>
      </w:r>
    </w:p>
    <w:p>
      <w:r>
        <w:t>3.問題 ⑭:</w:t>
      </w:r>
    </w:p>
    <w:p>
      <w:pPr>
        <w:pStyle w:val="ListBullet"/>
      </w:pPr>
      <w:r>
        <w:t>学生の回答: 2</w:t>
      </w:r>
    </w:p>
    <w:p>
      <w:pPr>
        <w:pStyle w:val="ListBullet"/>
      </w:pPr>
      <w:r>
        <w:t>正解: 1</w:t>
      </w:r>
    </w:p>
    <w:p>
      <w:r>
        <w:br/>
      </w:r>
    </w:p>
    <w:p>
      <w:r>
        <w:t>4.問題 ⑮:</w:t>
      </w:r>
    </w:p>
    <w:p>
      <w:pPr>
        <w:pStyle w:val="ListBullet"/>
      </w:pPr>
      <w:r>
        <w:t>学生の回答: 4</w:t>
      </w:r>
    </w:p>
    <w:p>
      <w:pPr>
        <w:pStyle w:val="ListBullet"/>
      </w:pPr>
      <w:r>
        <w:t>正解: 3</w:t>
      </w:r>
    </w:p>
    <w:p>
      <w:r>
        <w:br/>
      </w:r>
    </w:p>
    <w:p>
      <w:r>
        <w:t>5.問題 ㉓:</w:t>
      </w:r>
    </w:p>
    <w:p>
      <w:pPr>
        <w:pStyle w:val="ListBullet"/>
      </w:pPr>
      <w:r>
        <w:t>学生の回答: 1</w:t>
      </w:r>
    </w:p>
    <w:p>
      <w:pPr>
        <w:pStyle w:val="ListBullet"/>
      </w:pPr>
      <w:r>
        <w:t>正解: 3</w:t>
      </w:r>
    </w:p>
    <w:p>
      <w:r>
        <w:br/>
      </w:r>
    </w:p>
    <w:p>
      <w:r>
        <w:t>6.問題 ㉘:</w:t>
      </w:r>
    </w:p>
    <w:p>
      <w:pPr>
        <w:pStyle w:val="ListBullet"/>
      </w:pPr>
      <w:r>
        <w:t>学生の回答: 1</w:t>
      </w:r>
    </w:p>
    <w:p>
      <w:pPr>
        <w:pStyle w:val="ListBullet"/>
      </w:pPr>
      <w:r>
        <w:t>正解: 3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