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1155156678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④: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3.問題 ⑤: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4.問題 ⑨: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⑰: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6.問題 ⑲: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7.問題 ⑳: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8.問題 ㉓: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9.問題 ㉔: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11.問題 ㉗: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12.問題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13.問題 ㉛: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14.問題 ㉜: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15.問題 ㉞: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16.問題 ㉟: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17.問題 ②: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18.問題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19.問題 ⑥: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20.問題 ⑩: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21.問題 ⑪: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22.問題 ⑫: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23.問題 ⑬: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24.問題 ⑭: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25.問題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26.問題 ⑳: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27.問題 ㉓: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28.問題 ㉕: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29.問題 ㉖: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30.問題 ㉗: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31.問題 ㉘: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32.問題 ㉙: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