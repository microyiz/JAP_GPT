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1155174951 Test 1の誤答レポート</w:t>
      </w:r>
    </w:p>
    <w:p>
      <w:pPr>
        <w:pStyle w:val="Heading2"/>
      </w:pPr>
      <w:r>
        <w:t>Part 1</w:t>
      </w:r>
    </w:p>
    <w:p>
      <w:r>
        <w:t>1.問題 ⑥: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2.問題 ㉝: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4</w:t>
      </w:r>
    </w:p>
    <w:p>
      <w:r>
        <w:br/>
      </w:r>
    </w:p>
    <w:p>
      <w:r>
        <w:t>3.問題 ㉞: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2</w:t>
      </w:r>
    </w:p>
    <w:p>
      <w:r>
        <w:br/>
      </w:r>
    </w:p>
    <w:p>
      <w:r>
        <w:t>4.問題 ㉟:</w:t>
      </w:r>
    </w:p>
    <w:p>
      <w:pPr>
        <w:pStyle w:val="ListBullet"/>
      </w:pPr>
      <w:r>
        <w:t>学生の回答: 2</w:t>
      </w:r>
    </w:p>
    <w:p>
      <w:pPr>
        <w:pStyle w:val="ListBullet"/>
      </w:pPr>
      <w:r>
        <w:t>正解: 4</w:t>
      </w:r>
    </w:p>
    <w:p>
      <w:r>
        <w:br/>
      </w:r>
    </w:p>
    <w:p>
      <w:pPr>
        <w:pStyle w:val="Heading2"/>
      </w:pPr>
      <w:r>
        <w:t>Part 2</w:t>
      </w:r>
    </w:p>
    <w:p>
      <w:r>
        <w:t>5.問題 ⑧: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2</w:t>
      </w:r>
    </w:p>
    <w:p>
      <w:r>
        <w:br/>
      </w:r>
    </w:p>
    <w:p>
      <w:r>
        <w:t>6.問題 ⑭:</w:t>
      </w:r>
    </w:p>
    <w:p>
      <w:pPr>
        <w:pStyle w:val="ListBullet"/>
      </w:pPr>
      <w:r>
        <w:t>学生の回答: 3</w:t>
      </w:r>
    </w:p>
    <w:p>
      <w:pPr>
        <w:pStyle w:val="ListBullet"/>
      </w:pPr>
      <w:r>
        <w:t>正解: 1</w:t>
      </w:r>
    </w:p>
    <w:p>
      <w:r>
        <w:br/>
      </w:r>
    </w:p>
    <w:p>
      <w:r>
        <w:t>7.問題 ⑮: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8.問題 ⑲: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p>
      <w:r>
        <w:t>9.問題 ㉘:</w:t>
      </w:r>
    </w:p>
    <w:p>
      <w:pPr>
        <w:pStyle w:val="ListBullet"/>
      </w:pPr>
      <w:r>
        <w:t>学生の回答: 4</w:t>
      </w:r>
    </w:p>
    <w:p>
      <w:pPr>
        <w:pStyle w:val="ListBullet"/>
      </w:pPr>
      <w:r>
        <w:t>正解: 3</w:t>
      </w:r>
    </w:p>
    <w:p>
      <w:r>
        <w:br/>
      </w:r>
    </w:p>
    <w:p>
      <w:r>
        <w:t>10.問題 ㉚:</w:t>
      </w:r>
    </w:p>
    <w:p>
      <w:pPr>
        <w:pStyle w:val="ListBullet"/>
      </w:pPr>
      <w:r>
        <w:t>学生の回答: 1</w:t>
      </w:r>
    </w:p>
    <w:p>
      <w:pPr>
        <w:pStyle w:val="ListBullet"/>
      </w:pPr>
      <w:r>
        <w:t>正解: 3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