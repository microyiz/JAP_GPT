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1155176815 Test 1の誤答レポート</w:t>
      </w:r>
    </w:p>
    <w:p>
      <w:pPr>
        <w:pStyle w:val="Heading2"/>
      </w:pPr>
      <w:r>
        <w:t>Part 1</w:t>
      </w:r>
    </w:p>
    <w:p>
      <w:pPr>
        <w:pStyle w:val="Heading2"/>
      </w:pPr>
      <w:r>
        <w:t>Part 2</w:t>
      </w:r>
    </w:p>
    <w:p>
      <w:r>
        <w:t>1.問題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3.問題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4.問題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