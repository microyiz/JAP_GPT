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1155177028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3.問題 ⑳: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㉜: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6.問題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8.問題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⑥: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⑩: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16.問題 ㉖: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18.問題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