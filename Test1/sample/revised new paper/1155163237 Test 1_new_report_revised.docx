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**もんだい** ＿＿＿のことばはどうかきますか。</w:t>
      </w:r>
    </w:p>
    <w:p>
      <w:r>
        <w:t>1・2・3・4からいちばんいいものをひとつえらんでください。</w:t>
      </w:r>
    </w:p>
    <w:p>
      <w:r>
        <w:t>1. 彼女は日本語を[勉強]しています。</w:t>
      </w:r>
    </w:p>
    <w:p>
      <w:r>
        <w:t>1. べんきょう</w:t>
        <w:br/>
        <w:t xml:space="preserve">   2. べんきゅう</w:t>
        <w:br/>
        <w:t xml:space="preserve">   3. べきょう</w:t>
        <w:br/>
        <w:t xml:space="preserve">   4. べぎょう</w:t>
        <w:br/>
        <w:br/>
        <w:t>2. [天気]がよくて、気持ちがいいです。</w:t>
      </w:r>
    </w:p>
    <w:p>
      <w:r>
        <w:t>1. てんき</w:t>
        <w:br/>
        <w:t xml:space="preserve">   2. てんけい</w:t>
        <w:br/>
        <w:t xml:space="preserve">   3. てんけ</w:t>
        <w:br/>
        <w:t xml:space="preserve">   4. てんぎ</w:t>
        <w:br/>
        <w:br/>
        <w:t>3. 家が[近く]にあります。</w:t>
      </w:r>
    </w:p>
    <w:p>
      <w:r>
        <w:t>1. ちがく</w:t>
        <w:br/>
        <w:t xml:space="preserve">   2. ちかく</w:t>
        <w:br/>
        <w:t xml:space="preserve">   3. つがく</w:t>
        <w:br/>
        <w:t xml:space="preserve">   4. つかく</w:t>
        <w:br/>
        <w:br/>
        <w:t>4. [朝]ごはんを食べましたか。</w:t>
      </w:r>
    </w:p>
    <w:p>
      <w:r>
        <w:t>1. まし</w:t>
        <w:br/>
        <w:t xml:space="preserve">   2. あさ</w:t>
        <w:br/>
        <w:t xml:space="preserve">   3. うさ</w:t>
        <w:br/>
        <w:t xml:space="preserve">   4. あし</w:t>
        <w:br/>
        <w:br/>
        <w:t>**もんだい** ＿＿＿のぶんとだいたいおなじいみのぶんがあります。</w:t>
      </w:r>
    </w:p>
    <w:p>
      <w:r>
        <w:t>1・2・3・4からひとつえらんでください。</w:t>
      </w:r>
    </w:p>
    <w:p>
      <w:r>
        <w:t>5. この車は[高い]です。</w:t>
      </w:r>
    </w:p>
    <w:p>
      <w:r>
        <w:t>1. この車は安いです。</w:t>
      </w:r>
    </w:p>
    <w:p>
      <w:r>
        <w:t>2. この車は安くないです。</w:t>
      </w:r>
    </w:p>
    <w:p>
      <w:r>
        <w:t>3. この車は値段が安いです。</w:t>
      </w:r>
    </w:p>
    <w:p>
      <w:r>
        <w:t>4. この車はとても安いです。</w:t>
      </w:r>
    </w:p>
    <w:p>
      <w:r>
        <w:t>6. 彼は[先生]です。</w:t>
      </w:r>
    </w:p>
    <w:p>
      <w:r>
        <w:t>1. 彼は学生です。</w:t>
      </w:r>
    </w:p>
    <w:p>
      <w:r>
        <w:t>2. 彼は教師です。</w:t>
      </w:r>
    </w:p>
    <w:p>
      <w:r>
        <w:t>3. 彼は生徒です。</w:t>
      </w:r>
    </w:p>
    <w:p>
      <w:r>
        <w:t>4. 彼は友達です。</w:t>
      </w:r>
    </w:p>
    <w:p>
      <w:r>
        <w:t>7. [毎日]運動をします。</w:t>
      </w:r>
    </w:p>
    <w:p>
      <w:r>
        <w:t>1. 時々運動をします。</w:t>
      </w:r>
    </w:p>
    <w:p>
      <w:r>
        <w:t>2. たまに運動をします。</w:t>
      </w:r>
    </w:p>
    <w:p>
      <w:r>
        <w:t>3. いつも運動をします。</w:t>
      </w:r>
    </w:p>
    <w:p>
      <w:r>
        <w:t>4. 全然運動をしません。</w:t>
      </w:r>
    </w:p>
    <w:p>
      <w:r>
        <w:t>8. 明日、映画を[見ます]。</w:t>
      </w:r>
    </w:p>
    <w:p>
      <w:r>
        <w:t>1. 昨日、映画を見ました。</w:t>
      </w:r>
    </w:p>
    <w:p>
      <w:r>
        <w:t>2. 明日、映画を見ません。</w:t>
      </w:r>
    </w:p>
    <w:p>
      <w:r>
        <w:t>3. 明日、映画を見ます。</w:t>
      </w:r>
    </w:p>
    <w:p>
      <w:r>
        <w:t>4. 明日、映画を見ない。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9. もうすぐ[夏休み]が（　　　　　　）。</w:t>
      </w:r>
    </w:p>
    <w:p>
      <w:r>
        <w:t>1. 来ます</w:t>
        <w:br/>
        <w:t xml:space="preserve">   2. 終わります</w:t>
        <w:br/>
        <w:t xml:space="preserve">   3. 始まります</w:t>
        <w:br/>
        <w:t xml:space="preserve">   4. 休みます</w:t>
        <w:br/>
        <w:br/>
        <w:t>10. 山田さんは毎日、（　　　　　　）しています。</w:t>
      </w:r>
    </w:p>
    <w:p>
      <w:r>
        <w:t>1. 勉強を</w:t>
        <w:br/>
        <w:t xml:space="preserve">    2. 食べ物を</w:t>
        <w:br/>
        <w:t xml:space="preserve">    3. 飲み物を</w:t>
        <w:br/>
        <w:t xml:space="preserve">    4. 遊びを</w:t>
        <w:br/>
        <w:br/>
        <w:t>11. 彼女の絵はとても（　　　　　　）。</w:t>
      </w:r>
    </w:p>
    <w:p>
      <w:r>
        <w:t>1. きれいです</w:t>
        <w:br/>
        <w:t xml:space="preserve">    2. つまらないです</w:t>
        <w:br/>
        <w:t xml:space="preserve">    3. きたないです</w:t>
        <w:br/>
        <w:t xml:space="preserve">    4. ふるいです</w:t>
        <w:br/>
        <w:br/>
        <w:t>12. 今日はとても（　　　　　　）。</w:t>
      </w:r>
    </w:p>
    <w:p>
      <w:r>
        <w:t>1. あたたかい</w:t>
        <w:br/>
        <w:t xml:space="preserve">    2. つめたい</w:t>
        <w:br/>
        <w:t xml:space="preserve">    3. さむい</w:t>
        <w:br/>
        <w:t xml:space="preserve">    4. くらい</w:t>
        <w:br/>
        <w:br/>
        <w:t>**もんだい** つぎのことばのつかいかたでいちばんいいものを1・2・3・4からひとつえらんでください。</w:t>
      </w:r>
    </w:p>
    <w:p>
      <w:r>
        <w:t>13. うるさい</w:t>
        <w:br/>
        <w:t xml:space="preserve">    1. ここの部屋はとても[うるさい]です。</w:t>
      </w:r>
    </w:p>
    <w:p>
      <w:r>
        <w:t>2. ここの部屋はとても[さむい]です。</w:t>
      </w:r>
    </w:p>
    <w:p>
      <w:r>
        <w:t>3. ここの部屋はとても[あかるい]です。</w:t>
      </w:r>
    </w:p>
    <w:p>
      <w:r>
        <w:t>4. ここの部屋はとても[くらい]です。</w:t>
      </w:r>
    </w:p>
    <w:p>
      <w:r>
        <w:t>14. たのしい</w:t>
        <w:br/>
        <w:t xml:space="preserve">    1. この映画はとても[たのしい]です。</w:t>
      </w:r>
    </w:p>
    <w:p>
      <w:r>
        <w:t>2. この映画はとても[かなしい]です。</w:t>
      </w:r>
    </w:p>
    <w:p>
      <w:r>
        <w:t>3. この映画はとても[つまらない]です。</w:t>
      </w:r>
    </w:p>
    <w:p>
      <w:r>
        <w:t>4. この映画はとても[こわい]です。</w:t>
      </w:r>
    </w:p>
    <w:p>
      <w:r>
        <w:t>15. ひま</w:t>
        <w:br/>
        <w:t xml:space="preserve">    1. 今日は[ひま]だから、映画を見に行きます。</w:t>
      </w:r>
    </w:p>
    <w:p>
      <w:r>
        <w:t>2. 今日は[いそがしい]から、映画を見に行きます。</w:t>
      </w:r>
    </w:p>
    <w:p>
      <w:r>
        <w:t>3. 今日は[たのしい]から、映画を見に行きます。</w:t>
      </w:r>
    </w:p>
    <w:p>
      <w:r>
        <w:t>4. 今日は[うれしい]から、映画を見に行きます。</w:t>
      </w:r>
    </w:p>
    <w:p>
      <w:r>
        <w:t>16. すき</w:t>
        <w:br/>
        <w:t xml:space="preserve">    1. 私は音楽が[すき]です。</w:t>
      </w:r>
    </w:p>
    <w:p>
      <w:r>
        <w:t>2. 私は音楽が[きらい]です。</w:t>
      </w:r>
    </w:p>
    <w:p>
      <w:r>
        <w:t>3. 私は音楽が[こわい]です。</w:t>
      </w:r>
    </w:p>
    <w:p>
      <w:r>
        <w:t>4. 私は音楽が[つまらない]です。</w:t>
      </w:r>
    </w:p>
    <w:p>
      <w:r>
        <w:t>**もんだい** （　　　　　　）に何を入れますか。</w:t>
      </w:r>
    </w:p>
    <w:p>
      <w:r>
        <w:t>1・2・3・4からいちばんいいものをひとつえらんでください。</w:t>
      </w:r>
    </w:p>
    <w:p>
      <w:r>
        <w:t>17. ねこが（　　　　　　）。</w:t>
      </w:r>
    </w:p>
    <w:p>
      <w:r>
        <w:t>1. います</w:t>
        <w:br/>
        <w:t xml:space="preserve">    2. いません</w:t>
        <w:br/>
        <w:t xml:space="preserve">    3. ありました</w:t>
        <w:br/>
        <w:t xml:space="preserve">    4. ありません</w:t>
        <w:br/>
        <w:br/>
        <w:t>18. きょうは（　　　　　　）でした。</w:t>
      </w:r>
    </w:p>
    <w:p>
      <w:r>
        <w:t>1. 雨</w:t>
        <w:br/>
        <w:t xml:space="preserve">    2. 晴れ</w:t>
        <w:br/>
        <w:t xml:space="preserve">    3. 曇り</w:t>
        <w:br/>
        <w:t xml:space="preserve">    4. 雪</w:t>
        <w:br/>
        <w:br/>
        <w:t>19. 彼は毎日（　　　　　　）を飲みます。</w:t>
      </w:r>
    </w:p>
    <w:p>
      <w:r>
        <w:t>1. みず</w:t>
        <w:br/>
        <w:t xml:space="preserve">    2. コーヒー</w:t>
        <w:br/>
        <w:t xml:space="preserve">    3. お茶</w:t>
        <w:br/>
        <w:t xml:space="preserve">    4. ジュース</w:t>
        <w:br/>
        <w:br/>
        <w:t>20. つぎの電車は（　　　　　　）に来ます。</w:t>
      </w:r>
    </w:p>
    <w:p>
      <w:r>
        <w:t>1. すぐ</w:t>
        <w:br/>
        <w:t xml:space="preserve">    2. まもなく</w:t>
        <w:br/>
        <w:t xml:space="preserve">    3. しばらく</w:t>
        <w:br/>
        <w:t xml:space="preserve">    4. すぐじゃない</w:t>
        <w:br/>
        <w:br/>
        <w:t>---</w:t>
        <w:br/>
        <w:br/>
        <w:t>**答え:**</w:t>
        <w:br/>
        <w:t>1. 1</w:t>
        <w:br/>
        <w:t>2. 1</w:t>
        <w:br/>
        <w:t>3. 2</w:t>
        <w:br/>
        <w:t>4. 2</w:t>
        <w:br/>
        <w:t>5. 2</w:t>
        <w:br/>
        <w:t>6. 2</w:t>
        <w:br/>
        <w:t>7. 3</w:t>
        <w:br/>
        <w:t>8. 3</w:t>
        <w:br/>
        <w:t>9. 2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18. 2</w:t>
        <w:br/>
        <w:t>19. 1</w:t>
        <w:br/>
        <w:t>20. 1</w:t>
        <w:br/>
        <w:br/>
        <w:t>**Changes Made:**</w:t>
        <w:br/>
        <w:t>1. Corrected question 18 to have unique and sensible weather options.</w:t>
        <w:br/>
        <w:t>2. Corrected question 19 to have unique and sensible beverage options.</w:t>
        <w:br/>
        <w:t>3. Ensured all questions had unique options where applicable and made slight adjustments for clarity.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