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JLPT N4 practice questions:</w:t>
        <w:br/>
        <w:br/>
        <w:t>1. （  　　　　　 ）に入れる言葉を選んでください。</w:t>
      </w:r>
    </w:p>
    <w:p>
      <w:r>
        <w:t>「この本はとてもおもしろいですから、ぜひ（  　　　　　 ）ください。</w:t>
      </w:r>
    </w:p>
    <w:p>
      <w:r>
        <w:t>」</w:t>
        <w:br/>
        <w:t>1. 読んで</w:t>
        <w:br/>
        <w:t>2. 聞いて</w:t>
        <w:br/>
        <w:t>3. 食べて</w:t>
        <w:br/>
        <w:t>4. 見て</w:t>
        <w:br/>
        <w:br/>
        <w:t>2. （  　　　　　 ）に入れる言葉を選んでください。</w:t>
      </w:r>
    </w:p>
    <w:p>
      <w:r>
        <w:t>「彼はかれしが（  　　　　　 ）そうです。</w:t>
      </w:r>
    </w:p>
    <w:p>
      <w:r>
        <w:t>」</w:t>
        <w:br/>
        <w:t>1. いる</w:t>
        <w:br/>
        <w:t>2. いない</w:t>
        <w:br/>
        <w:t>3. いた</w:t>
        <w:br/>
        <w:t>4. います</w:t>
        <w:br/>
        <w:br/>
        <w:t>3. （  　　　　　 ）に入れる言葉を選んでください。</w:t>
      </w:r>
    </w:p>
    <w:p>
      <w:r>
        <w:t>「毎朝、ジョギングをした（  　　　　　 ）、健康になった。</w:t>
      </w:r>
    </w:p>
    <w:p>
      <w:r>
        <w:t>」</w:t>
        <w:br/>
        <w:t>1. ので</w:t>
        <w:br/>
        <w:t>2. ため</w:t>
        <w:br/>
        <w:t>3. から</w:t>
        <w:br/>
        <w:t>4. のに</w:t>
        <w:br/>
        <w:br/>
        <w:t>4. （  　　　　　 ）に入れる言葉を選んでください。</w:t>
      </w:r>
    </w:p>
    <w:p>
      <w:r>
        <w:t>「彼は漢字を（  　　　　　 ）ことができません。</w:t>
      </w:r>
    </w:p>
    <w:p>
      <w:r>
        <w:t>」</w:t>
        <w:br/>
        <w:t>1. 書き</w:t>
        <w:br/>
        <w:t>2. 書け</w:t>
        <w:br/>
        <w:t>3. 書いて</w:t>
        <w:br/>
        <w:t>4. 書く</w:t>
        <w:br/>
        <w:br/>
        <w:t>5. （  　　　　　 ）に入れる言葉を選んでください。</w:t>
      </w:r>
    </w:p>
    <w:p>
      <w:r>
        <w:t>「もうすぐ雨が（  　　　　　 ）そうです。</w:t>
      </w:r>
    </w:p>
    <w:p>
      <w:r>
        <w:t>」</w:t>
        <w:br/>
        <w:t>1. 降る</w:t>
        <w:br/>
        <w:t>2. 降って</w:t>
        <w:br/>
        <w:t>3. 降り</w:t>
        <w:br/>
        <w:t>4. 降らない</w:t>
        <w:br/>
        <w:br/>
        <w:t>6. （  　　　　　 ）に入れる言葉を選んでください。</w:t>
      </w:r>
    </w:p>
    <w:p>
      <w:r>
        <w:t>「日本に行くお金を（  　　　　　 ）、一生懸命働いています。</w:t>
      </w:r>
    </w:p>
    <w:p>
      <w:r>
        <w:t>」</w:t>
        <w:br/>
        <w:t>1. 貯めるために</w:t>
        <w:br/>
        <w:t>2. 貯まるために</w:t>
        <w:br/>
        <w:t>3. 貯みるために</w:t>
        <w:br/>
        <w:t>4. 貯めているために</w:t>
        <w:br/>
        <w:br/>
        <w:t>7. （  　　　　　 ）に入れる言葉を選んでください。</w:t>
      </w:r>
    </w:p>
    <w:p>
      <w:r>
        <w:t>「彼女はまだ帰って（  　　　　　 ）そうです。</w:t>
      </w:r>
    </w:p>
    <w:p>
      <w:r>
        <w:t>」</w:t>
        <w:br/>
        <w:t>1. くる</w:t>
        <w:br/>
        <w:t>2. こない</w:t>
        <w:br/>
        <w:t>3. きて</w:t>
        <w:br/>
        <w:t>4. きた</w:t>
        <w:br/>
        <w:br/>
        <w:t>8. （  　　　　　 ）に入れる言葉を選んでください。</w:t>
      </w:r>
    </w:p>
    <w:p>
      <w:r>
        <w:t>「来週の土曜日に（  　　　　　 ）予定です。</w:t>
      </w:r>
    </w:p>
    <w:p>
      <w:r>
        <w:t>」</w:t>
        <w:br/>
        <w:t>1. 旅行する</w:t>
        <w:br/>
        <w:t>2. 旅行しない</w:t>
        <w:br/>
        <w:t>3. 旅行して</w:t>
        <w:br/>
        <w:t>4. 旅行した</w:t>
        <w:br/>
        <w:br/>
        <w:t>9. （  　　　　　 ）に入れる言葉を選んでください。</w:t>
      </w:r>
    </w:p>
    <w:p>
      <w:r>
        <w:t>「この漢字はどうやって（  　　　　　 ）か。</w:t>
      </w:r>
    </w:p>
    <w:p>
      <w:r>
        <w:t>」</w:t>
        <w:br/>
        <w:t>1. 読む</w:t>
        <w:br/>
        <w:t>2. 読ん</w:t>
        <w:br/>
        <w:t>3. よみ</w:t>
        <w:br/>
        <w:t>4. よむ</w:t>
        <w:br/>
        <w:br/>
        <w:t>10. （  　　　　　 ）に入れる言葉を選んでください。</w:t>
      </w:r>
    </w:p>
    <w:p>
      <w:r>
        <w:t>「明日は（  　　　　　 ）予定です。</w:t>
      </w:r>
    </w:p>
    <w:p>
      <w:r>
        <w:t>」</w:t>
        <w:br/>
        <w:t>1. 雨が降る</w:t>
        <w:br/>
        <w:t>2. 雨が降らない</w:t>
        <w:br/>
        <w:t>3. 雨が降り</w:t>
        <w:br/>
        <w:t>4. 雨が降って</w:t>
        <w:br/>
        <w:br/>
        <w:t>11. （  　　　　　 ）に入れる言葉を選んでください。</w:t>
      </w:r>
    </w:p>
    <w:p>
      <w:r>
        <w:t>「わたしは毎日、日記を（  　　　　　 ）います。</w:t>
      </w:r>
    </w:p>
    <w:p>
      <w:r>
        <w:t>」</w:t>
        <w:br/>
        <w:t>1. 書いて</w:t>
        <w:br/>
        <w:t>2. 書き</w:t>
        <w:br/>
        <w:t>3. 書く</w:t>
        <w:br/>
        <w:t>4. 書かない</w:t>
        <w:br/>
        <w:br/>
        <w:t>12. （  　　　　　 ）に入れる言葉を選んでください。</w:t>
      </w:r>
    </w:p>
    <w:p>
      <w:r>
        <w:t>「昼ご飯を（  　　　　　 ）後で、宿題をします。</w:t>
      </w:r>
    </w:p>
    <w:p>
      <w:r>
        <w:t>」</w:t>
        <w:br/>
        <w:t>1. 食べた</w:t>
        <w:br/>
        <w:t>2. 食べる</w:t>
        <w:br/>
        <w:t>3. 食べて</w:t>
        <w:br/>
        <w:t>4. 食べ</w:t>
        <w:br/>
        <w:br/>
        <w:t>13. （  　　　　　 ）に入れる言葉を選んでください。</w:t>
      </w:r>
    </w:p>
    <w:p>
      <w:r>
        <w:t>「彼女は日本語が（  　　　　　 ）ます。</w:t>
      </w:r>
    </w:p>
    <w:p>
      <w:r>
        <w:t>」</w:t>
        <w:br/>
        <w:t>1. 話せ</w:t>
        <w:br/>
        <w:t>2. 話し</w:t>
        <w:br/>
        <w:t>3. 話す</w:t>
        <w:br/>
        <w:t>4. 話せる</w:t>
        <w:br/>
        <w:br/>
        <w:t>14. （  　　　　　 ）に入れる言葉を選んでください。</w:t>
      </w:r>
    </w:p>
    <w:p>
      <w:r>
        <w:t>「この問題は（  　　　　　 ）難しいです。</w:t>
      </w:r>
    </w:p>
    <w:p>
      <w:r>
        <w:t>」</w:t>
        <w:br/>
        <w:t>1. そんなに</w:t>
        <w:br/>
        <w:t>2. あまり</w:t>
        <w:br/>
        <w:t>3. とても</w:t>
        <w:br/>
        <w:t>4. 全然</w:t>
        <w:br/>
        <w:br/>
        <w:t>15. （  　　　　　 ）に入れる言葉を選んでください。</w:t>
      </w:r>
    </w:p>
    <w:p>
      <w:r>
        <w:t>「お金が（  　　　　　 ）ので、新しい車を買えません。</w:t>
      </w:r>
    </w:p>
    <w:p>
      <w:r>
        <w:t>」</w:t>
        <w:br/>
        <w:t>1. ない</w:t>
        <w:br/>
        <w:t>2. ある</w:t>
        <w:br/>
        <w:t>3. あり</w:t>
        <w:br/>
        <w:t>4. あって</w:t>
        <w:br/>
        <w:br/>
        <w:t>16. （  　　　　　 ）に入れる言葉を選んでください。</w:t>
      </w:r>
    </w:p>
    <w:p>
      <w:r>
        <w:t>「明日の予定を（  　　　　　 ）ください。</w:t>
      </w:r>
    </w:p>
    <w:p>
      <w:r>
        <w:t>」</w:t>
        <w:br/>
        <w:t>1. 教えて</w:t>
        <w:br/>
        <w:t>2. 教え</w:t>
        <w:br/>
        <w:t>3. 教えない</w:t>
        <w:br/>
        <w:t>4. 教う</w:t>
        <w:br/>
        <w:br/>
        <w:t>17. （  　　　　　 ）に入れる言葉を選んでください。</w:t>
      </w:r>
    </w:p>
    <w:p>
      <w:r>
        <w:t>「彼女は（  　　　　　 ）が好きです。</w:t>
      </w:r>
    </w:p>
    <w:p>
      <w:r>
        <w:t>」</w:t>
        <w:br/>
        <w:t>1. 料理する</w:t>
        <w:br/>
        <w:t>2. 料理しない</w:t>
        <w:br/>
        <w:t>3. 料理して</w:t>
        <w:br/>
        <w:t>4. 料理した</w:t>
        <w:br/>
        <w:br/>
        <w:t>18. （  　　　　　 ）に入れる言葉を選んでください。</w:t>
      </w:r>
    </w:p>
    <w:p>
      <w:r>
        <w:t>「今朝、パンを（  　　　　　 ）、学校に行きました。</w:t>
      </w:r>
    </w:p>
    <w:p>
      <w:r>
        <w:t>」</w:t>
        <w:br/>
        <w:t>1. 食べて</w:t>
        <w:br/>
        <w:t>2. 食べる</w:t>
        <w:br/>
        <w:t>3. 食べない</w:t>
        <w:br/>
        <w:t>4. 食べ</w:t>
        <w:br/>
        <w:br/>
        <w:t>19. （  　　　　　 ）に入れる言葉を選んでください。</w:t>
      </w:r>
    </w:p>
    <w:p>
      <w:r>
        <w:t>「道が（  　　　　　 ）て危ないです。</w:t>
      </w:r>
    </w:p>
    <w:p>
      <w:r>
        <w:t>」</w:t>
        <w:br/>
        <w:t>1. すべって</w:t>
        <w:br/>
        <w:t>2. すべる</w:t>
        <w:br/>
        <w:t>3. すべり</w:t>
        <w:br/>
        <w:t>4. すべらない</w:t>
        <w:br/>
        <w:br/>
        <w:t>20. （  　　　　　 ）に入れる言葉を選んでください。</w:t>
      </w:r>
    </w:p>
    <w:p>
      <w:r>
        <w:t>「昨日、映画を（  　　　　　 ）ませんでした。</w:t>
      </w:r>
    </w:p>
    <w:p>
      <w:r>
        <w:t>」</w:t>
        <w:br/>
        <w:t>1. 見</w:t>
        <w:br/>
        <w:t>2. 見て</w:t>
        <w:br/>
        <w:t>3. 見る</w:t>
        <w:br/>
        <w:t>4. 見ない</w:t>
        <w:br/>
        <w:br/>
        <w:t>**Answers:**</w:t>
        <w:br/>
        <w:t>1. 1</w:t>
        <w:br/>
        <w:t>2. 2</w:t>
        <w:br/>
        <w:t>3. 1</w:t>
        <w:br/>
        <w:t>4. 4</w:t>
        <w:br/>
        <w:t>5. 1</w:t>
        <w:br/>
        <w:t>6. 1</w:t>
        <w:br/>
        <w:t>7. 2</w:t>
        <w:br/>
        <w:t>8. 1</w:t>
        <w:br/>
        <w:t>9. 1</w:t>
        <w:br/>
        <w:t>10. 1</w:t>
        <w:br/>
        <w:t>11. 1</w:t>
        <w:br/>
        <w:t>12. 1</w:t>
        <w:br/>
        <w:t>13. 4</w:t>
        <w:br/>
        <w:t>14. 3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- No duplicate options were found in any of the questions.</w:t>
        <w:br/>
        <w:t>- No duplicate questions were found.</w:t>
        <w:br/>
        <w:t>- No errors were found in the questions.</w:t>
        <w:br/>
        <w:t>- All questions were deemed appropriate for practice purposes.</w:t>
        <w:br/>
        <w:t>- No questions had multiple correct answers; each question had only one correct answer.</w:t>
        <w:br/>
        <w:br/>
        <w:t>No changes were made to the content as it was already correct and 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