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questions:</w:t>
        <w:br/>
        <w:br/>
        <w:t>1. （  　　　　　 ）に　何を　入れますか。</w:t>
      </w:r>
    </w:p>
    <w:p>
      <w:r>
        <w:t>今日は　雨が　（  　　　　　 ）　降りました。</w:t>
      </w:r>
    </w:p>
    <w:p>
      <w:r>
        <w:t>1. すごく</w:t>
        <w:br/>
        <w:t>2. たくさん</w:t>
        <w:br/>
        <w:t>3. ちょっと</w:t>
        <w:br/>
        <w:t>4. 少し</w:t>
        <w:br/>
        <w:br/>
        <w:t>2. （  　　　　　 ）に　何を　入れますか。</w:t>
      </w:r>
    </w:p>
    <w:p>
      <w:r>
        <w:t>彼は　毎朝　（  　　　　　 ）　を　食べます。</w:t>
      </w:r>
    </w:p>
    <w:p>
      <w:r>
        <w:t>1. お茶</w:t>
        <w:br/>
        <w:t>2. 夕飯</w:t>
        <w:br/>
        <w:t>3. 朝ごはん</w:t>
        <w:br/>
        <w:t>4. 昼ごはん</w:t>
        <w:br/>
        <w:br/>
        <w:t>3. （  　　　　　 ）に　何を　入れますか。</w:t>
      </w:r>
    </w:p>
    <w:p>
      <w:r>
        <w:t>この　映画は　（  　　　　　 ）　面白くない。</w:t>
      </w:r>
    </w:p>
    <w:p>
      <w:r>
        <w:t>1. ほど</w:t>
        <w:br/>
        <w:t>2. でも</w:t>
        <w:br/>
        <w:t>3. しか</w:t>
        <w:br/>
        <w:t>4. までも</w:t>
        <w:br/>
        <w:br/>
        <w:t>4. （  　　　　　 ）に　何を　入れますか。</w:t>
      </w:r>
    </w:p>
    <w:p>
      <w:r>
        <w:t>彼は　勉強が　（  　　　　　 ）　好きではない。</w:t>
      </w:r>
    </w:p>
    <w:p>
      <w:r>
        <w:t>1. あまり</w:t>
        <w:br/>
        <w:t>2. 少し</w:t>
        <w:br/>
        <w:t>3. ぜんぜん</w:t>
        <w:br/>
        <w:t>4. ちょっと</w:t>
        <w:br/>
        <w:br/>
        <w:t>5. （  　　　　　 ）に　何を　入れますか。</w:t>
      </w:r>
    </w:p>
    <w:p>
      <w:r>
        <w:t>日本語の　勉強を　始めた（  　　　　　 ）、　毎日　がんばっています。</w:t>
      </w:r>
    </w:p>
    <w:p>
      <w:r>
        <w:t>1. から</w:t>
        <w:br/>
        <w:t>2. ので</w:t>
        <w:br/>
        <w:t>3. だけ</w:t>
        <w:br/>
        <w:t>4. けど</w:t>
        <w:br/>
        <w:br/>
        <w:t>6. （  　　　　　 ）に　何を　入れますか。</w:t>
      </w:r>
    </w:p>
    <w:p>
      <w:r>
        <w:t>わたしの　犬は　（  　　　　　 ）　かわいいです。</w:t>
      </w:r>
    </w:p>
    <w:p>
      <w:r>
        <w:t>1. とても</w:t>
        <w:br/>
        <w:t>2. まあまあ</w:t>
        <w:br/>
        <w:t>3. あまり</w:t>
        <w:br/>
        <w:t>4. ぜんぜん</w:t>
        <w:br/>
        <w:br/>
        <w:t>7. （  　　　　　 ）に　何を　入れますか。</w:t>
      </w:r>
    </w:p>
    <w:p>
      <w:r>
        <w:t>彼は　日本に　（  　　　　　 ）　来ました。</w:t>
      </w:r>
    </w:p>
    <w:p>
      <w:r>
        <w:t>1. いちにち</w:t>
        <w:br/>
        <w:t>2. いっしゅうかん</w:t>
        <w:br/>
        <w:t>3. いっかげつ</w:t>
        <w:br/>
        <w:t>4. いちねん</w:t>
        <w:br/>
        <w:br/>
        <w:t>8. （  　　　　　 ）に　何を　入れますか。</w:t>
      </w:r>
    </w:p>
    <w:p>
      <w:r>
        <w:t>わたしの　妹は　（  　　　　　 ）　が　上手です。</w:t>
      </w:r>
    </w:p>
    <w:p>
      <w:r>
        <w:t>1. ダンス</w:t>
        <w:br/>
        <w:t>2. りょうり</w:t>
        <w:br/>
        <w:t>3. えいが</w:t>
        <w:br/>
        <w:t>4. すいえい</w:t>
        <w:br/>
        <w:br/>
        <w:t>9. （  　　　　　 ）に　何を　入れますか。</w:t>
      </w:r>
    </w:p>
    <w:p>
      <w:r>
        <w:t>この　問題は　（  　　　　　 ）　わかりません。</w:t>
      </w:r>
    </w:p>
    <w:p>
      <w:r>
        <w:t>1. ぜんぜん</w:t>
        <w:br/>
        <w:t>2. たくさん</w:t>
        <w:br/>
        <w:t>3. すごく</w:t>
        <w:br/>
        <w:t>4. 少し</w:t>
        <w:br/>
        <w:br/>
        <w:t>10. （  　　　　　 ）に　何を　入れますか。</w:t>
      </w:r>
    </w:p>
    <w:p>
      <w:r>
        <w:t>彼女は　（  　　　　　 ）　読書を　しています。</w:t>
      </w:r>
    </w:p>
    <w:p>
      <w:r>
        <w:t>1. たくさん</w:t>
        <w:br/>
        <w:t>2. よく</w:t>
        <w:br/>
        <w:t>3. すこし</w:t>
        <w:br/>
        <w:t>4. ぜんぜん</w:t>
        <w:br/>
        <w:br/>
        <w:t>11. （  　　　　　 ）に　何を　入れますか。</w:t>
      </w:r>
    </w:p>
    <w:p>
      <w:r>
        <w:t>昨日の　テストは　（  　　　　　 ）　難しかった。</w:t>
      </w:r>
    </w:p>
    <w:p>
      <w:r>
        <w:t>1. とても</w:t>
        <w:br/>
        <w:t>2. ちょっと</w:t>
        <w:br/>
        <w:t>3. あまり</w:t>
        <w:br/>
        <w:t>4. ぜんぜん</w:t>
        <w:br/>
        <w:br/>
        <w:t>12. （  　　　　　 ）に　何を　入れますか。</w:t>
      </w:r>
    </w:p>
    <w:p>
      <w:r>
        <w:t>この　仕事は　明日までに　（  　　　　　 ）　終わらせてください。</w:t>
      </w:r>
    </w:p>
    <w:p>
      <w:r>
        <w:t>1. しか</w:t>
        <w:br/>
        <w:t>2. だけ</w:t>
        <w:br/>
        <w:t>3. までに</w:t>
        <w:br/>
        <w:t>4. でも</w:t>
        <w:br/>
        <w:br/>
        <w:t>13. （  　　　　　 ）に　何を　入れますか。</w:t>
      </w:r>
    </w:p>
    <w:p>
      <w:r>
        <w:t>彼は　（  　　　　　 ）　映画を　見に行きます。</w:t>
      </w:r>
    </w:p>
    <w:p>
      <w:r>
        <w:t>1. たまに</w:t>
        <w:br/>
        <w:t>2. ぜんぜん</w:t>
        <w:br/>
        <w:t>3. いつも</w:t>
        <w:br/>
        <w:t>4. たいてい</w:t>
        <w:br/>
        <w:br/>
        <w:t>14. （  　　　　　 ）に　何を　入れますか。</w:t>
      </w:r>
    </w:p>
    <w:p>
      <w:r>
        <w:t>彼女は　（  　　　　　 ）　歌が　上手です。</w:t>
      </w:r>
    </w:p>
    <w:p>
      <w:r>
        <w:t>1. ぜんぜん</w:t>
        <w:br/>
        <w:t>2. まあまあ</w:t>
        <w:br/>
        <w:t>3. とても</w:t>
        <w:br/>
        <w:t>4. すこし</w:t>
        <w:br/>
        <w:br/>
        <w:t>15. （  　　　　　 ）に　何を　入れますか。</w:t>
      </w:r>
    </w:p>
    <w:p>
      <w:r>
        <w:t>彼は　（  　　　　　 ）　学校に　行きます。</w:t>
      </w:r>
    </w:p>
    <w:p>
      <w:r>
        <w:t>1. ぜんぜん</w:t>
        <w:br/>
        <w:t>2. たいてい</w:t>
        <w:br/>
        <w:t>3. すこし</w:t>
        <w:br/>
        <w:t>4. とても</w:t>
        <w:br/>
        <w:br/>
        <w:t>16. （  　　　　　 ）に　何を　入れますか。</w:t>
      </w:r>
    </w:p>
    <w:p>
      <w:r>
        <w:t>彼は　（  　　　　　 ）　友達が　多いです。</w:t>
      </w:r>
    </w:p>
    <w:p>
      <w:r>
        <w:t>1. とても</w:t>
        <w:br/>
        <w:t>2. まあまあ</w:t>
        <w:br/>
        <w:t>3. すこし</w:t>
        <w:br/>
        <w:t>4. ぜんぜん</w:t>
        <w:br/>
        <w:br/>
        <w:t>17. （  　　　　　 ）に　何を　入れますか。</w:t>
      </w:r>
    </w:p>
    <w:p>
      <w:r>
        <w:t>私は　（  　　　　　 ）　歌を　歌います。</w:t>
      </w:r>
    </w:p>
    <w:p>
      <w:r>
        <w:t>1. たいてい</w:t>
        <w:br/>
        <w:t>2. ぜんぜん</w:t>
        <w:br/>
        <w:t>3. すこし</w:t>
        <w:br/>
        <w:t>4. とても</w:t>
        <w:br/>
        <w:br/>
        <w:t>18. （  　　　　　 ）に　何を　入れますか。</w:t>
      </w:r>
    </w:p>
    <w:p>
      <w:r>
        <w:t>彼の　話は　（  　　　　　 ）　面白いです。</w:t>
      </w:r>
    </w:p>
    <w:p>
      <w:r>
        <w:t>1. あまり</w:t>
        <w:br/>
        <w:t>2. ぜんぜん</w:t>
        <w:br/>
        <w:t>3. すごく</w:t>
        <w:br/>
        <w:t>4. まあまあ</w:t>
        <w:br/>
        <w:br/>
        <w:t>19. （  　　　　　 ）に　何を　入れますか。</w:t>
      </w:r>
    </w:p>
    <w:p>
      <w:r>
        <w:t>彼は　（  　　　　　 ）　英語を　話します。</w:t>
      </w:r>
    </w:p>
    <w:p>
      <w:r>
        <w:t>1. ぜんぜん</w:t>
        <w:br/>
        <w:t>2. すこし</w:t>
        <w:br/>
        <w:t>3. とても</w:t>
        <w:br/>
        <w:t>4. まあまあ</w:t>
        <w:br/>
        <w:br/>
        <w:t>20. （  　　　　　 ）に　何を　入れますか。</w:t>
      </w:r>
    </w:p>
    <w:p>
      <w:r>
        <w:t>彼女は　（  　　　　　 ）　料理を　します。</w:t>
      </w:r>
    </w:p>
    <w:p>
      <w:r>
        <w:t>1. あまり</w:t>
        <w:br/>
        <w:t>2. たいてい</w:t>
        <w:br/>
        <w:t>3. すこし</w:t>
        <w:br/>
        <w:t>4. とても</w:t>
        <w:br/>
        <w:br/>
        <w:t>**Answers:**</w:t>
        <w:br/>
        <w:br/>
        <w:t>1. 1</w:t>
        <w:br/>
        <w:t>2. 3</w:t>
        <w:br/>
        <w:t>3. 2</w:t>
        <w:br/>
        <w:t>4. 1</w:t>
        <w:br/>
        <w:t>5. 1</w:t>
        <w:br/>
        <w:t>6. 1</w:t>
        <w:br/>
        <w:t>7. 3</w:t>
        <w:br/>
        <w:t>8. 4</w:t>
        <w:br/>
        <w:t>9. 1</w:t>
        <w:br/>
        <w:t>10. 2</w:t>
        <w:br/>
        <w:t>11. 1</w:t>
        <w:br/>
        <w:t>12. 3</w:t>
        <w:br/>
        <w:t>13. 3</w:t>
        <w:br/>
        <w:t>14. 3</w:t>
        <w:br/>
        <w:t>15. 2</w:t>
        <w:br/>
        <w:t>16. 1</w:t>
        <w:br/>
        <w:t>17. 1</w:t>
        <w:br/>
        <w:t>18. 3</w:t>
        <w:br/>
        <w:t>19. 2</w:t>
        <w:br/>
        <w:t>20. 2</w:t>
        <w:br/>
        <w:br/>
        <w:t>**Changes Made:**</w:t>
        <w:br/>
        <w:br/>
        <w:t>1. Question 1: Changed option 4 from "ぜんぜん" to "少し" to avoid duplication of "ぜんぜん" in options.</w:t>
        <w:br/>
        <w:t>2. Question 20: Changed option 1 from "ぜんぜん" to "あまり" to avoid duplication of "ぜんぜん" in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