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the revised practice questions:</w:t>
        <w:br/>
        <w:br/>
        <w:t>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きのうは　とても　（  　　　　　 ）　天気でした。</w:t>
      </w:r>
    </w:p>
    <w:p>
      <w:r>
        <w:t xml:space="preserve">1　きれいな　　2　あつい　　3　あたたかい　　4　さむかった  </w:t>
        <w:br/>
        <w:br/>
        <w:t>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母は　今、　（  　　　　　 ）　いるので、　でんわに　でられません。</w:t>
      </w:r>
    </w:p>
    <w:p>
      <w:r>
        <w:t xml:space="preserve">1　はなして　　2　ねて　　3　おきて　　4　あそんで  </w:t>
        <w:br/>
        <w:br/>
        <w:t>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かんじは　どう　（  　　　　　 ）か。</w:t>
      </w:r>
    </w:p>
    <w:p>
      <w:r>
        <w:t xml:space="preserve">1　かく　　2　かいて　　3　かけ　　4　かかないで  </w:t>
        <w:br/>
        <w:br/>
        <w:t>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たなかさんは　アメリカに　（  　　　　　 ）ことが　ありますか。</w:t>
      </w:r>
    </w:p>
    <w:p>
      <w:r>
        <w:t xml:space="preserve">1　行く　　2　行った　　3　行かない　　4　行き  </w:t>
        <w:br/>
        <w:br/>
        <w:t>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たくさん　あるいて（  　　　　　 ）ので、　つかれました。</w:t>
      </w:r>
    </w:p>
    <w:p>
      <w:r>
        <w:t xml:space="preserve">1　しまった　　2　ほしい　　3　せいで　　4　から  </w:t>
        <w:br/>
        <w:br/>
        <w:t>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かれは　日本語を　（  　　　　　 ）ために　毎日　べんきょうしています。</w:t>
      </w:r>
    </w:p>
    <w:p>
      <w:r>
        <w:t xml:space="preserve">1　話す　　2　話した　　3　話せる　　4　話さない  </w:t>
        <w:br/>
        <w:br/>
        <w:t>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かばんは　とても　（  　　　　　 ）、　べんりです。</w:t>
      </w:r>
    </w:p>
    <w:p>
      <w:r>
        <w:t xml:space="preserve">1　大きくて　　2　小さくて　　3　かるくて　　4　たかくて  </w:t>
        <w:br/>
        <w:br/>
        <w:t>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しごとが　おわったら、　いっしょに　（  　　　　　 ）ませんか。</w:t>
      </w:r>
    </w:p>
    <w:p>
      <w:r>
        <w:t xml:space="preserve">1　たべて　　2　たべましょう　　3　たべよう　　4　たべません  </w:t>
        <w:br/>
        <w:br/>
        <w:t>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わたしは　じぶんで　この　ケーキを　（  　　　　　 ）ことが　できます。</w:t>
      </w:r>
    </w:p>
    <w:p>
      <w:r>
        <w:t xml:space="preserve">1　つくる　　2　つくり　　3　つくった　　4　つくらない  </w:t>
        <w:br/>
        <w:br/>
        <w:t>10.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きのうは　友だちと　（  　　　　　 ）　あとで、　えいがを　みました。</w:t>
      </w:r>
    </w:p>
    <w:p>
      <w:r>
        <w:t xml:space="preserve">1　会った　　2　会う　　3　会って　　4　会わないで  </w:t>
        <w:br/>
        <w:br/>
        <w:t>11.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こどもたちは　公園で　（  　　　　　 ）　います。</w:t>
      </w:r>
    </w:p>
    <w:p>
      <w:r>
        <w:t xml:space="preserve">1　あそんで　　2　あそび　　3　あそぶ　　4　あそばない  </w:t>
        <w:br/>
        <w:br/>
        <w:t>12.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毎日　れんしゅうしているので、　（  　　　　　 ）　なりました。</w:t>
      </w:r>
    </w:p>
    <w:p>
      <w:r>
        <w:t xml:space="preserve">1　下手に　　2　とても　　3　上手く　　4　悪く  </w:t>
        <w:br/>
        <w:br/>
        <w:t>13.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あの　えいがは　（  　　　　　 ）、　とても　おもしろかったです。</w:t>
      </w:r>
    </w:p>
    <w:p>
      <w:r>
        <w:t xml:space="preserve">1　だった　　2　よかった　　3　みた　　4　ながかった  </w:t>
        <w:br/>
        <w:br/>
        <w:t>14.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しゅくだいを　して（  　　　　　 ）ときに　かれが　きました。</w:t>
      </w:r>
    </w:p>
    <w:p>
      <w:r>
        <w:t xml:space="preserve">1　いる　　2　いた　　3　いない　　4　いく  </w:t>
        <w:br/>
        <w:br/>
        <w:t>15.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じゅぎょうは　毎週　火曜日と　金曜日に　（  　　　　　 ）。</w:t>
      </w:r>
    </w:p>
    <w:p>
      <w:r>
        <w:t xml:space="preserve">1　ある　　2　あり　　3　あった　　4　あらない  </w:t>
        <w:br/>
        <w:br/>
        <w:t>16.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すみません、　ちょっと　お（  　　　　　 ）したいのですが。</w:t>
      </w:r>
    </w:p>
    <w:p>
      <w:r>
        <w:t xml:space="preserve">1　たずね　　2　たずねて　　3　たずねた　　4　たずねない  </w:t>
        <w:br/>
        <w:br/>
        <w:t>17.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ほんは　とても　（  　　　　　 ）ので、　おすすめです。</w:t>
      </w:r>
    </w:p>
    <w:p>
      <w:r>
        <w:t xml:space="preserve">1　おもしろく　　2　つまらなくて　　3　ふるくて　　4　むずかしい  </w:t>
        <w:br/>
        <w:br/>
        <w:t>18.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あした　あめが　（  　　　　　 ）なら、　ピクニックは　中止です。</w:t>
      </w:r>
    </w:p>
    <w:p>
      <w:r>
        <w:t xml:space="preserve">1　ふる　　2　ふらない　　3　ふり　　4　ふった  </w:t>
        <w:br/>
        <w:br/>
        <w:t>19.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いまは　ちょっと　いそがしいので、　あとで　（  　　　　　 ）。</w:t>
      </w:r>
    </w:p>
    <w:p>
      <w:r>
        <w:t xml:space="preserve">1　ききます　　2　きける　　3　きかない　　4　きいて  </w:t>
        <w:br/>
        <w:br/>
        <w:t>20.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かさを　（  　　　　　 ）　まま、　家を　出ました。</w:t>
      </w:r>
    </w:p>
    <w:p>
      <w:r>
        <w:t xml:space="preserve">1　もって　　2　もたずに　　3　もたない　　4　もっていない  </w:t>
        <w:br/>
        <w:br/>
        <w:t xml:space="preserve">**Answers:**  </w:t>
        <w:br/>
        <w:t>1-4, 2-2, 3-1, 4-2, 5-4, 6-1, 7-3, 8-3, 9-1, 10-3, 11-1, 12-3, 13-3, 14-2, 15-1, 16-1, 17-1, 18-1, 19-1, 20-2</w:t>
        <w:br/>
        <w:br/>
        <w:t>**Changes Made:**</w:t>
        <w:br/>
        <w:br/>
        <w:t>1. Question 1: Changed option 4 to "さむかった" to avoid duplication and ensure correct choice.</w:t>
        <w:br/>
        <w:t>2. Question 7: Changed option 3 to "かるくて" to avoid duplication with option 2.</w:t>
        <w:br/>
        <w:t>3. Question 13: Changed option 4 to "ながかった" to ensure only one correct answer.</w:t>
        <w:br/>
        <w:t>4. Question 17: No change in options but ensured all are relevant and only one correct answer.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