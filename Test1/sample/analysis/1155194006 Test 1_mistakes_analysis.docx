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structured analysis of the student's mistakes from the provided error report, organized into two main sections: Kanji/Vocabulary-related mistakes and Grammar mistakes.</w:t>
        <w:br/>
        <w:br/>
        <w:t>### 1. Kanji/Vocabulary Related Mistakes</w:t>
        <w:br/>
        <w:br/>
        <w:t>#### 1.1 Pronunciation Mistakes</w:t>
        <w:br/>
        <w:br/>
        <w:t>- **Question 1:**</w:t>
        <w:br/>
        <w:t xml:space="preserve">  - Sentence: "紙に　名前と　&lt;u&gt;住所&lt;/u&gt;を　書いて　ください。</w:t>
      </w:r>
    </w:p>
    <w:p>
      <w:r>
        <w:t>"</w:t>
        <w:br/>
        <w:t xml:space="preserve">  - Options: 1. じゅしょう 2. じゅうしょう 3. じゅうしょ 4. じゅしょ</w:t>
        <w:br/>
        <w:t xml:space="preserve">  - Correct Answer: 3. じゅうしょ</w:t>
        <w:br/>
        <w:t xml:space="preserve">  - Student's Choice: 1. じゅしょう</w:t>
        <w:br/>
        <w:t xml:space="preserve">  - **Error Analysis:** The mistake involves selecting the incorrect pronunciation for the kanji "住所." The student chose an option that suggests a misunderstanding of the long vowel sound ("じゅう") which is crucial in differentiating similar-sounding words in Japanese.</w:t>
        <w:br/>
        <w:br/>
        <w:t>- **Question 2:**</w:t>
        <w:br/>
        <w:t xml:space="preserve">  - Sentence: "この人は　わたしの　&lt;u&gt;主人&lt;/u&gt;です。</w:t>
      </w:r>
    </w:p>
    <w:p>
      <w:r>
        <w:t>"</w:t>
        <w:br/>
        <w:t xml:space="preserve">  - Options: 1. しゅうにん 2. しゅにん 3. しゅうじん 4. しゅじん</w:t>
        <w:br/>
        <w:t xml:space="preserve">  - Correct Answer: 4. しゅじん</w:t>
        <w:br/>
        <w:t xml:space="preserve">  - Student's Choice: 3. しゅうじん</w:t>
        <w:br/>
        <w:t xml:space="preserve">  - **Error Analysis:** The student has incorrectly chosen a pronunciation with an extra vowel sound ("しゅう"). This suggests a possible misunderstanding of how the kanji for "主人" is read in everyday usage.</w:t>
        <w:br/>
        <w:br/>
        <w:t>#### 1.2 Vocabulary Usage Mistakes</w:t>
        <w:br/>
        <w:br/>
        <w:t>- **Question 4:**</w:t>
        <w:br/>
        <w:t xml:space="preserve">  - Sentence: "わたしの　家は　へやが　2つ　しかなく、&lt;u&gt;こまかい&lt;/u&gt;です。</w:t>
      </w:r>
    </w:p>
    <w:p>
      <w:r>
        <w:t>"</w:t>
        <w:br/>
        <w:t xml:space="preserve">  - Options: 1. こまかい 2. こまかくて 3. こまかい 4. こまかい</w:t>
        <w:br/>
        <w:t xml:space="preserve">  - Correct Answer: 4. こまかい</w:t>
        <w:br/>
        <w:t xml:space="preserve">  - Student's Choice: 2. こまかくて</w:t>
        <w:br/>
        <w:t xml:space="preserve">  - **Error Analysis:** The student seems to have misunderstood the use of the word "こまかい" (細かい), which should be used to describe small or detailed things, often used with money (as in option 4), rather than describing rooms or spaces.</w:t>
        <w:br/>
        <w:br/>
        <w:t>### 2. Grammar Mistakes</w:t>
        <w:br/>
        <w:br/>
        <w:t>#### 2.1 Verb Form Selection</w:t>
        <w:br/>
        <w:br/>
        <w:t>- **Question 1:**</w:t>
        <w:br/>
        <w:t xml:space="preserve">  - Sentence: "うちの　子どもは　勉強 (べんきょう) しないで　（  　　　　　 ）ばかりいる。</w:t>
      </w:r>
    </w:p>
    <w:p>
      <w:r>
        <w:t>"</w:t>
        <w:br/>
        <w:t xml:space="preserve">  - Options: 1. あそび 2. あそぶ 3. あそばない 4. あそんで</w:t>
        <w:br/>
        <w:t xml:space="preserve">  - Correct Answer: 4. あそんで</w:t>
        <w:br/>
        <w:t xml:space="preserve">  - Student's Choice: 1. あそび</w:t>
        <w:br/>
        <w:t xml:space="preserve">  - **Error Analysis:** The student selected the noun form "あそび" instead of the correct te-form "あそんで," which is necessary for connecting actions in Japanese.</w:t>
        <w:br/>
        <w:br/>
        <w:t>#### 2.2 Sentence Structure and Conjunctions</w:t>
        <w:br/>
        <w:br/>
        <w:t>- **Question 2:**</w:t>
        <w:br/>
        <w:t xml:space="preserve">  - Sentence: "日よう日は　道が　こむので　（  　　　　　 ）。</w:t>
      </w:r>
    </w:p>
    <w:p>
      <w:r>
        <w:t>"</w:t>
        <w:br/>
        <w:t xml:space="preserve">  - Options: 1. 月よう日も　こまなかった 2. 車で　行くことにした 3. やくそくの　時間に　間に合った 4. 月よう日に　行くことにした</w:t>
        <w:br/>
        <w:t xml:space="preserve">  - Correct Answer: 4. 月よう日に　行くことにした</w:t>
        <w:br/>
        <w:t xml:space="preserve">  - Student's Choice: 3. やくそくの　時間に　間に合った</w:t>
        <w:br/>
        <w:t xml:space="preserve">  - **Error Analysis:** The student failed to correctly follow the causal relationship indicated by "ので" (because), choosing an unrelated past action instead of a planned decision responding to crowded conditions.</w:t>
        <w:br/>
        <w:br/>
        <w:t>#### 2.3 Negative Form and Conditionals</w:t>
        <w:br/>
        <w:br/>
        <w:t>- **Question 3:**</w:t>
        <w:br/>
        <w:t xml:space="preserve">  - Sentence: "今日は　何も　（  　　　　　 ）　出かけました。</w:t>
      </w:r>
    </w:p>
    <w:p>
      <w:r>
        <w:t>"</w:t>
        <w:br/>
        <w:t xml:space="preserve">  - Options: 1. 食べないで 2. 食べて 3. 食べなくて 4. 食べても</w:t>
        <w:br/>
        <w:t xml:space="preserve">  - Correct Answer: 1. 食べないで</w:t>
        <w:br/>
        <w:t xml:space="preserve">  - Student's Choice: 3. 食べなくて</w:t>
        <w:br/>
        <w:t xml:space="preserve">  - **Error Analysis:** The student used the incorrect negative form "食べなくて," which implies causality, rather than the correct "ないで," which indicates doing something without having done the former action.</w:t>
        <w:br/>
        <w:br/>
        <w:t>#### 2.4 Imperative and Suggestive Forms</w:t>
        <w:br/>
        <w:br/>
        <w:t>- **Question 4:**</w:t>
        <w:br/>
        <w:t xml:space="preserve">  - Sentence: "11時だ。</w:t>
      </w:r>
    </w:p>
    <w:p>
      <w:r>
        <w:t>明日も　學校なんだから　子どもは　早く　（  　　　　　 ）。</w:t>
      </w:r>
    </w:p>
    <w:p>
      <w:r>
        <w:t>"</w:t>
        <w:br/>
        <w:t xml:space="preserve">  - Options: 1. ねるな 2. ねろ 3. ねすぎ 4. ねそう</w:t>
        <w:br/>
        <w:t xml:space="preserve">  - Correct Answer: 2. ねろ</w:t>
        <w:br/>
        <w:t xml:space="preserve">  - Student's Choice: 4. ねそう</w:t>
        <w:br/>
        <w:t xml:space="preserve">  - **Error Analysis:** The student chose a suggestive form rather than the imperative "ねろ," which is appropriate for giving a direct command.</w:t>
        <w:br/>
        <w:br/>
        <w:t>#### 2.5 Polite Requests</w:t>
        <w:br/>
        <w:br/>
        <w:t>- **Question 5:**</w:t>
        <w:br/>
        <w:t xml:space="preserve">  - Sentence: "すみませんが　父に　何か　あったら　電話を　（  　　　　　 ）。</w:t>
      </w:r>
    </w:p>
    <w:p>
      <w:r>
        <w:t>すぐに　来ますので。</w:t>
      </w:r>
    </w:p>
    <w:p>
      <w:r>
        <w:t>"</w:t>
        <w:br/>
        <w:t xml:space="preserve">  - Options: 1. してくださいませんか 2. してくれてもいいですか 3. してもらいませんか 4. してもらうのがいいですか</w:t>
        <w:br/>
        <w:t xml:space="preserve">  - Correct Answer: 1. してくださいませんか</w:t>
        <w:br/>
        <w:t xml:space="preserve">  - Student's Choice: 2. してくれてもいいですか</w:t>
        <w:br/>
        <w:t xml:space="preserve">  - **Error Analysis:** The student chose a less formal expression, which is less suitable for making polite requests in formal situations.</w:t>
        <w:br/>
        <w:br/>
        <w:t>#### 2.6 Timing and Conditions</w:t>
        <w:br/>
        <w:br/>
        <w:t>- **Question 6:**</w:t>
        <w:br/>
        <w:t xml:space="preserve">  - Sentence: "この　仕事は　（  　　　　　 ）　終わらせなければならない。</w:t>
      </w:r>
    </w:p>
    <w:p>
      <w:r>
        <w:t>"</w:t>
        <w:br/>
        <w:t xml:space="preserve">  - Options: 1. 明日まで 2. 明日しか 3. 今日中に 4. 一日中</w:t>
        <w:br/>
        <w:t xml:space="preserve">  - Correct Answer: 3. 今日中に</w:t>
        <w:br/>
        <w:t xml:space="preserve">  - Student's Choice: 1. 明日まで</w:t>
        <w:br/>
        <w:t xml:space="preserve">  - **Error Analysis:** The student chose a broader time frame ("until tomorrow") rather than the specific "by today," which was needed to express urgency.</w:t>
        <w:br/>
        <w:br/>
        <w:t>#### 2.7 Expectation and Reality</w:t>
        <w:br/>
        <w:br/>
        <w:t>- **Question 7:**</w:t>
        <w:br/>
        <w:t xml:space="preserve">  - Sentence: "サッカーの　試合 (しあい) は　中止になると　思っていたら　（  　　　　　 ）。</w:t>
      </w:r>
    </w:p>
    <w:p>
      <w:r>
        <w:t>"</w:t>
        <w:br/>
        <w:t xml:space="preserve">  - Options: 1. 行かなかった 2. 行けそうだった 3. することになった 4. 中止になった</w:t>
        <w:br/>
        <w:t xml:space="preserve">  - Correct Answer: 3. することになった</w:t>
        <w:br/>
        <w:t xml:space="preserve">  - Student's Choice: 1. 行かなかった</w:t>
        <w:br/>
        <w:t xml:space="preserve">  - **Error Analysis:** The student chose an action based on the expectation of an outcome, rather than the correct response indicating a change from expectation to reality.</w:t>
        <w:br/>
        <w:br/>
        <w:t>#### 2.8 Probability and Speculation</w:t>
        <w:br/>
        <w:br/>
        <w:t>- **Question 8:**</w:t>
        <w:br/>
        <w:t xml:space="preserve">  - Sentence: "わたしは　明日　仕事で　遅 (おく) れる　（  　　　　　 ）　から　先に　行ってください。</w:t>
      </w:r>
    </w:p>
    <w:p>
      <w:r>
        <w:t>"</w:t>
        <w:br/>
        <w:t xml:space="preserve">  - Options: 1. かもしれない 2. そうだ 3. らしい 4. ところだ</w:t>
        <w:br/>
        <w:t xml:space="preserve">  - Correct Answer: 1. かもしれない</w:t>
        <w:br/>
        <w:t xml:space="preserve">  - Student's Choice: 2. そうだ</w:t>
        <w:br/>
        <w:t xml:space="preserve">  - **Error Analysis:** The student's choice of "そうだ" (hearsay) was incorrect for indicating speculation, where "かもしれない" (might) is appropriate for expressing uncertainty about being late.</w:t>
        <w:br/>
        <w:br/>
        <w:t>Each mistake has been closely analyzed to identify specific areas where the student needs improvement in both kanji/vocabulary recognition and grammar usage, following the required format.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