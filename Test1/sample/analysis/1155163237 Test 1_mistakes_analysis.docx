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a structured analysis of the student's mistakes, following the format specified:</w:t>
        <w:br/>
        <w:br/>
        <w:t>---</w:t>
        <w:br/>
        <w:br/>
        <w:t>### 1.1 Kanji/Vocabulary Related Mistakes</w:t>
        <w:br/>
        <w:br/>
        <w:t>#### 1.1.1 Pronunciation Mistakes</w:t>
        <w:br/>
        <w:t>- **Question 1**: 「このいすに　上着を　かけてください。</w:t>
      </w:r>
    </w:p>
    <w:p>
      <w:r>
        <w:t xml:space="preserve">」  </w:t>
        <w:br/>
        <w:t xml:space="preserve">  - Correct: 4 (うわぎ)  </w:t>
        <w:br/>
        <w:t xml:space="preserve">  - Chosen: 3 (うわき)  </w:t>
        <w:br/>
        <w:t xml:space="preserve">  - **Analysis**: The student confused the pronunciation of "上着" (うわぎ) with "浮気" (うわき), which is a different word entirely.</w:t>
        <w:br/>
        <w:br/>
        <w:t>- **Question 2**: 「紙に　名前と　住所を　書いて　ください。</w:t>
      </w:r>
    </w:p>
    <w:p>
      <w:r>
        <w:t xml:space="preserve">」  </w:t>
        <w:br/>
        <w:t xml:space="preserve">  - Correct: 3 (じゅうしょ)  </w:t>
        <w:br/>
        <w:t xml:space="preserve">  - Chosen: 1 (じゅしょう)  </w:t>
        <w:br/>
        <w:t xml:space="preserve">  - **Analysis**: The student incorrectly selected a pronunciation that resembles "受賞" (じゅしょう), instead of the correct "住所" (じゅうしょ).</w:t>
        <w:br/>
        <w:br/>
        <w:t>#### 1.1.2 Long Vowel and Short Vowel Pronunciation Mistakes</w:t>
        <w:br/>
        <w:t>- **Question 3**: 「この人は　わたしの　主人です。</w:t>
      </w:r>
    </w:p>
    <w:p>
      <w:r>
        <w:t xml:space="preserve">」  </w:t>
        <w:br/>
        <w:t xml:space="preserve">  - Correct: 4 (しゅじん)  </w:t>
        <w:br/>
        <w:t xml:space="preserve">  - Chosen: 3 (しゅうじん)  </w:t>
        <w:br/>
        <w:t xml:space="preserve">  - **Analysis**: The student mispronounced "主人" (しゅじん) as "囚人" (しゅうじん), showing confusion between long and short vowels.</w:t>
        <w:br/>
        <w:br/>
        <w:t>#### 1.1.3 Kanji Recognition Mistakes</w:t>
        <w:br/>
        <w:t>- **Question 4**: 「おとうとは　わたしより　せが　ひくいです。</w:t>
      </w:r>
    </w:p>
    <w:p>
      <w:r>
        <w:t xml:space="preserve">」  </w:t>
        <w:br/>
        <w:t xml:space="preserve">  - Correct: 3 (低い)  </w:t>
        <w:br/>
        <w:t xml:space="preserve">  - Chosen: 1 (抵い)  </w:t>
        <w:br/>
        <w:t xml:space="preserve">  - **Analysis**: The student selected the incorrect kanji "抵" instead of the correct "低", indicating a lack of kanji recognition.</w:t>
        <w:br/>
        <w:br/>
        <w:t>- **Question 5**: 「よく　かんがえたけど、　わかりませんでした。</w:t>
      </w:r>
    </w:p>
    <w:p>
      <w:r>
        <w:t xml:space="preserve">」  </w:t>
        <w:br/>
        <w:t xml:space="preserve">  - Correct: 1 (考えた)  </w:t>
        <w:br/>
        <w:t xml:space="preserve">  - Chosen: 3 (考がえた)  </w:t>
        <w:br/>
        <w:t xml:space="preserve">  - **Analysis**: The student added an unnecessary syllable, showing a misunderstanding of the kanji usage.</w:t>
        <w:br/>
        <w:br/>
        <w:t>#### 1.1.4 Vocabulary Context Mistakes</w:t>
        <w:br/>
        <w:t>- **Question 6**: 「さむくて　みみが　つめたいです。</w:t>
      </w:r>
    </w:p>
    <w:p>
      <w:r>
        <w:t xml:space="preserve">」  </w:t>
        <w:br/>
        <w:t xml:space="preserve">  - Correct: 3 (耳)  </w:t>
        <w:br/>
        <w:t xml:space="preserve">  - Chosen: 4 (鼻)  </w:t>
        <w:br/>
        <w:t xml:space="preserve">  - **Analysis**: The student confused "みみ" (耳 - ears) with "はな" (鼻 - nose), indicating a vocabulary context error.</w:t>
        <w:br/>
        <w:br/>
        <w:t>### 1.2 Grammar Mistakes</w:t>
        <w:br/>
        <w:br/>
        <w:t>#### 1.2.1 Word Choice Mistakes</w:t>
        <w:br/>
        <w:t>- **Question 7**: 「さいふや　ケータイなど　（  　　　　　 ）　ものは、　いつも　かばんに　いれて　いる。</w:t>
      </w:r>
    </w:p>
    <w:p>
      <w:r>
        <w:t xml:space="preserve">」  </w:t>
        <w:br/>
        <w:t xml:space="preserve">  - Correct: 3 (だいじな)  </w:t>
        <w:br/>
        <w:t xml:space="preserve">  - Chosen: 2 (すごい)  </w:t>
        <w:br/>
        <w:t xml:space="preserve">  - **Analysis**: The student chose "すごい" (amazing) instead of "だいじな" (important), showing a misunderstanding of the context.</w:t>
        <w:br/>
        <w:br/>
        <w:t>- **Question 8**: 「しごとが　おわったら、　じぶんの　つくえの　上を　（  　　　　　 ）。</w:t>
      </w:r>
    </w:p>
    <w:p>
      <w:r>
        <w:t xml:space="preserve">」  </w:t>
        <w:br/>
        <w:t xml:space="preserve">  - Correct: 4 (かたづける)  </w:t>
        <w:br/>
        <w:t xml:space="preserve">  - Chosen: 3 (せわする)  </w:t>
        <w:br/>
        <w:t xml:space="preserve">  - **Analysis**: The student confused "かたづける" (to tidy up) with "せわする" (to take care of), indicating a word choice error.</w:t>
        <w:br/>
        <w:br/>
        <w:t>#### 1.2.2 Contextual Understanding Mistakes</w:t>
        <w:br/>
        <w:t>- **Question 9**: 「（  　　　　　 ）　は、　がいこくで　はたらきたいです。</w:t>
      </w:r>
    </w:p>
    <w:p>
      <w:r>
        <w:t xml:space="preserve">」  </w:t>
        <w:br/>
        <w:t xml:space="preserve">  - Correct: 4 (しょうらい)  </w:t>
        <w:br/>
        <w:t xml:space="preserve">  - Chosen: 1 (このあいだ)  </w:t>
        <w:br/>
        <w:t xml:space="preserve">  - **Analysis**: The student confused "しょうらい" (future) with "このあいだ" (recently), showing a lack of contextual understanding.</w:t>
        <w:br/>
        <w:br/>
        <w:t>- **Question 10**: 「わたしは、きょうの　かいぎに</w:t>
        <w:tab/>
        <w:t>（  　　　　　 ）　できません。</w:t>
      </w:r>
    </w:p>
    <w:p>
      <w:r>
        <w:t xml:space="preserve">」  </w:t>
        <w:br/>
        <w:t xml:space="preserve">  - Correct: 2 (しゅっせき)  </w:t>
        <w:br/>
        <w:t xml:space="preserve">  - Chosen: 3 (そうだん)  </w:t>
        <w:br/>
        <w:t xml:space="preserve">  - **Analysis**: The student selected "そうだん" (consult) instead of "しゅっせき" (attend), indicating a misunderstanding of the context.</w:t>
        <w:br/>
        <w:br/>
        <w:t>#### 1.2.3 Idiomatic Expressions Mistakes</w:t>
        <w:br/>
        <w:t>- **Question 11**: 「わたしと　あねは、　かおが　とても　（  　　　　　 ）。</w:t>
      </w:r>
    </w:p>
    <w:p>
      <w:r>
        <w:t xml:space="preserve">」  </w:t>
        <w:br/>
        <w:t xml:space="preserve">  - Correct: 2 (にている)  </w:t>
        <w:br/>
        <w:t xml:space="preserve">  - Chosen: 3 (つづいている)  </w:t>
        <w:br/>
        <w:t xml:space="preserve">  - **Analysis**: The student chose "つづいている" (continuing) instead of "にている" (resemble), showing a misunderstanding of idiomatic expressions.</w:t>
        <w:br/>
        <w:br/>
        <w:t>- **Question 12**: 「はじめて　あう　人と　はなす　ときは　（  　　　　　 ）　する。</w:t>
      </w:r>
    </w:p>
    <w:p>
      <w:r>
        <w:t xml:space="preserve">」  </w:t>
        <w:br/>
        <w:t xml:space="preserve">  - Correct: 1 (どきどき)  </w:t>
        <w:br/>
        <w:t xml:space="preserve">  - Chosen: 3 (だんだん)  </w:t>
        <w:br/>
        <w:t xml:space="preserve">  - **Analysis**: The student chose "だんだん" (gradually) instead of "どきどき" (nervous/excited), indicating a lack of understanding of idiomatic expressions.</w:t>
        <w:br/>
        <w:br/>
        <w:t>#### 1.2.4 Politeness Level Mistakes</w:t>
        <w:br/>
        <w:t>- **Question 13**: 「「この　ケーキ、　わたしが　つくりますした。</w:t>
      </w:r>
    </w:p>
    <w:p>
      <w:r>
        <w:t>どうぞ　（  　　　　　 ）　ください。</w:t>
      </w:r>
    </w:p>
    <w:p>
      <w:r>
        <w:t xml:space="preserve">」  </w:t>
        <w:br/>
        <w:t xml:space="preserve">  - Correct: 4 (めしあがって)  </w:t>
        <w:br/>
        <w:t xml:space="preserve">  - Chosen: 1 (いただいて)  </w:t>
        <w:br/>
        <w:t xml:space="preserve">  - **Analysis**: The student chose "いただいて" (to receive) instead of "めしあがって" (to eat - honorific), showing a misunderstanding of politeness levels.</w:t>
        <w:br/>
        <w:br/>
        <w:t>#### 1.2.5 Sentence Structure Mistakes</w:t>
        <w:br/>
        <w:t>- **Question 14**: 「Ａ　「よく　　いらっしゃいました。</w:t>
      </w:r>
    </w:p>
    <w:p>
      <w:r>
        <w:t>どうぞ。</w:t>
      </w:r>
    </w:p>
    <w:p>
      <w:r>
        <w:t>」 Ｂ　「（  　　　　　 ）。</w:t>
      </w:r>
    </w:p>
    <w:p>
      <w:r>
        <w:t xml:space="preserve">」」  </w:t>
        <w:br/>
        <w:t xml:space="preserve">  - Correct: 3 (おじゃまします)  </w:t>
        <w:br/>
        <w:t xml:space="preserve">  - Chosen: 1 (いただきます)  </w:t>
        <w:br/>
        <w:t xml:space="preserve">  - **Analysis**: The student selected "いただきます" (let’s eat) instead of "おじゃまします" (I will come in), indicating a misunderstanding of sentence structure.</w:t>
        <w:br/>
        <w:br/>
        <w:t>#### 1.2.6 Synonym Mistakes</w:t>
        <w:br/>
        <w:t>- **Question 15**: 「ねだんは　わかりますか。</w:t>
      </w:r>
    </w:p>
    <w:p>
      <w:r>
        <w:t xml:space="preserve">」  </w:t>
        <w:br/>
        <w:t xml:space="preserve">  - Correct: 1 (いくらか　知って　いますか。</w:t>
      </w:r>
    </w:p>
    <w:p>
      <w:r>
        <w:t xml:space="preserve">)  </w:t>
        <w:br/>
        <w:t xml:space="preserve">  - Chosen: 3 (どこで　やるか　知って　いますか。</w:t>
      </w:r>
    </w:p>
    <w:p>
      <w:r>
        <w:t xml:space="preserve">)  </w:t>
        <w:br/>
        <w:t xml:space="preserve">  - **Analysis**: The student chose a sentence ("どこで　やるか") that does not convey the same meaning as "いくらか" (how much), indicating a misunderstanding of synonyms.</w:t>
        <w:br/>
        <w:br/>
        <w:t>#### 1.2.7 Antonym Mistakes</w:t>
        <w:br/>
        <w:t>- **Question 16**: 「この　おちゃは、へんな　あじが　する。</w:t>
      </w:r>
    </w:p>
    <w:p>
      <w:r>
        <w:t xml:space="preserve">」  </w:t>
        <w:br/>
        <w:t xml:space="preserve">  - Correct: 2 (この　おちゃは、　あじが　おかしいです。</w:t>
      </w:r>
    </w:p>
    <w:p>
      <w:r>
        <w:t xml:space="preserve">)  </w:t>
        <w:br/>
        <w:t xml:space="preserve">  - Chosen: 4 (この　おちゃは、　あまり　おいしくないです。</w:t>
      </w:r>
    </w:p>
    <w:p>
      <w:r>
        <w:t xml:space="preserve">)  </w:t>
        <w:br/>
        <w:t xml:space="preserve">  - **Analysis**: The student chose a negative expression instead of a synonym, showing a misunderstanding of antonyms.</w:t>
        <w:br/>
        <w:br/>
        <w:t>#### 1.2.8 Misinterpretation of Expressions</w:t>
        <w:br/>
        <w:t>- **Question 17**: 「らいしゅう、せんせいに　あいに　いきます。</w:t>
      </w:r>
    </w:p>
    <w:p>
      <w:r>
        <w:t xml:space="preserve">」  </w:t>
        <w:br/>
        <w:t xml:space="preserve">  - Correct: 4 (らいしゅう、　せんせいを　たずねます。</w:t>
      </w:r>
    </w:p>
    <w:p>
      <w:r>
        <w:t xml:space="preserve">)  </w:t>
        <w:br/>
        <w:t xml:space="preserve">  - Chosen: 3 (らいしゅう、　せんせいを　しらべます。</w:t>
      </w:r>
    </w:p>
    <w:p>
      <w:r>
        <w:t xml:space="preserve">)  </w:t>
        <w:br/>
        <w:t xml:space="preserve">  - **Analysis**: The student confused "たずねます" (visit) with "しらべます" (investigate), indicating a misinterpretation of the expression.</w:t>
        <w:br/>
        <w:br/>
        <w:t>- **Question 18**: 「こんな　ミスは　はじめてです。</w:t>
      </w:r>
    </w:p>
    <w:p>
      <w:r>
        <w:t xml:space="preserve">」  </w:t>
        <w:br/>
        <w:t xml:space="preserve">  - Correct: 2 (こんな　しっぱいは　はじめてです。</w:t>
      </w:r>
    </w:p>
    <w:p>
      <w:r>
        <w:t xml:space="preserve">)  </w:t>
        <w:br/>
        <w:t xml:space="preserve">  - Chosen: 1 (こんな　けいけんは　はじめてです。</w:t>
      </w:r>
    </w:p>
    <w:p>
      <w:r>
        <w:t xml:space="preserve">)  </w:t>
        <w:br/>
        <w:t xml:space="preserve">  - **Analysis**: The student confused "しっぱい" (mistake) with "けいけん" (experience), indicating a misinterpretation of the expression.</w:t>
        <w:br/>
        <w:br/>
        <w:t>### Conclusion</w:t>
        <w:br/>
        <w:br/>
        <w:t>The student's errors are largely due to misunderstandings of vocabulary pronunciation, kanji recognition, contextual word choice, and idiomatic expressions. Focused practice on these areas, especially with attention to long and short vowel distinctions, kanji context, and appropriate use of idiomatic expressions, would help improve their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