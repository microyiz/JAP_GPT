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is an analysis of the student's mistakes in the Japanese practice test, organized into two main sections: Kanji/Vocabulary-related mistakes and Grammar mistakes. Each section is further divided into smaller sub-sections, detailing the specific knowledge points where the student made errors. The question numbers are retained as requested.</w:t>
        <w:br/>
        <w:br/>
        <w:t>---</w:t>
        <w:br/>
        <w:br/>
        <w:t>### 1. Kanji/Vocabulary Related Mistakes</w:t>
        <w:br/>
        <w:br/>
        <w:t>#### 1.1 Word Selection Mistakes</w:t>
        <w:br/>
        <w:t>- **Question:**</w:t>
        <w:br/>
        <w:t xml:space="preserve">  - ２&lt;/b&gt;　＿＿＿の　ことばは　どう　かきますか。</w:t>
      </w:r>
    </w:p>
    <w:p>
      <w:r>
        <w:t>「この　ケーキ、　わたしが　つくりました。</w:t>
      </w:r>
    </w:p>
    <w:p>
      <w:r>
        <w:t>どうぞ　（  　　　　　 ）　ください。</w:t>
      </w:r>
    </w:p>
    <w:p>
      <w:r>
        <w:t>」</w:t>
        <w:br/>
        <w:t xml:space="preserve">    - Correct option: 4 (めしあがって)</w:t>
        <w:br/>
        <w:t xml:space="preserve">    - Student chose: 1 (いただいて)</w:t>
        <w:br/>
        <w:br/>
        <w:t xml:space="preserve">  **Analysis:**</w:t>
        <w:br/>
        <w:t xml:space="preserve">  - The student selected "いただいて," which is inappropriate in this context as the cake is offered for consumption. The correct term "めしあがって" is a polite form of "eat," suitable for inviting someone to eat.</w:t>
        <w:br/>
        <w:br/>
        <w:t>#### 1.2 Contextual Understanding</w:t>
        <w:br/>
        <w:t>- **Question:**</w:t>
        <w:br/>
        <w:t xml:space="preserve">  - Ａ　「よく　いらっしゃいました。</w:t>
      </w:r>
    </w:p>
    <w:p>
      <w:r>
        <w:t>どうぞ。</w:t>
      </w:r>
    </w:p>
    <w:p>
      <w:r>
        <w:t>」</w:t>
        <w:br/>
        <w:t xml:space="preserve">    Ｂ　「（  　　　　　 ）。</w:t>
      </w:r>
    </w:p>
    <w:p>
      <w:r>
        <w:t>」</w:t>
        <w:br/>
        <w:t xml:space="preserve">    - Correct option: 3 (おじゃまします)</w:t>
        <w:br/>
        <w:t xml:space="preserve">    - Student chose: 4 (こちらこそ)</w:t>
        <w:br/>
        <w:br/>
        <w:t xml:space="preserve">  **Analysis:**</w:t>
        <w:br/>
        <w:t xml:space="preserve">  - "こちらこそ" is used to reciprocate gratitude or apologies, not for acknowledging a visit. "おじゃまします" is used when entering someone's home or space.</w:t>
        <w:br/>
        <w:br/>
        <w:t>### 2. Grammar Mistakes</w:t>
        <w:br/>
        <w:br/>
        <w:t>#### 2.1 Sentence Structure and Meaning</w:t>
        <w:br/>
        <w:t>- **Question:**</w:t>
        <w:br/>
        <w:t xml:space="preserve">  - ４&lt;/b&gt;　＿＿＿の　ぶんと　だいたい　おなじ　いみの　ぶんが　あります。</w:t>
      </w:r>
    </w:p>
    <w:p>
      <w:r>
        <w:t>&lt;u&gt;この　おちゃは&lt;/u&gt;&lt;u&gt;、&lt;/u&gt;&lt;u&gt;へんな　あじが　&lt;/u&gt;&lt;u&gt;する。</w:t>
      </w:r>
    </w:p>
    <w:p>
      <w:r>
        <w:t>&lt;/u&gt;</w:t>
        <w:br/>
        <w:t xml:space="preserve">    - Correct option: 2 (この　おちゃは、　あじが　おかしいです。</w:t>
      </w:r>
    </w:p>
    <w:p>
      <w:r>
        <w:t>)</w:t>
        <w:br/>
        <w:t xml:space="preserve">    - Student chose: 4 (この　おちゃは、　あまり　おいしくないです。</w:t>
      </w:r>
    </w:p>
    <w:p>
      <w:r>
        <w:t>)</w:t>
        <w:br/>
        <w:br/>
        <w:t xml:space="preserve">  **Analysis:**</w:t>
        <w:br/>
        <w:t xml:space="preserve">  - The selected answer implies the tea is not tasty, which does not match the original sentence indicating a strange taste. The correct choice directly translates the intended meaning.</w:t>
        <w:br/>
        <w:br/>
        <w:t>#### 2.2 Particle Usage</w:t>
        <w:br/>
        <w:t>- **Question:**</w:t>
        <w:br/>
        <w:t xml:space="preserve">  - 3時間だけ　仕事を　したら　10,000円　（  　　　　　 ）　もらえた。</w:t>
      </w:r>
    </w:p>
    <w:p>
      <w:r>
        <w:t>- Correct option: 3 (も)</w:t>
        <w:br/>
        <w:t xml:space="preserve">    - Student chose: 4 (で)</w:t>
        <w:br/>
        <w:br/>
        <w:t xml:space="preserve">  **Analysis:**</w:t>
        <w:br/>
        <w:t xml:space="preserve">  - "も" emphasizes the amount received, whereas "で" would not fit this financial context.</w:t>
        <w:br/>
        <w:br/>
        <w:t>#### 2.3 Verb Conjugation</w:t>
        <w:br/>
        <w:t>- **Question:**</w:t>
        <w:br/>
        <w:t xml:space="preserve">  - 宿題 (しゅくだい) を　したのに、　先生が　（  　　　　　 ）。</w:t>
      </w:r>
    </w:p>
    <w:p>
      <w:r>
        <w:t>- Correct option: 1 (来なかった)</w:t>
        <w:br/>
        <w:t xml:space="preserve">    - Student chose: 2 (してしまった)</w:t>
        <w:br/>
        <w:br/>
        <w:t xml:space="preserve">  **Analysis:**</w:t>
        <w:br/>
        <w:t xml:space="preserve">  - The choice "してしまった" is incorrect since it implies completion rather than the absence of the teacher, which is what "来なかった" conveys.</w:t>
        <w:br/>
        <w:br/>
        <w:t>#### 2.4 Conditional and Hypothetical Constructs</w:t>
        <w:br/>
        <w:t>- **Question:**</w:t>
        <w:br/>
        <w:t xml:space="preserve">  - もし　1000万円　もらったら、　わたしは　いろいろな　国を　（  　　　　　 ）。</w:t>
      </w:r>
    </w:p>
    <w:p>
      <w:r>
        <w:t>- Correct option: 3 (旅行したい)</w:t>
        <w:br/>
        <w:t xml:space="preserve">    - Student chose: 1 (旅行したがる)</w:t>
        <w:br/>
        <w:br/>
        <w:t xml:space="preserve">  **Analysis:**</w:t>
        <w:br/>
        <w:t xml:space="preserve">  - "旅行したい" correctly expresses the speaker's desire, whereas "旅行したがる" would imply observation of someone else's desire.</w:t>
        <w:br/>
        <w:br/>
        <w:t>#### 2.5 Polite Requests</w:t>
        <w:br/>
        <w:t>- **Question:**</w:t>
        <w:br/>
        <w:t xml:space="preserve">  - すみませんが　父に　何か　あったら　電話を　（  　　　　　 ）。</w:t>
      </w:r>
    </w:p>
    <w:p>
      <w:r>
        <w:t>- Correct option: 1 (してくださいませんか)</w:t>
        <w:br/>
        <w:t xml:space="preserve">    - Student chose: 2 (してくれてもいいですか)</w:t>
        <w:br/>
        <w:br/>
        <w:t xml:space="preserve">  **Analysis:**</w:t>
        <w:br/>
        <w:t xml:space="preserve">  - The student chose a less formal request form. "してくださいませんか" is both polite and appropriate for formal or serious situations.</w:t>
        <w:br/>
        <w:br/>
        <w:t>---</w:t>
        <w:br/>
        <w:br/>
        <w:t>This analysis highlights the areas in which the student needs improvement, with focus on context, correct particle usage, and proper verb conjugation. Each error is tied to a specific knowledge point that requires further study and practice.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