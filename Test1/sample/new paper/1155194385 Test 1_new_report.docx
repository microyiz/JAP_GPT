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New Practice Questions</w:t>
        <w:br/>
        <w:br/>
        <w:t>1. **次のことばはひらがなでどうかきますか。</w:t>
      </w:r>
    </w:p>
    <w:p>
      <w:r>
        <w:t>1・2・3・4からいちばんいいものをひとつえらんでください。</w:t>
      </w:r>
    </w:p>
    <w:p>
      <w:r>
        <w:t>**</w:t>
        <w:br/>
        <w:t xml:space="preserve">   彼女は毎日&lt;u&gt;公園&lt;/u&gt;へ行きます。</w:t>
      </w:r>
    </w:p>
    <w:p>
      <w:r>
        <w:t>1. こうえん</w:t>
        <w:br/>
        <w:t xml:space="preserve">   2. こーえん</w:t>
        <w:br/>
        <w:t xml:space="preserve">   3. こうけん</w:t>
        <w:br/>
        <w:t xml:space="preserve">   4. こけん</w:t>
        <w:br/>
        <w:br/>
        <w:t>2. **次のことばはひらがなでどうかきますか。</w:t>
      </w:r>
    </w:p>
    <w:p>
      <w:r>
        <w:t>1・2・3・4からいちばんいいものをひとつえらんでください。</w:t>
      </w:r>
    </w:p>
    <w:p>
      <w:r>
        <w:t>**</w:t>
        <w:br/>
        <w:t xml:space="preserve">   今日の&lt;u&gt;天気&lt;/u&gt;はどうですか。</w:t>
      </w:r>
    </w:p>
    <w:p>
      <w:r>
        <w:t>1. てんき</w:t>
        <w:br/>
        <w:t xml:space="preserve">   2. てんぎ</w:t>
        <w:br/>
        <w:t xml:space="preserve">   3. てにき</w:t>
        <w:br/>
        <w:t xml:space="preserve">   4. てんけい</w:t>
        <w:br/>
        <w:br/>
        <w:t>3. **（  　　　　　 ）に何を入れますか。</w:t>
      </w:r>
    </w:p>
    <w:p>
      <w:r>
        <w:t>1・2・3・4からいちばんいいものをひとつえらんでください。</w:t>
      </w:r>
    </w:p>
    <w:p>
      <w:r>
        <w:t>**</w:t>
        <w:br/>
        <w:t xml:space="preserve">   あしたは雨が（  　　　　　 ）そうだ。</w:t>
      </w:r>
    </w:p>
    <w:p>
      <w:r>
        <w:t>1. 降る</w:t>
        <w:br/>
        <w:t xml:space="preserve">   2. 降ら</w:t>
        <w:br/>
        <w:t xml:space="preserve">   3. 降り</w:t>
        <w:br/>
        <w:t xml:space="preserve">   4. 降って</w:t>
        <w:br/>
        <w:br/>
        <w:t>4. **（  　　　　　 ）に何を入れますか。</w:t>
      </w:r>
    </w:p>
    <w:p>
      <w:r>
        <w:t>1・2・3・4からいちばんいいものをひとつえらんでください。</w:t>
      </w:r>
    </w:p>
    <w:p>
      <w:r>
        <w:t>**</w:t>
        <w:br/>
        <w:t xml:space="preserve">   病気になったので、（  　　　　　 ）休むことにしました。</w:t>
      </w:r>
    </w:p>
    <w:p>
      <w:r>
        <w:t>1. 少し</w:t>
        <w:br/>
        <w:t xml:space="preserve">   2. 少なく</w:t>
        <w:br/>
        <w:t xml:space="preserve">   3. 少しい</w:t>
        <w:br/>
        <w:t xml:space="preserve">   4. 少な</w:t>
        <w:br/>
        <w:br/>
        <w:t>5. **次のことばはひらがなでどうかきますか。</w:t>
      </w:r>
    </w:p>
    <w:p>
      <w:r>
        <w:t>1・2・3・4からいちばんいいものをひとつえらんでください。</w:t>
      </w:r>
    </w:p>
    <w:p>
      <w:r>
        <w:t>**</w:t>
        <w:br/>
        <w:t xml:space="preserve">   毎日&lt;u&gt;勉強&lt;/u&gt;しています。</w:t>
      </w:r>
    </w:p>
    <w:p>
      <w:r>
        <w:t>1. べんきょう</w:t>
        <w:br/>
        <w:t xml:space="preserve">   2. べんぎょう</w:t>
        <w:br/>
        <w:t xml:space="preserve">   3. べんきょ</w:t>
        <w:br/>
        <w:t xml:space="preserve">   4. べんぎょ</w:t>
        <w:br/>
        <w:br/>
        <w:t>6. **（  　　　　　 ）に何を入れますか。</w:t>
      </w:r>
    </w:p>
    <w:p>
      <w:r>
        <w:t>1・2・3・4からいちばんいいものをひとつえらんでください。</w:t>
      </w:r>
    </w:p>
    <w:p>
      <w:r>
        <w:t>**</w:t>
        <w:br/>
        <w:t xml:space="preserve">   食べ物を（  　　　　　 ）忘れてしまいました。</w:t>
      </w:r>
    </w:p>
    <w:p>
      <w:r>
        <w:t>1. 買い</w:t>
        <w:br/>
        <w:t xml:space="preserve">   2. 買わ</w:t>
        <w:br/>
        <w:t xml:space="preserve">   3. 買って</w:t>
        <w:br/>
        <w:t xml:space="preserve">   4. 買った</w:t>
        <w:br/>
        <w:br/>
        <w:t>7. **次のことばはひらがなでどうかきますか。</w:t>
      </w:r>
    </w:p>
    <w:p>
      <w:r>
        <w:t>1・2・3・4からいちばんいいものをひとつえらんでください。</w:t>
      </w:r>
    </w:p>
    <w:p>
      <w:r>
        <w:t>**</w:t>
        <w:br/>
        <w:t xml:space="preserve">   彼は&lt;u&gt;銀行&lt;/u&gt;で働いています。</w:t>
      </w:r>
    </w:p>
    <w:p>
      <w:r>
        <w:t>1. ぎんこう</w:t>
        <w:br/>
        <w:t xml:space="preserve">   2. ぎんこ</w:t>
        <w:br/>
        <w:t xml:space="preserve">   3. きんこう</w:t>
        <w:br/>
        <w:t xml:space="preserve">   4. きんこ</w:t>
        <w:br/>
        <w:br/>
        <w:t>8. **（  　　　　　 ）に何を入れますか。</w:t>
      </w:r>
    </w:p>
    <w:p>
      <w:r>
        <w:t>1・2・3・4からいちばんいいものをひとつえらんでください。</w:t>
      </w:r>
    </w:p>
    <w:p>
      <w:r>
        <w:t>**</w:t>
        <w:br/>
        <w:t xml:space="preserve">   お金が足りないので、新しい車は（  　　　　　 ）ことにしました。</w:t>
      </w:r>
    </w:p>
    <w:p>
      <w:r>
        <w:t>1. 買わない</w:t>
        <w:br/>
        <w:t xml:space="preserve">   2. 買い</w:t>
        <w:br/>
        <w:t xml:space="preserve">   3. 買らない</w:t>
        <w:br/>
        <w:t xml:space="preserve">   4. 買る</w:t>
        <w:br/>
        <w:br/>
        <w:t>9. **次のことばはひらがなでどうかきますか。</w:t>
      </w:r>
    </w:p>
    <w:p>
      <w:r>
        <w:t>1・2・3・4からいちばんいいものをひとつえらんでください。</w:t>
      </w:r>
    </w:p>
    <w:p>
      <w:r>
        <w:t>**</w:t>
        <w:br/>
        <w:t xml:space="preserve">   これは&lt;u&gt;映画&lt;/u&gt;のチケットです。</w:t>
      </w:r>
    </w:p>
    <w:p>
      <w:r>
        <w:t>1. えいが</w:t>
        <w:br/>
        <w:t xml:space="preserve">   2. えが</w:t>
        <w:br/>
        <w:t xml:space="preserve">   3. えんが</w:t>
        <w:br/>
        <w:t xml:space="preserve">   4. えいか</w:t>
        <w:br/>
        <w:br/>
        <w:t>10. **（  　　　　　 ）に何を入れますか。</w:t>
      </w:r>
    </w:p>
    <w:p>
      <w:r>
        <w:t>1・2・3・4からいちばんいいものをひとつえらんでください。</w:t>
      </w:r>
    </w:p>
    <w:p>
      <w:r>
        <w:t>**</w:t>
        <w:br/>
        <w:t xml:space="preserve">    昨日は家でゆっくり（  　　　　　 ）。</w:t>
      </w:r>
    </w:p>
    <w:p>
      <w:r>
        <w:t>1. 休んだ</w:t>
        <w:br/>
        <w:t xml:space="preserve">    2. 休み</w:t>
        <w:br/>
        <w:t xml:space="preserve">    3. 休ま</w:t>
        <w:br/>
        <w:t xml:space="preserve">    4. 休んで</w:t>
        <w:br/>
        <w:br/>
        <w:t>11. **次のことばはひらがなでどうかきますか。</w:t>
      </w:r>
    </w:p>
    <w:p>
      <w:r>
        <w:t>1・2・3・4からいちばんいいものをひとつえらんでください。</w:t>
      </w:r>
    </w:p>
    <w:p>
      <w:r>
        <w:t>**</w:t>
        <w:br/>
        <w:t xml:space="preserve">    毎朝&lt;u&gt;新聞&lt;/u&gt;を読みます。</w:t>
      </w:r>
    </w:p>
    <w:p>
      <w:r>
        <w:t>1. しんぶん</w:t>
        <w:br/>
        <w:t xml:space="preserve">    2. しんぷん</w:t>
        <w:br/>
        <w:t xml:space="preserve">    3. しんもん</w:t>
        <w:br/>
        <w:t xml:space="preserve">    4. しんぶ</w:t>
        <w:br/>
        <w:br/>
        <w:t>12. **（  　　　　　 ）に何を入れますか。</w:t>
      </w:r>
    </w:p>
    <w:p>
      <w:r>
        <w:t>1・2・3・4からいちばんいいものをひとつえらんでください。</w:t>
      </w:r>
    </w:p>
    <w:p>
      <w:r>
        <w:t>**</w:t>
        <w:br/>
        <w:t xml:space="preserve">    私の部屋には大きな窓が（  　　　　　 ）。</w:t>
      </w:r>
    </w:p>
    <w:p>
      <w:r>
        <w:t>1. あります</w:t>
        <w:br/>
        <w:t xml:space="preserve">    2. あって</w:t>
        <w:br/>
        <w:t xml:space="preserve">    3. ある</w:t>
        <w:br/>
        <w:t xml:space="preserve">    4. あった</w:t>
        <w:br/>
        <w:br/>
        <w:t>13. **次のことばはひらがなでどうかきますか。</w:t>
      </w:r>
    </w:p>
    <w:p>
      <w:r>
        <w:t>1・2・3・4からいちばんいいものをひとつえらんでください。</w:t>
      </w:r>
    </w:p>
    <w:p>
      <w:r>
        <w:t>**</w:t>
        <w:br/>
        <w:t xml:space="preserve">    子供の&lt;u&gt;時&lt;/u&gt;は楽しかったです。</w:t>
      </w:r>
    </w:p>
    <w:p>
      <w:r>
        <w:t>1. とき</w:t>
        <w:br/>
        <w:t xml:space="preserve">    2. どき</w:t>
        <w:br/>
        <w:t xml:space="preserve">    3. じ</w:t>
        <w:br/>
        <w:t xml:space="preserve">    4. じき</w:t>
        <w:br/>
        <w:br/>
        <w:t>14. **（  　　　　　 ）に何を入れますか。</w:t>
      </w:r>
    </w:p>
    <w:p>
      <w:r>
        <w:t>1・2・3・4からいちばんいいものをひとつえらんでください。</w:t>
      </w:r>
    </w:p>
    <w:p>
      <w:r>
        <w:t>**</w:t>
        <w:br/>
        <w:t xml:space="preserve">    友達と（  　　　　　 ）約束をしました。</w:t>
      </w:r>
    </w:p>
    <w:p>
      <w:r>
        <w:t>1. 会う</w:t>
        <w:br/>
        <w:t xml:space="preserve">    2. 会って</w:t>
        <w:br/>
        <w:t xml:space="preserve">    3. 会い</w:t>
        <w:br/>
        <w:t xml:space="preserve">    4. 会った</w:t>
        <w:br/>
        <w:br/>
        <w:t>15. **次のことばはひらがなでどうかきますか。</w:t>
      </w:r>
    </w:p>
    <w:p>
      <w:r>
        <w:t>1・2・3・4からいちばんいいものをひとつえらんでください。</w:t>
      </w:r>
    </w:p>
    <w:p>
      <w:r>
        <w:t>**</w:t>
        <w:br/>
        <w:t xml:space="preserve">    &lt;u&gt;図書館&lt;/u&gt;で本を借ります。</w:t>
      </w:r>
    </w:p>
    <w:p>
      <w:r>
        <w:t>1. としょかん</w:t>
        <w:br/>
        <w:t xml:space="preserve">    2. としょん</w:t>
        <w:br/>
        <w:t xml:space="preserve">    3. としょうかん</w:t>
        <w:br/>
        <w:t xml:space="preserve">    4. としょけん</w:t>
        <w:br/>
        <w:br/>
        <w:t>16. **（  　　　　　 ）に何を入れますか。</w:t>
      </w:r>
    </w:p>
    <w:p>
      <w:r>
        <w:t>1・2・3・4からいちばんいいものをひとつえらんでください。</w:t>
      </w:r>
    </w:p>
    <w:p>
      <w:r>
        <w:t>**</w:t>
        <w:br/>
        <w:t xml:space="preserve">    今日はとても（  　　　　　 ）日ですね。</w:t>
      </w:r>
    </w:p>
    <w:p>
      <w:r>
        <w:t>1. 暑い</w:t>
        <w:br/>
        <w:t xml:space="preserve">    2. 暑く</w:t>
        <w:br/>
        <w:t xml:space="preserve">    3. 暑</w:t>
        <w:br/>
        <w:t xml:space="preserve">    4. 暑くて</w:t>
        <w:br/>
        <w:br/>
        <w:t>17. **次のことばはひらがなでどうかきますか。</w:t>
      </w:r>
    </w:p>
    <w:p>
      <w:r>
        <w:t>1・2・3・4からいちばんいいものをひとつえらんでください。</w:t>
      </w:r>
    </w:p>
    <w:p>
      <w:r>
        <w:t>**</w:t>
        <w:br/>
        <w:t xml:space="preserve">    彼の&lt;u&gt;話&lt;/u&gt;はおもしろいです。</w:t>
      </w:r>
    </w:p>
    <w:p>
      <w:r>
        <w:t>1. はなし</w:t>
        <w:br/>
        <w:t xml:space="preserve">    2. はなせ</w:t>
        <w:br/>
        <w:t xml:space="preserve">    3. はな</w:t>
        <w:br/>
        <w:t xml:space="preserve">    4. はなす</w:t>
        <w:br/>
        <w:br/>
        <w:t>18. **（  　　　　　 ）に何を入れますか。</w:t>
      </w:r>
    </w:p>
    <w:p>
      <w:r>
        <w:t>1・2・3・4からいちばんいいものをひとつえらんでください。</w:t>
      </w:r>
    </w:p>
    <w:p>
      <w:r>
        <w:t>**</w:t>
        <w:br/>
        <w:t xml:space="preserve">    新しいアパートに（  　　　　　 ）ことにしました。</w:t>
      </w:r>
    </w:p>
    <w:p>
      <w:r>
        <w:t>1. 引っ越す</w:t>
        <w:br/>
        <w:t xml:space="preserve">    2. 引っ越し</w:t>
        <w:br/>
        <w:t xml:space="preserve">    3. 引っ越して</w:t>
        <w:br/>
        <w:t xml:space="preserve">    4. 引っ越さ</w:t>
        <w:br/>
        <w:br/>
        <w:t>19. **次のことばはひらがなでどうかきますか。</w:t>
      </w:r>
    </w:p>
    <w:p>
      <w:r>
        <w:t>1・2・3・4からいちばんいいものをひとつえらんでください。</w:t>
      </w:r>
    </w:p>
    <w:p>
      <w:r>
        <w:t>**</w:t>
        <w:br/>
        <w:t xml:space="preserve">    彼は&lt;u&gt;仕事&lt;/u&gt;に行きます。</w:t>
      </w:r>
    </w:p>
    <w:p>
      <w:r>
        <w:t>1. しごと</w:t>
        <w:br/>
        <w:t xml:space="preserve">    2. しこ</w:t>
        <w:br/>
        <w:t xml:space="preserve">    3. しこと</w:t>
        <w:br/>
        <w:t xml:space="preserve">    4. しこと</w:t>
        <w:br/>
        <w:br/>
        <w:t>20. **（  　　　　　 ）に何を入れますか。</w:t>
      </w:r>
    </w:p>
    <w:p>
      <w:r>
        <w:t>1・2・3・4からいちばんいいものをひとつえらんでください。</w:t>
      </w:r>
    </w:p>
    <w:p>
      <w:r>
        <w:t>**</w:t>
        <w:br/>
        <w:t xml:space="preserve">    明日までに宿題を（  　　　　　 ）ならない。</w:t>
      </w:r>
    </w:p>
    <w:p>
      <w:r>
        <w:t>1. しなくては</w:t>
        <w:br/>
        <w:t xml:space="preserve">    2. しなければ</w:t>
        <w:br/>
        <w:t xml:space="preserve">    3. するために</w:t>
        <w:br/>
        <w:t xml:space="preserve">    4. したくて</w:t>
        <w:br/>
        <w:br/>
        <w:t>### Answers:</w:t>
        <w:br/>
        <w:t>1. 1</w:t>
        <w:br/>
        <w:t>2. 1</w:t>
        <w:br/>
        <w:t>3. 3</w:t>
        <w:br/>
        <w:t>4. 1</w:t>
        <w:br/>
        <w:t>5. 1</w:t>
        <w:br/>
        <w:t>6. 1</w:t>
        <w:br/>
        <w:t>7. 1</w:t>
        <w:br/>
        <w:t>8. 1</w:t>
        <w:br/>
        <w:t>9. 1</w:t>
        <w:br/>
        <w:t>10. 1</w:t>
        <w:br/>
        <w:t>11. 1</w:t>
        <w:br/>
        <w:t>12. 1</w:t>
        <w:br/>
        <w:t>13. 1</w:t>
        <w:br/>
        <w:t>14. 1</w:t>
        <w:br/>
        <w:t>15. 1</w:t>
        <w:br/>
        <w:t>16. 1</w:t>
        <w:br/>
        <w:t>17. 1</w:t>
        <w:br/>
        <w:t>18. 1</w:t>
        <w:br/>
        <w:t>19. 1</w:t>
        <w:br/>
        <w:t>20. 2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