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**もんだい**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1.  わたしは　&lt;u&gt;来週&lt;/u&gt;　旅行に　行きます。</w:t>
      </w:r>
    </w:p>
    <w:p>
      <w:r>
        <w:t xml:space="preserve">1)  らいしゆう  </w:t>
        <w:br/>
        <w:t xml:space="preserve">    2)  りゅうしゅう  </w:t>
        <w:br/>
        <w:t xml:space="preserve">    3)  らいしゅう  </w:t>
        <w:br/>
        <w:t xml:space="preserve">    4)  りしゅう  </w:t>
        <w:br/>
        <w:br/>
        <w:t>**もんだい**　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2.  この&lt;u&gt;黒板&lt;/u&gt;に　字を　書いて　ください。</w:t>
      </w:r>
    </w:p>
    <w:p>
      <w:r>
        <w:t xml:space="preserve">1)  こくばん  </w:t>
        <w:br/>
        <w:t xml:space="preserve">    2)  くろばん  </w:t>
        <w:br/>
        <w:t xml:space="preserve">    3)  こばん  </w:t>
        <w:br/>
        <w:t xml:space="preserve">    4)  くうばん  </w:t>
        <w:br/>
        <w:br/>
        <w:t>**もんだい**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3.  食べ物が　&lt;u&gt;冷たい&lt;/u&gt;です。</w:t>
      </w:r>
    </w:p>
    <w:p>
      <w:r>
        <w:t xml:space="preserve">1)  凄たい  </w:t>
        <w:br/>
        <w:t xml:space="preserve">    2)  冷たい  </w:t>
        <w:br/>
        <w:t xml:space="preserve">    3)  凄たい  </w:t>
        <w:br/>
        <w:t xml:space="preserve">    4)  念たい  </w:t>
        <w:br/>
        <w:br/>
        <w:t>**もんだい**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4.  よく&lt;u&gt;考える&lt;/u&gt;ことが　大事です。</w:t>
      </w:r>
    </w:p>
    <w:p>
      <w:r>
        <w:t xml:space="preserve">1)  面える  </w:t>
        <w:br/>
        <w:t xml:space="preserve">    2)  考える  </w:t>
        <w:br/>
        <w:t xml:space="preserve">    3)  知える  </w:t>
        <w:br/>
        <w:t xml:space="preserve">    4)  思える  </w:t>
        <w:br/>
        <w:br/>
        <w:t>**もんだい**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5.  今日は　&lt;u&gt;晴れ&lt;/u&gt;です。</w:t>
      </w:r>
    </w:p>
    <w:p>
      <w:r>
        <w:t xml:space="preserve">1)  はれ  </w:t>
        <w:br/>
        <w:t xml:space="preserve">    2)  ばれ  </w:t>
        <w:br/>
        <w:t xml:space="preserve">    3)  まれ  </w:t>
        <w:br/>
        <w:t xml:space="preserve">    4)  たれ  </w:t>
        <w:br/>
        <w:br/>
        <w:t>**もんだい**　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6.  その町は&lt;u&gt;静か&lt;/u&gt;です。</w:t>
      </w:r>
    </w:p>
    <w:p>
      <w:r>
        <w:t xml:space="preserve">1)  おだやか  </w:t>
        <w:br/>
        <w:t xml:space="preserve">    2)  しずか  </w:t>
        <w:br/>
        <w:t xml:space="preserve">    3)  さびしい  </w:t>
        <w:br/>
        <w:t xml:space="preserve">    4)  さわがしい  </w:t>
        <w:br/>
        <w:br/>
        <w:t>**もんだい**　＿＿＿の　ぶんに　あう　ことばを　えらんで　ください。</w:t>
      </w:r>
    </w:p>
    <w:p>
      <w:r>
        <w:t>7.  彼は&lt;u&gt;けんか&lt;/u&gt;をした。</w:t>
      </w:r>
    </w:p>
    <w:p>
      <w:r>
        <w:t xml:space="preserve">1)  はなし  </w:t>
        <w:br/>
        <w:t xml:space="preserve">    2)  あいさつ  </w:t>
        <w:br/>
        <w:t xml:space="preserve">    3)  そうだん  </w:t>
        <w:br/>
        <w:t xml:space="preserve">    4)  たたかい  </w:t>
        <w:br/>
        <w:br/>
        <w:t>**もんだい**　＿＿＿の　ぶんに　あう　ことばを　えらんで　ください。</w:t>
      </w:r>
    </w:p>
    <w:p>
      <w:r>
        <w:t>8.  明日は　&lt;u&gt;にほん&lt;/u&gt;へ　行きます。</w:t>
      </w:r>
    </w:p>
    <w:p>
      <w:r>
        <w:t xml:space="preserve">1)  中国  </w:t>
        <w:br/>
        <w:t xml:space="preserve">    2)  日本  </w:t>
        <w:br/>
        <w:t xml:space="preserve">    3)  韓国  </w:t>
        <w:br/>
        <w:t xml:space="preserve">    4)  インド  </w:t>
        <w:br/>
        <w:br/>
        <w:t>**もんだい**　＿＿＿の　ぶんに　あう　ことばを　えらんで　ください。</w:t>
      </w:r>
    </w:p>
    <w:p>
      <w:r>
        <w:t>9.  &lt;u&gt;最近&lt;/u&gt;、運動が　好きに　なりました。</w:t>
      </w:r>
    </w:p>
    <w:p>
      <w:r>
        <w:t xml:space="preserve">1)  さいきん  </w:t>
        <w:br/>
        <w:t xml:space="preserve">    2)  さっき  </w:t>
        <w:br/>
        <w:t xml:space="preserve">    3)  しょうらい  </w:t>
        <w:br/>
        <w:t xml:space="preserve">    4)  さいしょ  </w:t>
        <w:br/>
        <w:br/>
        <w:t>**もんだい**　＿＿＿の　ぶんに　あう　ことばを　えらんで　ください。</w:t>
      </w:r>
    </w:p>
    <w:p>
      <w:r>
        <w:t>10.  この&lt;u&gt;へや&lt;/u&gt;は　狭いです。</w:t>
      </w:r>
    </w:p>
    <w:p>
      <w:r>
        <w:t xml:space="preserve">1)  教室  </w:t>
        <w:br/>
        <w:t xml:space="preserve">    2)  部屋  </w:t>
        <w:br/>
        <w:t xml:space="preserve">    3)  庭  </w:t>
        <w:br/>
        <w:t xml:space="preserve">    4)  廊下  </w:t>
        <w:br/>
        <w:br/>
        <w:t>**もんだい**　＿＿＿の　ぶんに　あう　ことばを　えらんで　ください。</w:t>
      </w:r>
    </w:p>
    <w:p>
      <w:r>
        <w:t>11.  それを&lt;u&gt;たのんで&lt;/u&gt;ください。</w:t>
      </w:r>
    </w:p>
    <w:p>
      <w:r>
        <w:t xml:space="preserve">1)  頼んで  </w:t>
        <w:br/>
        <w:t xml:space="preserve">    2)  叫んで  </w:t>
        <w:br/>
        <w:t xml:space="preserve">    3)  謝って  </w:t>
        <w:br/>
        <w:t xml:space="preserve">    4)  泣いて  </w:t>
        <w:br/>
        <w:br/>
        <w:t>**もんだい**　＿＿＿の　ぶんに　あう　ことばを　えらんで　ください。</w:t>
      </w:r>
    </w:p>
    <w:p>
      <w:r>
        <w:t>12.  朝は&lt;u&gt;にがて&lt;/u&gt;です。</w:t>
      </w:r>
    </w:p>
    <w:p>
      <w:r>
        <w:t xml:space="preserve">1)  強い  </w:t>
        <w:br/>
        <w:t xml:space="preserve">    2)  苦手  </w:t>
        <w:br/>
        <w:t xml:space="preserve">    3)  勝手  </w:t>
        <w:br/>
        <w:t xml:space="preserve">    4)  好き  </w:t>
        <w:br/>
        <w:br/>
        <w:t>**もんだい**　＿＿＿の　ぶんに　あう　ことばを　えらんで　ください。</w:t>
      </w:r>
    </w:p>
    <w:p>
      <w:r>
        <w:t>13.  &lt;u&gt;たいてい&lt;/u&gt;、朝食を食べます。</w:t>
      </w:r>
    </w:p>
    <w:p>
      <w:r>
        <w:t xml:space="preserve">1)  ほとんど  </w:t>
        <w:br/>
        <w:t xml:space="preserve">    2)  まったく  </w:t>
        <w:br/>
        <w:t xml:space="preserve">    3)  時々  </w:t>
        <w:br/>
        <w:t xml:space="preserve">    4)  しばしば  </w:t>
        <w:br/>
        <w:br/>
        <w:t>**もんだい**　＿＿＿の　ぶんに　あう　ことばを　えらんで　ください。</w:t>
      </w:r>
    </w:p>
    <w:p>
      <w:r>
        <w:t>14.  &lt;u&gt;あそびに&lt;/u&gt;行きます。</w:t>
      </w:r>
    </w:p>
    <w:p>
      <w:r>
        <w:t xml:space="preserve">1)  働きに  </w:t>
        <w:br/>
        <w:t xml:space="preserve">    2)  買い物に  </w:t>
        <w:br/>
        <w:t xml:space="preserve">    3)  遊びに  </w:t>
        <w:br/>
        <w:t xml:space="preserve">    4)  寝に  </w:t>
        <w:br/>
        <w:br/>
        <w:t>**もんだい**　＿＿＿の　ぶんに　あう　ことばを　えらんで　ください。</w:t>
      </w:r>
    </w:p>
    <w:p>
      <w:r>
        <w:t>15.  &lt;u&gt;しょうらい&lt;/u&gt;、先生になりたい。</w:t>
      </w:r>
    </w:p>
    <w:p>
      <w:r>
        <w:t xml:space="preserve">1)  さいしょ  </w:t>
        <w:br/>
        <w:t xml:space="preserve">    2)  さっき  </w:t>
        <w:br/>
        <w:t xml:space="preserve">    3)  将来  </w:t>
        <w:br/>
        <w:t xml:space="preserve">    4)  まえ  </w:t>
        <w:br/>
        <w:br/>
        <w:t>**もんだい**　＿＿＿の　ぶんに　あう　ことばを　えらんで　ください。</w:t>
      </w:r>
    </w:p>
    <w:p>
      <w:r>
        <w:t>16.  &lt;u&gt;じかん&lt;/u&gt;が　ありません。</w:t>
      </w:r>
    </w:p>
    <w:p>
      <w:r>
        <w:t xml:space="preserve">1)  お金  </w:t>
        <w:br/>
        <w:t xml:space="preserve">    2)  時間  </w:t>
        <w:br/>
        <w:t xml:space="preserve">    3)  食べ物  </w:t>
        <w:br/>
        <w:t xml:space="preserve">    4)  友達  </w:t>
        <w:br/>
        <w:br/>
        <w:t>**もんだい**　＿＿＿の　ぶんに　あう　ことばを　えらんで　ください。</w:t>
      </w:r>
    </w:p>
    <w:p>
      <w:r>
        <w:t>17.  &lt;u&gt;どうぶつ&lt;/u&gt;が　好きです。</w:t>
      </w:r>
    </w:p>
    <w:p>
      <w:r>
        <w:t xml:space="preserve">1)  人間  </w:t>
        <w:br/>
        <w:t xml:space="preserve">    2)  動物  </w:t>
        <w:br/>
        <w:t xml:space="preserve">    3)  花  </w:t>
        <w:br/>
        <w:t xml:space="preserve">    4)  車  </w:t>
        <w:br/>
        <w:br/>
        <w:t>**もんだい**　＿＿＿の　ぶんに　あう　ことばを　えらんで　ください。</w:t>
      </w:r>
    </w:p>
    <w:p>
      <w:r>
        <w:t>18.  わたしの&lt;u&gt;ちち&lt;/u&gt;は　忙しいです。</w:t>
      </w:r>
    </w:p>
    <w:p>
      <w:r>
        <w:t xml:space="preserve">1)  母  </w:t>
        <w:br/>
        <w:t xml:space="preserve">    2)  兄  </w:t>
        <w:br/>
        <w:t xml:space="preserve">    3)  父  </w:t>
        <w:br/>
        <w:t xml:space="preserve">    4)  姉  </w:t>
        <w:br/>
        <w:br/>
        <w:t>**もんだい**　＿＿＿の　ぶんに　あう　ことばを　えらんで　ください。</w:t>
      </w:r>
    </w:p>
    <w:p>
      <w:r>
        <w:t>19.  &lt;u&gt;おねがい&lt;/u&gt;します。</w:t>
      </w:r>
    </w:p>
    <w:p>
      <w:r>
        <w:t xml:space="preserve">1)  ありがとう  </w:t>
        <w:br/>
        <w:t xml:space="preserve">    2)  お願い  </w:t>
        <w:br/>
        <w:t xml:space="preserve">    3)  さようなら  </w:t>
        <w:br/>
        <w:t xml:space="preserve">    4)  こんばんわ  </w:t>
        <w:br/>
        <w:br/>
        <w:t>**もんだい**　＿＿＿の　ぶんに　あう　ことばを　えらんで　ください。</w:t>
      </w:r>
    </w:p>
    <w:p>
      <w:r>
        <w:t>20.  &lt;u&gt;せんせい&lt;/u&gt;は　やさしいです。</w:t>
      </w:r>
    </w:p>
    <w:p>
      <w:r>
        <w:t xml:space="preserve">1)  先生  </w:t>
        <w:br/>
        <w:t xml:space="preserve">    2)  学生  </w:t>
        <w:br/>
        <w:t xml:space="preserve">    3)  友達  </w:t>
        <w:br/>
        <w:t xml:space="preserve">    4)  お母さん  </w:t>
        <w:br/>
        <w:br/>
        <w:t>**正しい答え:**</w:t>
        <w:br/>
        <w:br/>
        <w:t>1.  3</w:t>
        <w:br/>
        <w:t>2.  1</w:t>
        <w:br/>
        <w:t>3.  2</w:t>
        <w:br/>
        <w:t>4.  2</w:t>
        <w:br/>
        <w:t>5.  1</w:t>
        <w:br/>
        <w:t>6.  2</w:t>
        <w:br/>
        <w:t>7.  4</w:t>
        <w:br/>
        <w:t>8.  2</w:t>
        <w:br/>
        <w:t>9.  1</w:t>
        <w:br/>
        <w:t>10.  2</w:t>
        <w:br/>
        <w:t>11.  1</w:t>
        <w:br/>
        <w:t>12.  2</w:t>
        <w:br/>
        <w:t>13.  1</w:t>
        <w:br/>
        <w:t>14.  3</w:t>
        <w:br/>
        <w:t>15.  3</w:t>
        <w:br/>
        <w:t>16.  2</w:t>
        <w:br/>
        <w:t>17.  2</w:t>
        <w:br/>
        <w:t>18.  3</w:t>
        <w:br/>
        <w:t>19.  2</w:t>
        <w:br/>
        <w:t>20.  1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