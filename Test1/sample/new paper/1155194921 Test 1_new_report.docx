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**新しい練習問題（JLPT N4レベル）**</w:t>
        <w:br/>
        <w:br/>
        <w:t>1.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「今日は　雨が　降っているから　（  　　　　　 ）　でかけないほうがいいよ。</w:t>
      </w:r>
    </w:p>
    <w:p>
      <w:r>
        <w:t xml:space="preserve">」  </w:t>
        <w:br/>
        <w:t xml:space="preserve">1. いっしょに  </w:t>
        <w:br/>
        <w:t xml:space="preserve">2. あまり  </w:t>
        <w:br/>
        <w:t xml:space="preserve">3. ゆっくり  </w:t>
        <w:br/>
        <w:t xml:space="preserve">4. むりして  </w:t>
        <w:br/>
        <w:br/>
        <w:t>2.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「すみませんが、駅までの　道を　（  　　　　　 ）　いただけませんか。</w:t>
      </w:r>
    </w:p>
    <w:p>
      <w:r>
        <w:t xml:space="preserve">」  </w:t>
        <w:br/>
        <w:t xml:space="preserve">1. おしえて  </w:t>
        <w:br/>
        <w:t xml:space="preserve">2. みせて  </w:t>
        <w:br/>
        <w:t xml:space="preserve">3. かりて  </w:t>
        <w:br/>
        <w:t xml:space="preserve">4. つかって  </w:t>
        <w:br/>
        <w:br/>
        <w:t>3.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「パーティーに　行くために、新しい　ドレスを　（  　　　　　 ）。</w:t>
      </w:r>
    </w:p>
    <w:p>
      <w:r>
        <w:t xml:space="preserve">」  </w:t>
        <w:br/>
        <w:t xml:space="preserve">1. 着かえます  </w:t>
        <w:br/>
        <w:t xml:space="preserve">2. 着ます  </w:t>
        <w:br/>
        <w:t xml:space="preserve">3. 着て  </w:t>
        <w:br/>
        <w:t xml:space="preserve">4. 着る  </w:t>
        <w:br/>
        <w:br/>
        <w:t>4.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「昨日の　テストは　（  　　　　　 ）　かんたんでした。</w:t>
      </w:r>
    </w:p>
    <w:p>
      <w:r>
        <w:t xml:space="preserve">」  </w:t>
        <w:br/>
        <w:t xml:space="preserve">1. とても  </w:t>
        <w:br/>
        <w:t xml:space="preserve">2. あまり  </w:t>
        <w:br/>
        <w:t xml:space="preserve">3. すこし  </w:t>
        <w:br/>
        <w:t xml:space="preserve">4. ぜんぜん  </w:t>
        <w:br/>
        <w:br/>
        <w:t>5.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「友だちが　手伝ってくれたので、宿題を　（  　　　　　 ）　ことができました。</w:t>
      </w:r>
    </w:p>
    <w:p>
      <w:r>
        <w:t xml:space="preserve">」  </w:t>
        <w:br/>
        <w:t xml:space="preserve">1. おわる  </w:t>
        <w:br/>
        <w:t xml:space="preserve">2. おわります  </w:t>
        <w:br/>
        <w:t xml:space="preserve">3. おわって  </w:t>
        <w:br/>
        <w:t xml:space="preserve">4. おわらせる  </w:t>
        <w:br/>
        <w:br/>
        <w:t>6.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「今日は　仕事が　（  　　　　　 ）　から、早く家に　帰りたい。</w:t>
      </w:r>
    </w:p>
    <w:p>
      <w:r>
        <w:t xml:space="preserve">」  </w:t>
        <w:br/>
        <w:t xml:space="preserve">1. おそい  </w:t>
        <w:br/>
        <w:t xml:space="preserve">2. いそがしい  </w:t>
        <w:br/>
        <w:t xml:space="preserve">3. たのしい  </w:t>
        <w:br/>
        <w:t xml:space="preserve">4. すくない  </w:t>
        <w:br/>
        <w:br/>
        <w:t>7.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「この問題は　（  　　　　　 ）　むずかしくない。</w:t>
      </w:r>
    </w:p>
    <w:p>
      <w:r>
        <w:t xml:space="preserve">」  </w:t>
        <w:br/>
        <w:t xml:space="preserve">1. あまり  </w:t>
        <w:br/>
        <w:t xml:space="preserve">2. すごく  </w:t>
        <w:br/>
        <w:t xml:space="preserve">3. ぜんぜん  </w:t>
        <w:br/>
        <w:t xml:space="preserve">4. たくさん  </w:t>
        <w:br/>
        <w:br/>
        <w:t>8.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「かれは　どんな　ときでも　（  　　　　　 ）。</w:t>
      </w:r>
    </w:p>
    <w:p>
      <w:r>
        <w:t xml:space="preserve">」  </w:t>
        <w:br/>
        <w:t xml:space="preserve">1. たのしかった  </w:t>
        <w:br/>
        <w:t xml:space="preserve">2. たのしんで  </w:t>
        <w:br/>
        <w:t xml:space="preserve">3. たのしむ  </w:t>
        <w:br/>
        <w:t xml:space="preserve">4. たのしみ  </w:t>
        <w:br/>
        <w:br/>
        <w:t>9.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「おきゃくさまは　（  　　　　　 ）　いらっしゃいます。</w:t>
      </w:r>
    </w:p>
    <w:p>
      <w:r>
        <w:t xml:space="preserve">」  </w:t>
        <w:br/>
        <w:t xml:space="preserve">1. いまにも  </w:t>
        <w:br/>
        <w:t xml:space="preserve">2. さきに  </w:t>
        <w:br/>
        <w:t xml:space="preserve">3. すでに  </w:t>
        <w:br/>
        <w:t xml:space="preserve">4. まもなく  </w:t>
        <w:br/>
        <w:br/>
        <w:t>10.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「友だちに　手紙を　（  　　　　　 ）　つもりです。</w:t>
      </w:r>
    </w:p>
    <w:p>
      <w:r>
        <w:t xml:space="preserve">」  </w:t>
        <w:br/>
        <w:t xml:space="preserve">1. 出す  </w:t>
        <w:br/>
        <w:t xml:space="preserve">2. 出さない  </w:t>
        <w:br/>
        <w:t xml:space="preserve">3. 出した  </w:t>
        <w:br/>
        <w:t xml:space="preserve">4. 出している  </w:t>
        <w:br/>
        <w:br/>
        <w:t>11.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「日本では　お茶を　（  　　　　　 ）　のが　一般的です。</w:t>
      </w:r>
    </w:p>
    <w:p>
      <w:r>
        <w:t xml:space="preserve">」  </w:t>
        <w:br/>
        <w:t xml:space="preserve">1. 飲んで  </w:t>
        <w:br/>
        <w:t xml:space="preserve">2. 飲む  </w:t>
        <w:br/>
        <w:t xml:space="preserve">3. 飲んだ  </w:t>
        <w:br/>
        <w:t xml:space="preserve">4. 飲み  </w:t>
        <w:br/>
        <w:br/>
        <w:t>12.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「彼は　あまりにも　いそがしくて、（  　　　　　 ）　ことができない。</w:t>
      </w:r>
    </w:p>
    <w:p>
      <w:r>
        <w:t xml:space="preserve">」  </w:t>
        <w:br/>
        <w:t xml:space="preserve">1. 休む  </w:t>
        <w:br/>
        <w:t xml:space="preserve">2. 休まない  </w:t>
        <w:br/>
        <w:t xml:space="preserve">3. 休める  </w:t>
        <w:br/>
        <w:t xml:space="preserve">4. 休んだ  </w:t>
        <w:br/>
        <w:br/>
        <w:t>13.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「この映画は　（  　　　　　 ）　長いので、つかれます。</w:t>
      </w:r>
    </w:p>
    <w:p>
      <w:r>
        <w:t xml:space="preserve">」  </w:t>
        <w:br/>
        <w:t xml:space="preserve">1. けっこう  </w:t>
        <w:br/>
        <w:t xml:space="preserve">2. あまり  </w:t>
        <w:br/>
        <w:t xml:space="preserve">3. そんなに  </w:t>
        <w:br/>
        <w:t xml:space="preserve">4. すこし  </w:t>
        <w:br/>
        <w:br/>
        <w:t>14.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「彼は　（  　　　　　 ）　日本語を　勉強している。</w:t>
      </w:r>
    </w:p>
    <w:p>
      <w:r>
        <w:t xml:space="preserve">」  </w:t>
        <w:br/>
        <w:t xml:space="preserve">1. まじめに  </w:t>
        <w:br/>
        <w:t xml:space="preserve">2. すぐに  </w:t>
        <w:br/>
        <w:t xml:space="preserve">3. いそいで  </w:t>
        <w:br/>
        <w:t xml:space="preserve">4. いつも  </w:t>
        <w:br/>
        <w:br/>
        <w:t>15.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「その店に　行ったら　（  　　　　　 ）　なかった。</w:t>
      </w:r>
    </w:p>
    <w:p>
      <w:r>
        <w:t xml:space="preserve">」  </w:t>
        <w:br/>
        <w:t xml:space="preserve">1. しまって  </w:t>
        <w:br/>
        <w:t xml:space="preserve">2. あいて  </w:t>
        <w:br/>
        <w:t xml:space="preserve">3. いる  </w:t>
        <w:br/>
        <w:t xml:space="preserve">4. いた  </w:t>
        <w:br/>
        <w:br/>
        <w:t>16.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「この本は　子どもに　（  　　　　　 ）　ために　書かれました。</w:t>
      </w:r>
    </w:p>
    <w:p>
      <w:r>
        <w:t xml:space="preserve">」  </w:t>
        <w:br/>
        <w:t xml:space="preserve">1. よむ  </w:t>
        <w:br/>
        <w:t xml:space="preserve">2. よんで  </w:t>
        <w:br/>
        <w:t xml:space="preserve">3. よんだ  </w:t>
        <w:br/>
        <w:t xml:space="preserve">4. よませる  </w:t>
        <w:br/>
        <w:br/>
        <w:t>17.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「彼女は　（  　　　　　 ）　笑顔で　話しかけてくれます。</w:t>
      </w:r>
    </w:p>
    <w:p>
      <w:r>
        <w:t xml:space="preserve">」  </w:t>
        <w:br/>
        <w:t xml:space="preserve">1. うるさく  </w:t>
        <w:br/>
        <w:t xml:space="preserve">2. にこやかに  </w:t>
        <w:br/>
        <w:t xml:space="preserve">3. きびしく  </w:t>
        <w:br/>
        <w:t xml:space="preserve">4. あまり  </w:t>
        <w:br/>
        <w:br/>
        <w:t>18.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「これから　（  　　　　　 ）　家に　帰ります。</w:t>
      </w:r>
    </w:p>
    <w:p>
      <w:r>
        <w:t xml:space="preserve">」  </w:t>
        <w:br/>
        <w:t xml:space="preserve">1. さっき  </w:t>
        <w:br/>
        <w:t xml:space="preserve">2. すぐ  </w:t>
        <w:br/>
        <w:t xml:space="preserve">3. いまに  </w:t>
        <w:br/>
        <w:t xml:space="preserve">4. きのう  </w:t>
        <w:br/>
        <w:br/>
        <w:t>19.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「新しい　プロジェクトを　（  　　　　　 ）　ことにしました。</w:t>
      </w:r>
    </w:p>
    <w:p>
      <w:r>
        <w:t xml:space="preserve">」  </w:t>
        <w:br/>
        <w:t xml:space="preserve">1. はじめる  </w:t>
        <w:br/>
        <w:t xml:space="preserve">2. はじめた  </w:t>
        <w:br/>
        <w:t xml:space="preserve">3. はじめない  </w:t>
        <w:br/>
        <w:t xml:space="preserve">4. はじめられない  </w:t>
        <w:br/>
        <w:br/>
        <w:t>20.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「午後から　（  　　　　　 ）　予定です。</w:t>
      </w:r>
    </w:p>
    <w:p>
      <w:r>
        <w:t xml:space="preserve">」  </w:t>
        <w:br/>
        <w:t xml:space="preserve">1. 会議が　ある  </w:t>
        <w:br/>
        <w:t xml:space="preserve">2. 会議の　こと  </w:t>
        <w:br/>
        <w:t xml:space="preserve">3. 会議が　ない  </w:t>
        <w:br/>
        <w:t xml:space="preserve">4. 会議の　あと  </w:t>
        <w:br/>
        <w:br/>
        <w:t xml:space="preserve">**正解一覧：**  </w:t>
        <w:br/>
        <w:t xml:space="preserve">1. 4  </w:t>
        <w:br/>
        <w:t xml:space="preserve">2. 1  </w:t>
        <w:br/>
        <w:t xml:space="preserve">3. 4  </w:t>
        <w:br/>
        <w:t xml:space="preserve">4. 1  </w:t>
        <w:br/>
        <w:t xml:space="preserve">5. 4  </w:t>
        <w:br/>
        <w:t xml:space="preserve">6. 2  </w:t>
        <w:br/>
        <w:t xml:space="preserve">7. 1  </w:t>
        <w:br/>
        <w:t xml:space="preserve">8. 2  </w:t>
        <w:br/>
        <w:t xml:space="preserve">9. 4  </w:t>
        <w:br/>
        <w:t xml:space="preserve">10. 1  </w:t>
        <w:br/>
        <w:t xml:space="preserve">11. 2  </w:t>
        <w:br/>
        <w:t xml:space="preserve">12. 3  </w:t>
        <w:br/>
        <w:t xml:space="preserve">13. 1  </w:t>
        <w:br/>
        <w:t xml:space="preserve">14. 1  </w:t>
        <w:br/>
        <w:t xml:space="preserve">15. 1  </w:t>
        <w:br/>
        <w:t xml:space="preserve">16. 4  </w:t>
        <w:br/>
        <w:t xml:space="preserve">17. 2  </w:t>
        <w:br/>
        <w:t xml:space="preserve">18. 2  </w:t>
        <w:br/>
        <w:t xml:space="preserve">19. 1  </w:t>
        <w:br/>
        <w:t xml:space="preserve">20. 1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