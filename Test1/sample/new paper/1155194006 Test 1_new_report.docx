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**Instructions:** （＿＿＿）に何を入れますか。</w:t>
      </w:r>
    </w:p>
    <w:p>
      <w:r>
        <w:t>1, 2, 3, 4から最も良いものを選んでください。</w:t>
      </w:r>
    </w:p>
    <w:p>
      <w:r>
        <w:t>1. 昨日の試合はとても（＿＿＿）。</w:t>
      </w:r>
    </w:p>
    <w:p>
      <w:r>
        <w:t xml:space="preserve">1　たのしくなかった  </w:t>
        <w:br/>
        <w:t xml:space="preserve">   2　たのしかった  </w:t>
        <w:br/>
        <w:t xml:space="preserve">   3　たのしんで  </w:t>
        <w:br/>
        <w:t xml:space="preserve">   4　たのしむ</w:t>
        <w:br/>
        <w:br/>
        <w:t>2. 友だちにお金を（＿＿＿）。</w:t>
      </w:r>
    </w:p>
    <w:p>
      <w:r>
        <w:t xml:space="preserve">1　貸している  </w:t>
        <w:br/>
        <w:t xml:space="preserve">   2　貸す  </w:t>
        <w:br/>
        <w:t xml:space="preserve">   3　貸した  </w:t>
        <w:br/>
        <w:t xml:space="preserve">   4　貸して</w:t>
        <w:br/>
        <w:br/>
        <w:t>3. 今日は雨が（＿＿＿）そうです。</w:t>
      </w:r>
    </w:p>
    <w:p>
      <w:r>
        <w:t xml:space="preserve">1　ふる   </w:t>
        <w:br/>
        <w:t xml:space="preserve">   2　ふり   </w:t>
        <w:br/>
        <w:t xml:space="preserve">   3　ふって   </w:t>
        <w:br/>
        <w:t xml:space="preserve">   4　ふらない</w:t>
        <w:br/>
        <w:br/>
        <w:t>4. 私の夢は（＿＿＿）になることです。</w:t>
      </w:r>
    </w:p>
    <w:p>
      <w:r>
        <w:t xml:space="preserve">1　いしゃ  </w:t>
        <w:br/>
        <w:t xml:space="preserve">   2　いしゃさん  </w:t>
        <w:br/>
        <w:t xml:space="preserve">   3　いし  </w:t>
        <w:br/>
        <w:t xml:space="preserve">   4　いしゃん</w:t>
        <w:br/>
        <w:br/>
        <w:t>5. 映画を見に行ったら、（＿＿＿）ことにした。</w:t>
      </w:r>
    </w:p>
    <w:p>
      <w:r>
        <w:t xml:space="preserve">1　たのしい  </w:t>
        <w:br/>
        <w:t xml:space="preserve">   2　たのしむ  </w:t>
        <w:br/>
        <w:t xml:space="preserve">   3　たのしんでいる  </w:t>
        <w:br/>
        <w:t xml:space="preserve">   4　たのしかった</w:t>
        <w:br/>
        <w:br/>
        <w:t>6. そのニュースを聞いて、びっくり（＿＿＿）。</w:t>
      </w:r>
    </w:p>
    <w:p>
      <w:r>
        <w:t xml:space="preserve">1　した   </w:t>
        <w:br/>
        <w:t xml:space="preserve">   2　する   </w:t>
        <w:br/>
        <w:t xml:space="preserve">   3　している  </w:t>
        <w:br/>
        <w:t xml:space="preserve">   4　していた</w:t>
        <w:br/>
        <w:br/>
        <w:t>7. 毎朝、ジョギングを（＿＿＿）べきです。</w:t>
      </w:r>
    </w:p>
    <w:p>
      <w:r>
        <w:t xml:space="preserve">1　する   </w:t>
        <w:br/>
        <w:t xml:space="preserve">   2　している  </w:t>
        <w:br/>
        <w:t xml:space="preserve">   3　しない  </w:t>
        <w:br/>
        <w:t xml:space="preserve">   4　しよう</w:t>
        <w:br/>
        <w:br/>
        <w:t>8. 財布を（＿＿＿）しまいました。</w:t>
      </w:r>
    </w:p>
    <w:p>
      <w:r>
        <w:t xml:space="preserve">1　なくす  </w:t>
        <w:br/>
        <w:t xml:space="preserve">   2　なくして  </w:t>
        <w:br/>
        <w:t xml:space="preserve">   3　なくなって  </w:t>
        <w:br/>
        <w:t xml:space="preserve">   4　なくし</w:t>
        <w:br/>
        <w:br/>
        <w:t>9. 今日の天気は（＿＿＿）です。</w:t>
      </w:r>
    </w:p>
    <w:p>
      <w:r>
        <w:t xml:space="preserve">1　くもり  </w:t>
        <w:br/>
        <w:t xml:space="preserve">   2　くもって  </w:t>
        <w:br/>
        <w:t xml:space="preserve">   3　くもらない  </w:t>
        <w:br/>
        <w:t xml:space="preserve">   4　くもる</w:t>
        <w:br/>
        <w:br/>
        <w:t>10. その店のカレーはとても（＿＿＿）です。</w:t>
      </w:r>
    </w:p>
    <w:p>
      <w:r>
        <w:t xml:space="preserve">1　おいしい  </w:t>
        <w:br/>
        <w:t xml:space="preserve">    2　おいしくない  </w:t>
        <w:br/>
        <w:t xml:space="preserve">    3　おいしかった  </w:t>
        <w:br/>
        <w:t xml:space="preserve">    4　おいしく</w:t>
        <w:br/>
        <w:br/>
        <w:t>11. この映画は（＿＿＿）に向いています。</w:t>
      </w:r>
    </w:p>
    <w:p>
      <w:r>
        <w:t xml:space="preserve">1　子ども   </w:t>
        <w:br/>
        <w:t xml:space="preserve">    2　こども   </w:t>
        <w:br/>
        <w:t xml:space="preserve">    3　こどもたち   </w:t>
        <w:br/>
        <w:t xml:space="preserve">    4　子どもたち</w:t>
        <w:br/>
        <w:br/>
        <w:t>12. 日本語を勉強するために、（＿＿＿）を買いました。</w:t>
      </w:r>
    </w:p>
    <w:p>
      <w:r>
        <w:t xml:space="preserve">1　本  </w:t>
        <w:br/>
        <w:t xml:space="preserve">    2　ほん  </w:t>
        <w:br/>
        <w:t xml:space="preserve">    3　ポン  </w:t>
        <w:br/>
        <w:t xml:space="preserve">    4　ぼん</w:t>
        <w:br/>
        <w:br/>
        <w:t>13. 兄は毎日（＿＿＿）をしています。</w:t>
      </w:r>
    </w:p>
    <w:p>
      <w:r>
        <w:t xml:space="preserve">1　うんどう  </w:t>
        <w:br/>
        <w:t xml:space="preserve">    2　うんどうする  </w:t>
        <w:br/>
        <w:t xml:space="preserve">    3　うんどうを  </w:t>
        <w:br/>
        <w:t xml:space="preserve">    4　うんどうし</w:t>
        <w:br/>
        <w:br/>
        <w:t>14. 冬休みには（＿＿＿）を買いたいです。</w:t>
      </w:r>
    </w:p>
    <w:p>
      <w:r>
        <w:t xml:space="preserve">1　ゆきだるま  </w:t>
        <w:br/>
        <w:t xml:space="preserve">    2　ゆきだるまを  </w:t>
        <w:br/>
        <w:t xml:space="preserve">    3　ゆきだるまの  </w:t>
        <w:br/>
        <w:t xml:space="preserve">    4　ゆきだるまが</w:t>
        <w:br/>
        <w:br/>
        <w:t>15. 彼は（＿＿＿）です。</w:t>
      </w:r>
    </w:p>
    <w:p>
      <w:r>
        <w:t xml:space="preserve">1　元気   </w:t>
        <w:br/>
        <w:t xml:space="preserve">    2　元気な   </w:t>
        <w:br/>
        <w:t xml:space="preserve">    3　元気で   </w:t>
        <w:br/>
        <w:t xml:space="preserve">    4　元気だ</w:t>
        <w:br/>
        <w:br/>
        <w:t>16. 外が寒いので、（＿＿＿）を着るべきです。</w:t>
      </w:r>
    </w:p>
    <w:p>
      <w:r>
        <w:t xml:space="preserve">1　コート  </w:t>
        <w:br/>
        <w:t xml:space="preserve">    2　こと  </w:t>
        <w:br/>
        <w:t xml:space="preserve">    3　ことを  </w:t>
        <w:br/>
        <w:t xml:space="preserve">    4　コートを</w:t>
        <w:br/>
        <w:br/>
        <w:t>17. 私の（＿＿＿）の名前はさくらです。</w:t>
      </w:r>
    </w:p>
    <w:p>
      <w:r>
        <w:t xml:space="preserve">1　友だち  </w:t>
        <w:br/>
        <w:t xml:space="preserve">    2　ともだち  </w:t>
        <w:br/>
        <w:t xml:space="preserve">    3　友達  </w:t>
        <w:br/>
        <w:t xml:space="preserve">    4　友だちが</w:t>
        <w:br/>
        <w:br/>
        <w:t>18. その本を（＿＿＿）後でお知らせします。</w:t>
      </w:r>
    </w:p>
    <w:p>
      <w:r>
        <w:t xml:space="preserve">1　読み  </w:t>
        <w:br/>
        <w:t xml:space="preserve">    2　よんで  </w:t>
        <w:br/>
        <w:t xml:space="preserve">    3　よんだ  </w:t>
        <w:br/>
        <w:t xml:space="preserve">    4　読む</w:t>
        <w:br/>
        <w:br/>
        <w:t>19. 彼は料理が（＿＿＿）です。</w:t>
      </w:r>
    </w:p>
    <w:p>
      <w:r>
        <w:t xml:space="preserve">1　上手  </w:t>
        <w:br/>
        <w:t xml:space="preserve">    2　じょうず  </w:t>
        <w:br/>
        <w:t xml:space="preserve">    3　じょうずな  </w:t>
        <w:br/>
        <w:t xml:space="preserve">    4　上手な</w:t>
        <w:br/>
        <w:br/>
        <w:t>20. 母は毎日（＿＿＿）を作っています。</w:t>
      </w:r>
    </w:p>
    <w:p>
      <w:r>
        <w:t xml:space="preserve">1　ごはん  </w:t>
        <w:br/>
        <w:t xml:space="preserve">    2　ご飯  </w:t>
        <w:br/>
        <w:t xml:space="preserve">    3　ごはんを  </w:t>
        <w:br/>
        <w:t xml:space="preserve">    4　ご飯を</w:t>
        <w:br/>
        <w:br/>
        <w:t>**Answers:**</w:t>
        <w:br/>
        <w:br/>
        <w:t>1. 2</w:t>
        <w:br/>
        <w:t>2. 3</w:t>
        <w:br/>
        <w:t>3. 1</w:t>
        <w:br/>
        <w:t>4. 1</w:t>
        <w:br/>
        <w:t>5. 4</w:t>
        <w:br/>
        <w:t>6. 1</w:t>
        <w:br/>
        <w:t>7. 4</w:t>
        <w:br/>
        <w:t>8. 4</w:t>
        <w:br/>
        <w:t>9. 1</w:t>
        <w:br/>
        <w:t>10. 1</w:t>
        <w:br/>
        <w:t>11. 4</w:t>
        <w:br/>
        <w:t>12. 1</w:t>
        <w:br/>
        <w:t>13. 1</w:t>
        <w:br/>
        <w:t>14. 1</w:t>
        <w:br/>
        <w:t>15. 1</w:t>
        <w:br/>
        <w:t>16. 1</w:t>
        <w:br/>
        <w:t>17. 1</w:t>
        <w:br/>
        <w:t>18. 3</w:t>
        <w:br/>
        <w:t>19. 4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