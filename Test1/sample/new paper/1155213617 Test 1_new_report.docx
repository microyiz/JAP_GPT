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 for Japanese Language Proficiency Test N4 Level</w:t>
        <w:br/>
        <w:br/>
        <w:t>1.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週末は　海で　（  　　　　　 ）　つもりです。</w:t>
      </w:r>
    </w:p>
    <w:p>
      <w:r>
        <w:t>1. すわる</w:t>
        <w:br/>
        <w:t xml:space="preserve">   2. あそぶ</w:t>
        <w:br/>
        <w:t xml:space="preserve">   3. ねる</w:t>
        <w:br/>
        <w:t xml:space="preserve">   4. うたう</w:t>
        <w:br/>
        <w:br/>
        <w:t>2.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図書館で　&lt;u&gt;勉強&lt;/u&gt;を　します。</w:t>
      </w:r>
    </w:p>
    <w:p>
      <w:r>
        <w:t>1. べんきょう</w:t>
        <w:br/>
        <w:t xml:space="preserve">   2. べんこう</w:t>
        <w:br/>
        <w:t xml:space="preserve">   3. ひょうきょう</w:t>
        <w:br/>
        <w:t xml:space="preserve">   4. びんきょう</w:t>
        <w:br/>
        <w:br/>
        <w:t>3.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もうすぐ　雨が　（  　　　　　 ）　そうです。</w:t>
      </w:r>
    </w:p>
    <w:p>
      <w:r>
        <w:t>1. やむ</w:t>
        <w:br/>
        <w:t xml:space="preserve">   2. ふる</w:t>
        <w:br/>
        <w:t xml:space="preserve">   3. ふらない</w:t>
        <w:br/>
        <w:t xml:space="preserve">   4. ふって</w:t>
        <w:br/>
        <w:br/>
        <w:t>4.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新しい　&lt;u&gt;住所&lt;/u&gt;を　教えて　ください。</w:t>
      </w:r>
    </w:p>
    <w:p>
      <w:r>
        <w:t>1. じゅしょ</w:t>
        <w:br/>
        <w:t xml:space="preserve">   2. じゅうしょ</w:t>
        <w:br/>
        <w:t xml:space="preserve">   3. じゅうしょう</w:t>
        <w:br/>
        <w:t xml:space="preserve">   4. じゅしょう</w:t>
        <w:br/>
        <w:br/>
        <w:t>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友だちに　（  　　　　　 ）　あげました。</w:t>
      </w:r>
    </w:p>
    <w:p>
      <w:r>
        <w:t>1. プレゼントを</w:t>
        <w:br/>
        <w:t xml:space="preserve">   2. プレゼントが</w:t>
        <w:br/>
        <w:t xml:space="preserve">   3. プレゼントで</w:t>
        <w:br/>
        <w:t xml:space="preserve">   4. プレゼントに</w:t>
        <w:br/>
        <w:br/>
        <w:t>6.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うちの近くに　&lt;u&gt;区&lt;/u&gt;役所が　あります。</w:t>
      </w:r>
    </w:p>
    <w:p>
      <w:r>
        <w:t>1. く</w:t>
        <w:br/>
        <w:t xml:space="preserve">   2. し</w:t>
        <w:br/>
        <w:t xml:space="preserve">   3. けん</w:t>
        <w:br/>
        <w:t xml:space="preserve">   4. まち</w:t>
        <w:br/>
        <w:br/>
        <w:t>7.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この机を　（  　　　　　 ）　ください。</w:t>
      </w:r>
    </w:p>
    <w:p>
      <w:r>
        <w:t>1. かたづけて</w:t>
        <w:br/>
        <w:t xml:space="preserve">   2. あつめて</w:t>
        <w:br/>
        <w:t xml:space="preserve">   3. のぼって</w:t>
        <w:br/>
        <w:t xml:space="preserve">   4. ふいて</w:t>
        <w:br/>
        <w:br/>
        <w:t>8.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彼は　会社で&lt;u&gt;主人&lt;/u&gt;です。</w:t>
      </w:r>
    </w:p>
    <w:p>
      <w:r>
        <w:t>1. しゅうじん</w:t>
        <w:br/>
        <w:t xml:space="preserve">   2. しゅじん</w:t>
        <w:br/>
        <w:t xml:space="preserve">   3. しゅうにん</w:t>
        <w:br/>
        <w:t xml:space="preserve">   4. しゅにん</w:t>
        <w:br/>
        <w:br/>
        <w:t>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昨日、山田さんに　（  　　　　　 ）。</w:t>
      </w:r>
    </w:p>
    <w:p>
      <w:r>
        <w:t>1. あいました</w:t>
        <w:br/>
        <w:t xml:space="preserve">   2. あげました</w:t>
        <w:br/>
        <w:t xml:space="preserve">   3. くれました</w:t>
        <w:br/>
        <w:t xml:space="preserve">   4. もらいました</w:t>
        <w:br/>
        <w:br/>
        <w:t>10.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 わたしの　&lt;u&gt;家&lt;/u&gt;は　駅の近くです。</w:t>
      </w:r>
    </w:p>
    <w:p>
      <w:r>
        <w:t>1. いえ</w:t>
        <w:br/>
        <w:t xml:space="preserve">    2. け</w:t>
        <w:br/>
        <w:t xml:space="preserve">    3. や</w:t>
        <w:br/>
        <w:t xml:space="preserve">    4. うち</w:t>
        <w:br/>
        <w:br/>
        <w:t>11.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お茶を　（  　　　　　 ）　いただけますか。</w:t>
      </w:r>
    </w:p>
    <w:p>
      <w:r>
        <w:t>1. のんで</w:t>
        <w:br/>
        <w:t xml:space="preserve">    2. たべて</w:t>
        <w:br/>
        <w:t xml:space="preserve">    3. ください</w:t>
        <w:br/>
        <w:t xml:space="preserve">    4. いれて</w:t>
        <w:br/>
        <w:br/>
        <w:t>12.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 彼は　&lt;u&gt;元気&lt;/u&gt;です。</w:t>
      </w:r>
    </w:p>
    <w:p>
      <w:r>
        <w:t>1. げんき</w:t>
        <w:br/>
        <w:t xml:space="preserve">    2. けんき</w:t>
        <w:br/>
        <w:t xml:space="preserve">    3. ごんき</w:t>
        <w:br/>
        <w:t xml:space="preserve">    4. かんき</w:t>
        <w:br/>
        <w:br/>
        <w:t>13.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急に　雨が　降ったので、（  　　　　　 ）　しまいました。</w:t>
      </w:r>
    </w:p>
    <w:p>
      <w:r>
        <w:t>1. ぬれて</w:t>
        <w:br/>
        <w:t xml:space="preserve">    2. あわてて</w:t>
        <w:br/>
        <w:t xml:space="preserve">    3. たすけて</w:t>
        <w:br/>
        <w:t xml:space="preserve">    4. こわして</w:t>
        <w:br/>
        <w:br/>
        <w:t>14.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 毎朝、&lt;u&gt;新聞&lt;/u&gt;を　読みます。</w:t>
      </w:r>
    </w:p>
    <w:p>
      <w:r>
        <w:t>1. しんぶん</w:t>
        <w:br/>
        <w:t xml:space="preserve">    2. しゅんぶん</w:t>
        <w:br/>
        <w:t xml:space="preserve">    3. しんぽん</w:t>
        <w:br/>
        <w:t xml:space="preserve">    4. しんぷん</w:t>
        <w:br/>
        <w:br/>
        <w:t>15.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夏休みは　どこに　（  　　　　　 ）　つもりですか。</w:t>
      </w:r>
    </w:p>
    <w:p>
      <w:r>
        <w:t>1. 行く</w:t>
        <w:br/>
        <w:t xml:space="preserve">    2. 行って</w:t>
        <w:br/>
        <w:t xml:space="preserve">    3. 行ったり</w:t>
        <w:br/>
        <w:t xml:space="preserve">    4. 行きます</w:t>
        <w:br/>
        <w:br/>
        <w:t>16.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 お正月には　&lt;u&gt;家族&lt;/u&gt;が　集まります。</w:t>
      </w:r>
    </w:p>
    <w:p>
      <w:r>
        <w:t>1. かぞく</w:t>
        <w:br/>
        <w:t xml:space="preserve">    2. いえぞく</w:t>
        <w:br/>
        <w:t xml:space="preserve">    3. かくぞ</w:t>
        <w:br/>
        <w:t xml:space="preserve">    4. かずく</w:t>
        <w:br/>
        <w:br/>
        <w:t>17.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彼は　本を　（  　　　　　 ）　好きです。</w:t>
      </w:r>
    </w:p>
    <w:p>
      <w:r>
        <w:t>1. よむのが</w:t>
        <w:br/>
        <w:t xml:space="preserve">    2. よんで</w:t>
        <w:br/>
        <w:t xml:space="preserve">    3. よむこと</w:t>
        <w:br/>
        <w:t xml:space="preserve">    4. よんだり</w:t>
        <w:br/>
        <w:br/>
        <w:t>18.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 学校で　&lt;u&gt;勉強&lt;/u&gt;を　がんばります。</w:t>
      </w:r>
    </w:p>
    <w:p>
      <w:r>
        <w:t>1. べんきょう</w:t>
        <w:br/>
        <w:t xml:space="preserve">    2. べんこう</w:t>
        <w:br/>
        <w:t xml:space="preserve">    3. ひょうきょう</w:t>
        <w:br/>
        <w:t xml:space="preserve">    4. びんきょう</w:t>
        <w:br/>
        <w:br/>
        <w:t>19.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彼は　（  　　　　　 ）　先生に　なりました。</w:t>
      </w:r>
    </w:p>
    <w:p>
      <w:r>
        <w:t>1. たいした</w:t>
        <w:br/>
        <w:t xml:space="preserve">    2. よい</w:t>
        <w:br/>
        <w:t xml:space="preserve">    3. ゆうめいな</w:t>
        <w:br/>
        <w:t xml:space="preserve">    4. おおきい</w:t>
        <w:br/>
        <w:br/>
        <w:t>20. **＿＿＿の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**</w:t>
        <w:br/>
        <w:t xml:space="preserve">    日本の&lt;u&gt;文化&lt;/u&gt;に　興味があります。</w:t>
      </w:r>
    </w:p>
    <w:p>
      <w:r>
        <w:t>1. ぶんか</w:t>
        <w:br/>
        <w:t xml:space="preserve">    2. ほんか</w:t>
        <w:br/>
        <w:t xml:space="preserve">    3. はんか</w:t>
        <w:br/>
        <w:t xml:space="preserve">    4. ふんか</w:t>
        <w:br/>
        <w:br/>
        <w:t>### Answers:</w:t>
        <w:br/>
        <w:br/>
        <w:t>1. 2</w:t>
        <w:br/>
        <w:t>2. 1</w:t>
        <w:br/>
        <w:t>3. 2</w:t>
        <w:br/>
        <w:t>4. 2</w:t>
        <w:br/>
        <w:t>5. 1</w:t>
        <w:br/>
        <w:t>6. 1</w:t>
        <w:br/>
        <w:t>7. 1</w:t>
        <w:br/>
        <w:t>8. 2</w:t>
        <w:br/>
        <w:t>9. 1</w:t>
        <w:br/>
        <w:t>10. 1</w:t>
        <w:br/>
        <w:t>11. 4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