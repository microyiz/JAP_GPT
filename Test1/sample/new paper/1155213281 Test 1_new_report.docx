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with a focus on similar grammar and vocabulary points to help students improve their understanding:</w:t>
        <w:br/>
        <w:br/>
        <w:t>1. この仕事は、（  　　　　　 ）　しないと終わらない。</w:t>
      </w:r>
    </w:p>
    <w:p>
      <w:r>
        <w:t>1. すぐに</w:t>
        <w:br/>
        <w:t xml:space="preserve">   2. ときどき</w:t>
        <w:br/>
        <w:t xml:space="preserve">   3. もう</w:t>
        <w:br/>
        <w:t xml:space="preserve">   4. あまり</w:t>
        <w:br/>
        <w:br/>
        <w:t>2. 車を（  　　　　　 ）ことができるようになりたいです。</w:t>
      </w:r>
    </w:p>
    <w:p>
      <w:r>
        <w:t>1. つくる</w:t>
        <w:br/>
        <w:t xml:space="preserve">   2. わたす</w:t>
        <w:br/>
        <w:t xml:space="preserve">   3. うんてんする</w:t>
        <w:br/>
        <w:t xml:space="preserve">   4. かえる</w:t>
        <w:br/>
        <w:br/>
        <w:t>3. 彼は（  　　　　　 ）だれにも知られていない。</w:t>
      </w:r>
    </w:p>
    <w:p>
      <w:r>
        <w:t>1. まだ</w:t>
        <w:br/>
        <w:t xml:space="preserve">   2. やっと</w:t>
        <w:br/>
        <w:t xml:space="preserve">   3. もう</w:t>
        <w:br/>
        <w:t xml:space="preserve">   4. すぐ</w:t>
        <w:br/>
        <w:br/>
        <w:t>4. 私は、毎日（  　　　　　 ）を読んでいます。</w:t>
      </w:r>
    </w:p>
    <w:p>
      <w:r>
        <w:t>1. しんぶん</w:t>
        <w:br/>
        <w:t xml:space="preserve">   2. ざっし</w:t>
        <w:br/>
        <w:t xml:space="preserve">   3. マンガ</w:t>
        <w:br/>
        <w:t xml:space="preserve">   4. えいが</w:t>
        <w:br/>
        <w:br/>
        <w:t>5. 今日は（  　　　　　 ）から、あたたかいコートが必要です。</w:t>
      </w:r>
    </w:p>
    <w:p>
      <w:r>
        <w:t>1. さむい</w:t>
        <w:br/>
        <w:t xml:space="preserve">   2. あつい</w:t>
        <w:br/>
        <w:t xml:space="preserve">   3. くらい</w:t>
        <w:br/>
        <w:t xml:space="preserve">   4. あまい</w:t>
        <w:br/>
        <w:br/>
        <w:t>6. あなたの国では、どんな（  　　　　　 ）を食べますか。</w:t>
      </w:r>
    </w:p>
    <w:p>
      <w:r>
        <w:t>1. 料理</w:t>
        <w:br/>
        <w:t xml:space="preserve">   2. おかし</w:t>
        <w:br/>
        <w:t xml:space="preserve">   3. わに</w:t>
        <w:br/>
        <w:t xml:space="preserve">   4. けしき</w:t>
        <w:br/>
        <w:br/>
        <w:t>7. 彼は（  　　　　　 ）星が好きです。</w:t>
      </w:r>
    </w:p>
    <w:p>
      <w:r>
        <w:t>1. よく</w:t>
        <w:br/>
        <w:t xml:space="preserve">   2. いつも</w:t>
        <w:br/>
        <w:t xml:space="preserve">   3. とても</w:t>
        <w:br/>
        <w:t xml:space="preserve">   4. みたい</w:t>
        <w:br/>
        <w:br/>
        <w:t>8. 明日、試験が（  　　　　　 ）のを知っていますか。</w:t>
      </w:r>
    </w:p>
    <w:p>
      <w:r>
        <w:t>1. ある</w:t>
        <w:br/>
        <w:t xml:space="preserve">   2. する</w:t>
        <w:br/>
        <w:t xml:space="preserve">   3. いく</w:t>
        <w:br/>
        <w:t xml:space="preserve">   4. くる</w:t>
        <w:br/>
        <w:br/>
        <w:t>9. 彼女は（  　　　　　 ）が得意です。</w:t>
      </w:r>
    </w:p>
    <w:p>
      <w:r>
        <w:t>1. うたう</w:t>
        <w:br/>
        <w:t xml:space="preserve">   2. 映画</w:t>
        <w:br/>
        <w:t xml:space="preserve">   3. 料理</w:t>
        <w:br/>
        <w:t xml:space="preserve">   4. スポーツ</w:t>
        <w:br/>
        <w:br/>
        <w:t>10. 私は（  　　　　　 ）のが好きです。</w:t>
      </w:r>
    </w:p>
    <w:p>
      <w:r>
        <w:t>1. ねる</w:t>
        <w:br/>
        <w:t xml:space="preserve">    2. べんきょうする</w:t>
        <w:br/>
        <w:t xml:space="preserve">    3. かんがえる</w:t>
        <w:br/>
        <w:t xml:space="preserve">    4. うごく</w:t>
        <w:br/>
        <w:br/>
        <w:t>11. 今日は（  　　　　　 ）雨が降っています。</w:t>
      </w:r>
    </w:p>
    <w:p>
      <w:r>
        <w:t>1. つよい</w:t>
        <w:br/>
        <w:t xml:space="preserve">    2. おおきい</w:t>
        <w:br/>
        <w:t xml:space="preserve">    3. ひどい</w:t>
        <w:br/>
        <w:t xml:space="preserve">    4. おもい</w:t>
        <w:br/>
        <w:br/>
        <w:t>12. 私の友達は（  　　　　　 ）人です。</w:t>
      </w:r>
    </w:p>
    <w:p>
      <w:r>
        <w:t>1. しずかな</w:t>
        <w:br/>
        <w:t xml:space="preserve">    2. たのしい</w:t>
        <w:br/>
        <w:t xml:space="preserve">    3. おもしろい</w:t>
        <w:br/>
        <w:t xml:space="preserve">    4. かしこい</w:t>
        <w:br/>
        <w:br/>
        <w:t>13. 彼は（  　　　　　 ）とき、いつも本を読んでいます。</w:t>
      </w:r>
    </w:p>
    <w:p>
      <w:r>
        <w:t>1. いそがしい</w:t>
        <w:br/>
        <w:t xml:space="preserve">    2. ひまな</w:t>
        <w:br/>
        <w:t xml:space="preserve">    3. たのしい</w:t>
        <w:br/>
        <w:t xml:space="preserve">    4. すきな</w:t>
        <w:br/>
        <w:br/>
        <w:t>14. 食べ物が（  　　　　　 ）から、買いに行きましょう。</w:t>
      </w:r>
    </w:p>
    <w:p>
      <w:r>
        <w:t>1. ない</w:t>
        <w:br/>
        <w:t xml:space="preserve">    2. すくない</w:t>
        <w:br/>
        <w:t xml:space="preserve">    3. なくなる</w:t>
        <w:br/>
        <w:t xml:space="preserve">    4. たりない</w:t>
        <w:br/>
        <w:br/>
        <w:t>15. 私は（  　　　　　 ）電話をかけました。</w:t>
      </w:r>
    </w:p>
    <w:p>
      <w:r>
        <w:t>1. 昨日</w:t>
        <w:br/>
        <w:t xml:space="preserve">    2. 明日</w:t>
        <w:br/>
        <w:t xml:space="preserve">    3. さっき</w:t>
        <w:br/>
        <w:t xml:space="preserve">    4. ぜんぜん</w:t>
        <w:br/>
        <w:br/>
        <w:t>16. あの人は（  　　　　　 ）仕事をしています。</w:t>
      </w:r>
    </w:p>
    <w:p>
      <w:r>
        <w:t>1. ひどい</w:t>
        <w:br/>
        <w:t xml:space="preserve">    2. はやい</w:t>
        <w:br/>
        <w:t xml:space="preserve">    3. いそがしい</w:t>
        <w:br/>
        <w:t xml:space="preserve">    4. たかい</w:t>
        <w:br/>
        <w:br/>
        <w:t>17. この料理は（  　　　　　 ）おいしいです。</w:t>
      </w:r>
    </w:p>
    <w:p>
      <w:r>
        <w:t>1. あまり</w:t>
        <w:br/>
        <w:t xml:space="preserve">    2. けっこう</w:t>
        <w:br/>
        <w:t xml:space="preserve">    3. ちょっと</w:t>
        <w:br/>
        <w:t xml:space="preserve">    4. すごく</w:t>
        <w:br/>
        <w:br/>
        <w:t>18. 彼女は（  　　　　　 ）な人です。</w:t>
      </w:r>
    </w:p>
    <w:p>
      <w:r>
        <w:t>1. きれい</w:t>
        <w:br/>
        <w:t xml:space="preserve">    2. しんせつ</w:t>
        <w:br/>
        <w:t xml:space="preserve">    3. うれしい</w:t>
        <w:br/>
        <w:t xml:space="preserve">    4. たのしい</w:t>
        <w:br/>
        <w:br/>
        <w:t>19. 彼は毎朝（  　　　　　 ）をします。</w:t>
      </w:r>
    </w:p>
    <w:p>
      <w:r>
        <w:t>1. せんたく</w:t>
        <w:br/>
        <w:t xml:space="preserve">    2. そうじ</w:t>
        <w:br/>
        <w:t xml:space="preserve">    3. うんどう</w:t>
        <w:br/>
        <w:t xml:space="preserve">    4. しごと</w:t>
        <w:br/>
        <w:br/>
        <w:t>20. 彼は（  　　　　　 ）ですか。</w:t>
      </w:r>
    </w:p>
    <w:p>
      <w:r>
        <w:t>1. どこへ</w:t>
        <w:br/>
        <w:t xml:space="preserve">    2. だれに</w:t>
        <w:br/>
        <w:t xml:space="preserve">    3. なんで</w:t>
        <w:br/>
        <w:t xml:space="preserve">    4. どんな</w:t>
        <w:br/>
        <w:br/>
        <w:t>**Answers:**</w:t>
        <w:br/>
        <w:br/>
        <w:t>1. 1</w:t>
        <w:br/>
        <w:t>2. 3</w:t>
        <w:br/>
        <w:t>3. 1</w:t>
        <w:br/>
        <w:t>4. 1</w:t>
        <w:br/>
        <w:t>5. 1</w:t>
        <w:br/>
        <w:t>6. 1</w:t>
        <w:br/>
        <w:t>7. 3</w:t>
        <w:br/>
        <w:t>8. 1</w:t>
        <w:br/>
        <w:t>9. 1</w:t>
        <w:br/>
        <w:t>10. 1</w:t>
        <w:br/>
        <w:t>11. 1</w:t>
        <w:br/>
        <w:t>12. 1</w:t>
        <w:br/>
        <w:t>13. 2</w:t>
        <w:br/>
        <w:t>14. 1</w:t>
        <w:br/>
        <w:t>15. 3</w:t>
        <w:br/>
        <w:t>16. 3</w:t>
        <w:br/>
        <w:t>17. 4</w:t>
        <w:br/>
        <w:t>18. 2</w:t>
        <w:br/>
        <w:t>19. 3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