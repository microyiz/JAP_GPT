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**新しい練習問題：**</w:t>
        <w:br/>
        <w:br/>
        <w:t>**1.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学校の後で　友達と　（  　　　　　 ）。</w:t>
      </w:r>
    </w:p>
    <w:p>
      <w:r>
        <w:t>1　あそびます</w:t>
        <w:tab/>
        <w:tab/>
        <w:t>2　あそんで</w:t>
        <w:tab/>
        <w:tab/>
        <w:t>3　あそばない</w:t>
        <w:tab/>
        <w:tab/>
        <w:t xml:space="preserve">4　あそんだことがある  </w:t>
        <w:br/>
        <w:br/>
        <w:t>**2.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彼は　いつも　（  　　　　　 ）　眠っています。</w:t>
      </w:r>
    </w:p>
    <w:p>
      <w:r>
        <w:t>1　つかれて</w:t>
        <w:tab/>
        <w:tab/>
        <w:t>2　ねむって</w:t>
        <w:tab/>
        <w:tab/>
        <w:t>3　ねむくて</w:t>
        <w:tab/>
        <w:tab/>
        <w:t xml:space="preserve">4　ねむい  </w:t>
        <w:br/>
        <w:br/>
        <w:t>**3.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この仕事は　（  　　　　　 ）　いいですか。</w:t>
      </w:r>
    </w:p>
    <w:p>
      <w:r>
        <w:t>1　だれが</w:t>
        <w:tab/>
        <w:tab/>
        <w:t>2　だれも</w:t>
        <w:tab/>
        <w:tab/>
        <w:t>3　だれに</w:t>
        <w:tab/>
        <w:tab/>
        <w:t xml:space="preserve">4　だれで  </w:t>
        <w:br/>
        <w:br/>
        <w:t>**4.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雨が　（  　　　　　 ）　から、　出かけません。</w:t>
      </w:r>
    </w:p>
    <w:p>
      <w:r>
        <w:t>1　ふる</w:t>
        <w:tab/>
        <w:tab/>
        <w:t>2　ふっている</w:t>
        <w:tab/>
        <w:tab/>
        <w:t>3　ふり</w:t>
        <w:tab/>
        <w:tab/>
        <w:t xml:space="preserve">4　ふって  </w:t>
        <w:br/>
        <w:br/>
        <w:t>**5.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彼に　会ったら　メッセージを　（  　　　　　 ）。</w:t>
      </w:r>
    </w:p>
    <w:p>
      <w:r>
        <w:t>1　つたえてください</w:t>
        <w:tab/>
        <w:tab/>
        <w:t>2　つたえます</w:t>
        <w:tab/>
        <w:tab/>
        <w:t>3　つたえている</w:t>
        <w:tab/>
        <w:tab/>
        <w:t xml:space="preserve">4　つたえた  </w:t>
        <w:br/>
        <w:br/>
        <w:t>**6.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今日は　朝から　（  　　　　　 ）　雨が　降っています。</w:t>
      </w:r>
    </w:p>
    <w:p>
      <w:r>
        <w:t>1　ずっと</w:t>
        <w:tab/>
        <w:tab/>
        <w:t>2　ときどき</w:t>
        <w:tab/>
        <w:tab/>
        <w:t>3　たぶん</w:t>
        <w:tab/>
        <w:tab/>
        <w:t xml:space="preserve">4　あまり  </w:t>
        <w:br/>
        <w:br/>
        <w:t>**7.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昨日の　テストは　（  　　　　　 ）　むずかしかった。</w:t>
      </w:r>
    </w:p>
    <w:p>
      <w:r>
        <w:t>1　とても</w:t>
        <w:tab/>
        <w:tab/>
        <w:t>2　あまり</w:t>
        <w:tab/>
        <w:tab/>
        <w:t>3　すこし</w:t>
        <w:tab/>
        <w:tab/>
        <w:t xml:space="preserve">4　ぜんぜん  </w:t>
        <w:br/>
        <w:br/>
        <w:t>**8.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映画が　（  　　　　　 ）　前に、　トイレに　行きました。</w:t>
      </w:r>
    </w:p>
    <w:p>
      <w:r>
        <w:t>1　はじまる</w:t>
        <w:tab/>
        <w:tab/>
        <w:t>2　はじまった</w:t>
        <w:tab/>
        <w:tab/>
        <w:t>3　はじまらない</w:t>
        <w:tab/>
        <w:tab/>
        <w:t xml:space="preserve">4　はじまって  </w:t>
        <w:br/>
        <w:br/>
        <w:t>**9.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あの　レストランの　料理は　（  　　　　　 ）。</w:t>
      </w:r>
    </w:p>
    <w:p>
      <w:r>
        <w:t>1　おいしくない</w:t>
        <w:tab/>
        <w:tab/>
        <w:t>2　たかくない</w:t>
        <w:tab/>
        <w:tab/>
        <w:t>3　おいしい</w:t>
        <w:tab/>
        <w:tab/>
        <w:t xml:space="preserve">4　まずい  </w:t>
        <w:br/>
        <w:br/>
        <w:t>**10.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今日の　パーティーに　（  　　　　　 ）　行きますか。</w:t>
      </w:r>
    </w:p>
    <w:p>
      <w:r>
        <w:t>1　だれで</w:t>
        <w:tab/>
        <w:tab/>
        <w:t>2　だれも</w:t>
        <w:tab/>
        <w:tab/>
        <w:t>3　だれが</w:t>
        <w:tab/>
        <w:tab/>
        <w:t xml:space="preserve">4　だれに  </w:t>
        <w:br/>
        <w:br/>
        <w:t>**11.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彼の　話を　（  　　　　　 ）、　みんなが　笑いました。</w:t>
      </w:r>
    </w:p>
    <w:p>
      <w:r>
        <w:t>1　きいている</w:t>
        <w:tab/>
        <w:tab/>
        <w:t>2　きいて</w:t>
        <w:tab/>
        <w:tab/>
        <w:t>3　きいた</w:t>
        <w:tab/>
        <w:tab/>
        <w:t xml:space="preserve">4　きかないで  </w:t>
        <w:br/>
        <w:br/>
        <w:t>**12.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犬を　（  　　　　　 ）　あげました。</w:t>
      </w:r>
    </w:p>
    <w:p>
      <w:r>
        <w:t>1　あらって</w:t>
        <w:tab/>
        <w:tab/>
        <w:t>2　あらい</w:t>
        <w:tab/>
        <w:tab/>
        <w:t>3　あらった</w:t>
        <w:tab/>
        <w:tab/>
        <w:t xml:space="preserve">4　あらう  </w:t>
        <w:br/>
        <w:br/>
        <w:t>**13.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（  　　　　　 ）が　悪くて、　学校を　休みました。</w:t>
      </w:r>
    </w:p>
    <w:p>
      <w:r>
        <w:t>1　きぶん</w:t>
        <w:tab/>
        <w:tab/>
        <w:t>2　びょうき</w:t>
        <w:tab/>
        <w:tab/>
        <w:t>3　たいちょう</w:t>
        <w:tab/>
        <w:tab/>
        <w:t xml:space="preserve">4　けんこう  </w:t>
        <w:br/>
        <w:br/>
        <w:t>**14.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お母さんは　料理を　（  　　　　　 ）　すきです。</w:t>
      </w:r>
    </w:p>
    <w:p>
      <w:r>
        <w:t>1　つくるのが</w:t>
        <w:tab/>
        <w:tab/>
        <w:t>2　つくって</w:t>
        <w:tab/>
        <w:tab/>
        <w:t>3　つくることが</w:t>
        <w:tab/>
        <w:tab/>
        <w:t xml:space="preserve">4　つくった  </w:t>
        <w:br/>
        <w:br/>
        <w:t>**15.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私は　ピアノを　（  　　　　　 ）　ことが　ありません。</w:t>
      </w:r>
    </w:p>
    <w:p>
      <w:r>
        <w:t>1　ひく</w:t>
        <w:tab/>
        <w:tab/>
        <w:t>2　ひいた</w:t>
        <w:tab/>
        <w:tab/>
        <w:t>3　ひいたことが</w:t>
        <w:tab/>
        <w:tab/>
        <w:t xml:space="preserve">4　ひいたことは  </w:t>
        <w:br/>
        <w:br/>
        <w:t>**16.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その　映画は　（  　　　　　 ）から、　見に行きたいです。</w:t>
      </w:r>
    </w:p>
    <w:p>
      <w:r>
        <w:t>1　おもしろい</w:t>
        <w:tab/>
        <w:tab/>
        <w:t>2　おもしろくない</w:t>
        <w:tab/>
        <w:tab/>
        <w:t>3　つまらない</w:t>
        <w:tab/>
        <w:tab/>
        <w:t xml:space="preserve">4　むずかしい  </w:t>
        <w:br/>
        <w:br/>
        <w:t>**17.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私は　（  　　　　　 ）　音楽を　聞くのが　好きです。</w:t>
      </w:r>
    </w:p>
    <w:p>
      <w:r>
        <w:t>1　うたう</w:t>
        <w:tab/>
        <w:tab/>
        <w:t>2　うたわないで</w:t>
        <w:tab/>
        <w:tab/>
        <w:t>3　うたって</w:t>
        <w:tab/>
        <w:tab/>
        <w:t xml:space="preserve">4　うたうことが  </w:t>
        <w:br/>
        <w:br/>
        <w:t>**18.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（  　　　　　 ）しても　いいですか。</w:t>
      </w:r>
    </w:p>
    <w:p>
      <w:r>
        <w:t>1　いって</w:t>
        <w:tab/>
        <w:tab/>
        <w:t>2　いく</w:t>
        <w:tab/>
        <w:tab/>
        <w:t>3　いかないで</w:t>
        <w:tab/>
        <w:tab/>
        <w:t xml:space="preserve">4　いかない  </w:t>
        <w:br/>
        <w:br/>
        <w:t>**19.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（  　　　　　 ）から、　お茶を　入れても　いいですか。</w:t>
      </w:r>
    </w:p>
    <w:p>
      <w:r>
        <w:t>1　つかれた</w:t>
        <w:tab/>
        <w:tab/>
        <w:t>2　つかれて</w:t>
        <w:tab/>
        <w:tab/>
        <w:t>3　つかれている</w:t>
        <w:tab/>
        <w:tab/>
        <w:t xml:space="preserve">4　つかれていない  </w:t>
        <w:br/>
        <w:br/>
        <w:t>**20.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 xml:space="preserve">**  </w:t>
        <w:br/>
        <w:t>私の　しゅみは　（  　　　　　 ）　写真を　とることです。</w:t>
      </w:r>
    </w:p>
    <w:p>
      <w:r>
        <w:t>1　きれいな</w:t>
        <w:tab/>
        <w:tab/>
        <w:t>2　きれい</w:t>
        <w:tab/>
        <w:tab/>
        <w:t>3　きれいに</w:t>
        <w:tab/>
        <w:tab/>
        <w:t xml:space="preserve">4　きれいだった  </w:t>
        <w:br/>
        <w:br/>
        <w:t xml:space="preserve">**正しい選択肢：**  </w:t>
        <w:br/>
        <w:t xml:space="preserve">1. 1  </w:t>
        <w:br/>
        <w:t xml:space="preserve">2. 1  </w:t>
        <w:br/>
        <w:t xml:space="preserve">3. 1  </w:t>
        <w:br/>
        <w:t xml:space="preserve">4. 2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9. 3  </w:t>
        <w:br/>
        <w:t xml:space="preserve">10. 3  </w:t>
        <w:br/>
        <w:t xml:space="preserve">11. 3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17. 4  </w:t>
        <w:br/>
        <w:t xml:space="preserve">18. 1  </w:t>
        <w:br/>
        <w:t xml:space="preserve">19. 2  </w:t>
        <w:br/>
        <w:t xml:space="preserve">20. 1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