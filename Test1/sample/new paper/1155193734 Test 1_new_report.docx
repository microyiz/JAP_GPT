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designed to help students improve their understanding of similar grammar and vocabulary points:</w:t>
        <w:br/>
        <w:br/>
        <w:t>1&lt;/b&gt;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映画は　（  　　　　　 ）から、　見ないことにします。</w:t>
      </w:r>
    </w:p>
    <w:p>
      <w:r>
        <w:t xml:space="preserve">1　つまらない　　　</w:t>
        <w:tab/>
        <w:tab/>
        <w:t>2　おもしろそうだ</w:t>
        <w:br/>
        <w:t>3　やさしそうだ</w:t>
        <w:tab/>
        <w:tab/>
        <w:tab/>
        <w:t>4　たのしいそうだ</w:t>
        <w:br/>
        <w:br/>
        <w:t>2&lt;/b&gt;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すみませんが、もう一度　（  　　　　　 ）。</w:t>
      </w:r>
    </w:p>
    <w:p>
      <w:r>
        <w:t>聞こえませんでした。</w:t>
      </w:r>
    </w:p>
    <w:p>
      <w:r>
        <w:t>1　言ってください</w:t>
        <w:tab/>
        <w:tab/>
        <w:t>2　言ってほしい</w:t>
        <w:br/>
        <w:t>3　言っていました</w:t>
        <w:tab/>
        <w:tab/>
        <w:t>4　言ってくれました</w:t>
        <w:br/>
        <w:br/>
        <w:t>3&lt;/b&gt;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母は　料理が　（  　　　　　 ）。</w:t>
      </w:r>
    </w:p>
    <w:p>
      <w:r>
        <w:t>何でも　作れます。</w:t>
      </w:r>
    </w:p>
    <w:p>
      <w:r>
        <w:t>1　上手です</w:t>
        <w:tab/>
        <w:tab/>
        <w:tab/>
        <w:t>2　下手です</w:t>
        <w:br/>
        <w:t>3　できません</w:t>
        <w:tab/>
        <w:tab/>
        <w:tab/>
        <w:t>4　苦手です</w:t>
        <w:br/>
        <w:br/>
        <w:t>4&lt;/b&gt;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明日の　天気は　（  　　　　　 ）。</w:t>
      </w:r>
    </w:p>
    <w:p>
      <w:r>
        <w:t>雨が　降るそうです。</w:t>
      </w:r>
    </w:p>
    <w:p>
      <w:r>
        <w:t>1　晴れるそうです</w:t>
        <w:tab/>
        <w:tab/>
        <w:t>2　雨がふらないです</w:t>
        <w:br/>
        <w:t>3　くもりだそうです</w:t>
        <w:tab/>
        <w:tab/>
        <w:t>4　いい天気です</w:t>
        <w:br/>
        <w:br/>
        <w:t>5&lt;/b&gt;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友だちは　昨日　（  　　　　　 ）。</w:t>
      </w:r>
    </w:p>
    <w:p>
      <w:r>
        <w:t>今日は　休んでいます。</w:t>
      </w:r>
    </w:p>
    <w:p>
      <w:r>
        <w:t>1　元気です</w:t>
        <w:tab/>
        <w:tab/>
        <w:tab/>
        <w:t>2　病気でした</w:t>
        <w:br/>
        <w:t>3　楽しかったです</w:t>
        <w:tab/>
        <w:tab/>
        <w:t>4　うれしかったです</w:t>
        <w:br/>
        <w:br/>
        <w:t>6&lt;/b&gt;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この問題は　（  　　　　　 ）。</w:t>
      </w:r>
    </w:p>
    <w:p>
      <w:r>
        <w:t>分かりません。</w:t>
      </w:r>
    </w:p>
    <w:p>
      <w:r>
        <w:t>1　かんたんです</w:t>
        <w:tab/>
        <w:tab/>
        <w:t>2　むずかしいです</w:t>
        <w:br/>
        <w:t>3　できました</w:t>
        <w:tab/>
        <w:tab/>
        <w:tab/>
        <w:t>4　すきです</w:t>
        <w:br/>
        <w:br/>
        <w:t>7&lt;/b&gt;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明日は　（  　　　　　 ）。</w:t>
      </w:r>
    </w:p>
    <w:p>
      <w:r>
        <w:t>早く　起きなければなりません。</w:t>
      </w:r>
    </w:p>
    <w:p>
      <w:r>
        <w:t>1　日曜日です</w:t>
        <w:tab/>
        <w:tab/>
        <w:tab/>
        <w:t>2　休日です</w:t>
        <w:br/>
        <w:t>3　平日です</w:t>
        <w:tab/>
        <w:tab/>
        <w:tab/>
        <w:t>4　休みです</w:t>
        <w:br/>
        <w:br/>
        <w:t>8&lt;/b&gt;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夏休みは　（  　　　　　 ）。</w:t>
      </w:r>
    </w:p>
    <w:p>
      <w:r>
        <w:t>毎日　遊びました。</w:t>
      </w:r>
    </w:p>
    <w:p>
      <w:r>
        <w:t>1　いそがしかったです</w:t>
        <w:tab/>
        <w:tab/>
        <w:t>2　ひまです</w:t>
        <w:br/>
        <w:t>3　ひまでした</w:t>
        <w:tab/>
        <w:tab/>
        <w:tab/>
        <w:t>4　たいへんでした</w:t>
        <w:br/>
        <w:br/>
        <w:t>9&lt;/b&gt;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りんごは　（  　　　　　 ）。</w:t>
      </w:r>
    </w:p>
    <w:p>
      <w:r>
        <w:t>食べられません。</w:t>
      </w:r>
    </w:p>
    <w:p>
      <w:r>
        <w:t>1　おいしいです</w:t>
        <w:tab/>
        <w:tab/>
        <w:t>2　あまいです</w:t>
        <w:br/>
        <w:t>3　すっぱいです</w:t>
        <w:tab/>
        <w:tab/>
        <w:t>4　たかいです</w:t>
        <w:br/>
        <w:br/>
        <w:t>10&lt;/b&gt;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お金を　たくさん　（  　　　　　 ）。</w:t>
      </w:r>
    </w:p>
    <w:p>
      <w:r>
        <w:t>貯金します。</w:t>
      </w:r>
    </w:p>
    <w:p>
      <w:r>
        <w:t>1　もらいました</w:t>
        <w:tab/>
        <w:tab/>
        <w:t>2　あげました</w:t>
        <w:br/>
        <w:t>3　かりました</w:t>
        <w:tab/>
        <w:tab/>
        <w:tab/>
        <w:t>4　つかいました</w:t>
        <w:br/>
        <w:br/>
        <w:t>11&lt;/b&gt;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（  　　　　　 ）。</w:t>
      </w:r>
    </w:p>
    <w:p>
      <w:r>
        <w:t>いつも　うたを　うたっています。</w:t>
      </w:r>
    </w:p>
    <w:p>
      <w:r>
        <w:t>1　音楽が　きらいです</w:t>
        <w:tab/>
        <w:tab/>
        <w:t>2　歌が　好きです</w:t>
        <w:br/>
        <w:t>3　スポーツが　好きです</w:t>
        <w:tab/>
        <w:t>4　食べ物が　好きです</w:t>
        <w:br/>
        <w:br/>
        <w:t>12&lt;/b&gt;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日本語を　（  　　　　　 ）。</w:t>
      </w:r>
    </w:p>
    <w:p>
      <w:r>
        <w:t>毎日　べんきょうしています。</w:t>
      </w:r>
    </w:p>
    <w:p>
      <w:r>
        <w:t>1　べんきょうしません</w:t>
        <w:tab/>
        <w:t>2　話せません</w:t>
        <w:br/>
        <w:t>3　習いたいです</w:t>
        <w:tab/>
        <w:tab/>
        <w:t>4　使いません</w:t>
        <w:br/>
        <w:br/>
        <w:t>13&lt;/b&gt;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そのニュースを　（  　　　　　 ）。</w:t>
      </w:r>
    </w:p>
    <w:p>
      <w:r>
        <w:t>とても　びっくりしました。</w:t>
      </w:r>
    </w:p>
    <w:p>
      <w:r>
        <w:t>1　聞いたことが　あります</w:t>
        <w:tab/>
        <w:t>2　見たことが　あります</w:t>
        <w:br/>
        <w:t>3　話したことが　あります</w:t>
        <w:tab/>
        <w:t>4　聞いたことが　ありません</w:t>
        <w:br/>
        <w:br/>
        <w:t>14&lt;/b&gt;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土曜日は　（  　　　　　 ）。</w:t>
      </w:r>
    </w:p>
    <w:p>
      <w:r>
        <w:t>パーティーに　行きます。</w:t>
      </w:r>
    </w:p>
    <w:p>
      <w:r>
        <w:t>1　ひまが　ありません</w:t>
        <w:tab/>
        <w:t>2　ひまです</w:t>
        <w:br/>
        <w:t>3　忙しいです</w:t>
        <w:tab/>
        <w:tab/>
        <w:tab/>
        <w:t>4　だめです</w:t>
        <w:br/>
        <w:br/>
        <w:t>15&lt;/b&gt;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コーヒーは　（  　　　　　 ）。</w:t>
      </w:r>
    </w:p>
    <w:p>
      <w:r>
        <w:t>砂糖を　入れません。</w:t>
      </w:r>
    </w:p>
    <w:p>
      <w:r>
        <w:t>1　あまり　あまくない</w:t>
        <w:tab/>
        <w:t>2　あまり　にがくない</w:t>
        <w:br/>
        <w:t>3　とても　おいしい</w:t>
        <w:tab/>
        <w:tab/>
        <w:t>4　とても　つめたい</w:t>
        <w:br/>
        <w:br/>
        <w:t>16&lt;/b&gt;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本は　（  　　　　　 ）。</w:t>
      </w:r>
    </w:p>
    <w:p>
      <w:r>
        <w:t>読んでみます。</w:t>
      </w:r>
    </w:p>
    <w:p>
      <w:r>
        <w:t>1　おもしろそうです</w:t>
        <w:tab/>
        <w:tab/>
        <w:t>2　つまらなかった</w:t>
        <w:br/>
        <w:t>3　むずかしいです</w:t>
        <w:tab/>
        <w:tab/>
        <w:t>4　やさしいです</w:t>
        <w:br/>
        <w:br/>
        <w:t>17&lt;/b&gt;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新しい　仕事を　（  　　　　　 ）。</w:t>
      </w:r>
    </w:p>
    <w:p>
      <w:r>
        <w:t>すぐに　決めたいです。</w:t>
      </w:r>
    </w:p>
    <w:p>
      <w:r>
        <w:t>1　見つけました</w:t>
        <w:tab/>
        <w:tab/>
        <w:t>2　探しています</w:t>
        <w:br/>
        <w:t>3　終わりました</w:t>
        <w:tab/>
        <w:tab/>
        <w:t>4　しました</w:t>
        <w:br/>
        <w:br/>
        <w:t>18&lt;/b&gt;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次の　電車は　（  　　　　　 ）。</w:t>
      </w:r>
    </w:p>
    <w:p>
      <w:r>
        <w:t>ちょっと　待ちましょう。</w:t>
      </w:r>
    </w:p>
    <w:p>
      <w:r>
        <w:t>1　もう　行きました</w:t>
        <w:tab/>
        <w:tab/>
        <w:t>2　まだ　来ません</w:t>
        <w:br/>
        <w:t>3　すぐ　来ます</w:t>
        <w:tab/>
        <w:tab/>
        <w:t>4　出ました</w:t>
        <w:br/>
        <w:br/>
        <w:t>19&lt;/b&gt;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　レストランは　（  　　　　　 ）。</w:t>
      </w:r>
    </w:p>
    <w:p>
      <w:r>
        <w:t>いつも　いっぱいです。</w:t>
      </w:r>
    </w:p>
    <w:p>
      <w:r>
        <w:t>1　大きいです</w:t>
        <w:tab/>
        <w:tab/>
        <w:tab/>
        <w:t>2　小さいです</w:t>
        <w:br/>
        <w:t>3　人気があります</w:t>
        <w:tab/>
        <w:tab/>
        <w:t>4　空いています</w:t>
        <w:br/>
        <w:br/>
        <w:t>20&lt;/b&gt;　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たくさん　走ったので、（  　　　　　 ）。</w:t>
      </w:r>
    </w:p>
    <w:p>
      <w:r>
        <w:t>水を　飲みたいです。</w:t>
      </w:r>
    </w:p>
    <w:p>
      <w:r>
        <w:t>1　元気です</w:t>
        <w:tab/>
        <w:tab/>
        <w:tab/>
        <w:t>2　つまらないです</w:t>
        <w:br/>
        <w:t>3　のどが　かわきました</w:t>
        <w:tab/>
        <w:t>4　楽しいです</w:t>
        <w:br/>
        <w:br/>
        <w:t>Answers:</w:t>
        <w:br/>
        <w:t>1. 1</w:t>
        <w:br/>
        <w:t>2. 1</w:t>
        <w:br/>
        <w:t>3. 1</w:t>
        <w:br/>
        <w:t>4. 3</w:t>
        <w:br/>
        <w:t>5. 2</w:t>
        <w:br/>
        <w:t>6. 2</w:t>
        <w:br/>
        <w:t>7. 3</w:t>
        <w:br/>
        <w:t>8. 3</w:t>
        <w:br/>
        <w:t>9. 3</w:t>
        <w:br/>
        <w:t>10. 1</w:t>
        <w:br/>
        <w:t>11. 2</w:t>
        <w:br/>
        <w:t>12. 3</w:t>
        <w:br/>
        <w:t>13. 4</w:t>
        <w:br/>
        <w:t>14. 2</w:t>
        <w:br/>
        <w:t>15. 2</w:t>
        <w:br/>
        <w:t>16. 1</w:t>
        <w:br/>
        <w:t>17. 2</w:t>
        <w:br/>
        <w:t>18. 3</w:t>
        <w:br/>
        <w:t>19. 3</w:t>
        <w:br/>
        <w:t>20. 3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