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are 20 new practice questions designed to help students strengthen their understanding of similar grammar and vocabulary points. These questions are appropriate for the Japanese Language Proficiency Test N4 level.</w:t>
        <w:br/>
        <w:br/>
        <w:t>1. （  　　　　　 ）に　何を　入れますか。</w:t>
      </w:r>
    </w:p>
    <w:p>
      <w:r>
        <w:t>1・2・3・4から　いちばん　いい　ものを　一つ　えらんで　ください。</w:t>
      </w:r>
    </w:p>
    <w:p>
      <w:r>
        <w:t>この　本は　（  　　　　　 ）　読むことができます。</w:t>
      </w:r>
    </w:p>
    <w:p>
      <w:r>
        <w:t>1. かんたんに</w:t>
        <w:br/>
        <w:t>2. きびしく</w:t>
        <w:br/>
        <w:t>3. せまく</w:t>
        <w:br/>
        <w:t>4. つまらなく</w:t>
        <w:br/>
        <w:br/>
        <w:t>2. （  　　　　　 ）に　何を　入れますか。</w:t>
      </w:r>
    </w:p>
    <w:p>
      <w:r>
        <w:t>1・2・3・4から　いちばん　いい　ものを　一つ　えらんで　ください。</w:t>
      </w:r>
    </w:p>
    <w:p>
      <w:r>
        <w:t>母が　病気なので、　（  　　　　　 ）　帰ります。</w:t>
      </w:r>
    </w:p>
    <w:p>
      <w:r>
        <w:t>1. そろそろ</w:t>
        <w:br/>
        <w:t>2. すぐに</w:t>
        <w:br/>
        <w:t>3. だんだん</w:t>
        <w:br/>
        <w:t>4. ときどき</w:t>
        <w:br/>
        <w:br/>
        <w:t>3. （  　　　　　 ）に　何を　入れますか。</w:t>
      </w:r>
    </w:p>
    <w:p>
      <w:r>
        <w:t>1・2・3・4から　いちばん　いい　ものを　一つ　えらんで　ください。</w:t>
      </w:r>
    </w:p>
    <w:p>
      <w:r>
        <w:t>お金が　（  　　　　　 ）、プレゼントを　買うことができません。</w:t>
      </w:r>
    </w:p>
    <w:p>
      <w:r>
        <w:t>1. あるけど</w:t>
        <w:br/>
        <w:t>2. ないので</w:t>
        <w:br/>
        <w:t>3. あったら</w:t>
        <w:br/>
        <w:t>4. あるのに</w:t>
        <w:br/>
        <w:br/>
        <w:t>4. （  　　　　　 ）に　何を　入れますか。</w:t>
      </w:r>
    </w:p>
    <w:p>
      <w:r>
        <w:t>1・2・3・4から　いちばん　いい　ものを　一つ　えらんで　ください。</w:t>
      </w:r>
    </w:p>
    <w:p>
      <w:r>
        <w:t>日本に　来たら、　まず　（  　　　　　 ）　べきです。</w:t>
      </w:r>
    </w:p>
    <w:p>
      <w:r>
        <w:t>1. すしを　食べる</w:t>
        <w:br/>
        <w:t>2. すしを　食べた</w:t>
        <w:br/>
        <w:t>3. すしを　食べて</w:t>
        <w:br/>
        <w:t>4. すしを　食べよう</w:t>
        <w:br/>
        <w:br/>
        <w:t>5. （  　　　　　 ）に　何を　入れますか。</w:t>
      </w:r>
    </w:p>
    <w:p>
      <w:r>
        <w:t>1・2・3・4から　いちばん　いい　ものを　一つ　えらんで　ください。</w:t>
      </w:r>
    </w:p>
    <w:p>
      <w:r>
        <w:t>あの人は　（  　　　　　 ）　人です。</w:t>
      </w:r>
    </w:p>
    <w:p>
      <w:r>
        <w:t>1. あかるい</w:t>
        <w:br/>
        <w:t>2. かるい</w:t>
        <w:br/>
        <w:t>3. あかい</w:t>
        <w:br/>
        <w:t>4. くらい</w:t>
        <w:br/>
        <w:br/>
        <w:t>6. （  　　　　　 ）に　何を　入れますか。</w:t>
      </w:r>
    </w:p>
    <w:p>
      <w:r>
        <w:t>1・2・3・4から　いちばん　いい　ものを　一つ　えらんで　ください。</w:t>
      </w:r>
    </w:p>
    <w:p>
      <w:r>
        <w:t>あしたは　（  　　　　　 ）　に　行くつもりです。</w:t>
      </w:r>
    </w:p>
    <w:p>
      <w:r>
        <w:t>1. 海</w:t>
        <w:br/>
        <w:t>2. 海で</w:t>
        <w:br/>
        <w:t>3. 海に</w:t>
        <w:br/>
        <w:t>4. 海と</w:t>
        <w:br/>
        <w:br/>
        <w:t>7. （  　　　　　 ）に　何を　入れますか。</w:t>
      </w:r>
    </w:p>
    <w:p>
      <w:r>
        <w:t>1・2・3・4から　いちばん　いい　ものを　一つ　えらんで　ください。</w:t>
      </w:r>
    </w:p>
    <w:p>
      <w:r>
        <w:t>この　問題は　（  　　　　　 ）　です。</w:t>
      </w:r>
    </w:p>
    <w:p>
      <w:r>
        <w:t>1. むずかしい</w:t>
        <w:br/>
        <w:t>2. かんたん</w:t>
        <w:br/>
        <w:t>3. すき</w:t>
        <w:br/>
        <w:t>4. きらい</w:t>
        <w:br/>
        <w:br/>
        <w:t>8. （  　　　　　 ）に　何を　入れますか。</w:t>
      </w:r>
    </w:p>
    <w:p>
      <w:r>
        <w:t>1・2・3・4から　いちばん　いい　ものを　一つ　えらんで　ください。</w:t>
      </w:r>
    </w:p>
    <w:p>
      <w:r>
        <w:t>毎日　（  　　　　　 ）　べんきょうしています。</w:t>
      </w:r>
    </w:p>
    <w:p>
      <w:r>
        <w:t>1. いっしょうけんめい</w:t>
        <w:br/>
        <w:t>2. たのしく</w:t>
        <w:br/>
        <w:t>3. しずかに</w:t>
        <w:br/>
        <w:t>4. ゆっくり</w:t>
        <w:br/>
        <w:br/>
        <w:t>9. （  　　　　　 ）に　何を　入れますか。</w:t>
      </w:r>
    </w:p>
    <w:p>
      <w:r>
        <w:t>1・2・3・4から　いちばん　いい　ものを　一つ　えらんで　ください。</w:t>
      </w:r>
    </w:p>
    <w:p>
      <w:r>
        <w:t>（  　　　　　 ）　行きたい　ところは　どこですか。</w:t>
      </w:r>
    </w:p>
    <w:p>
      <w:r>
        <w:t>1. いつか</w:t>
        <w:br/>
        <w:t>2. どこも</w:t>
        <w:br/>
        <w:t>3. だれか</w:t>
        <w:br/>
        <w:t>4. なんでも</w:t>
        <w:br/>
        <w:br/>
        <w:t>10. （  　　　　　 ）に　何を　入れますか。</w:t>
      </w:r>
    </w:p>
    <w:p>
      <w:r>
        <w:t>1・2・3・4から　いちばん　いい　ものを　一つ　えらんで　ください。</w:t>
      </w:r>
    </w:p>
    <w:p>
      <w:r>
        <w:t>この　映画は　（  　　　　　 ）　です。</w:t>
      </w:r>
    </w:p>
    <w:p>
      <w:r>
        <w:t>1. おもしろい</w:t>
        <w:br/>
        <w:t>2. つまらない</w:t>
        <w:br/>
        <w:t>3. たのしい</w:t>
        <w:br/>
        <w:t>4. うれしい</w:t>
        <w:br/>
        <w:br/>
        <w:t>11. （  　　　　　 ）に　何を　入れますか。</w:t>
      </w:r>
    </w:p>
    <w:p>
      <w:r>
        <w:t>1・2・3・4から　いちばん　いい　ものを　一つ　えらんで　ください。</w:t>
      </w:r>
    </w:p>
    <w:p>
      <w:r>
        <w:t>（  　　　　　 ）　から　しつもんを　してください。</w:t>
      </w:r>
    </w:p>
    <w:p>
      <w:r>
        <w:t>1. だれでも</w:t>
        <w:br/>
        <w:t>2. だれか</w:t>
        <w:br/>
        <w:t>3. だれも</w:t>
        <w:br/>
        <w:t>4. だれに</w:t>
        <w:br/>
        <w:br/>
        <w:t>12. （  　　　　　 ）に　何を　入れますか。</w:t>
      </w:r>
    </w:p>
    <w:p>
      <w:r>
        <w:t>1・2・3・4から　いちばん　いい　ものを　一つ　えらんで　ください。</w:t>
      </w:r>
    </w:p>
    <w:p>
      <w:r>
        <w:t>この　りんごは　（  　　　　　 ）　です。</w:t>
      </w:r>
    </w:p>
    <w:p>
      <w:r>
        <w:t>1. あまい</w:t>
        <w:br/>
        <w:t>2. すっぱい</w:t>
        <w:br/>
        <w:t>3. にがい</w:t>
        <w:br/>
        <w:t>4. しょっぱい</w:t>
        <w:br/>
        <w:br/>
        <w:t>13. （  　　　　　 ）に　何を　入れますか。</w:t>
      </w:r>
    </w:p>
    <w:p>
      <w:r>
        <w:t>1・2・3・4から　いちばん　いい　ものを　一つ　えらんで　ください。</w:t>
      </w:r>
    </w:p>
    <w:p>
      <w:r>
        <w:t>（  　　　　　 ）　ときは、手を　あげてください。</w:t>
      </w:r>
    </w:p>
    <w:p>
      <w:r>
        <w:t>1. きく</w:t>
        <w:br/>
        <w:t>2. きこえる</w:t>
        <w:br/>
        <w:t>3. みえる</w:t>
        <w:br/>
        <w:t>4. みる</w:t>
        <w:br/>
        <w:br/>
        <w:t>14. （  　　　　　 ）に　何を　入れますか。</w:t>
      </w:r>
    </w:p>
    <w:p>
      <w:r>
        <w:t>1・2・3・4から　いちばん　いい　ものを　一つ　えらんで　ください。</w:t>
      </w:r>
    </w:p>
    <w:p>
      <w:r>
        <w:t>（  　　　　　 ）　行くか　わからない。</w:t>
      </w:r>
    </w:p>
    <w:p>
      <w:r>
        <w:t>1. どこに</w:t>
        <w:br/>
        <w:t>2. どこで</w:t>
        <w:br/>
        <w:t>3. どこも</w:t>
        <w:br/>
        <w:t>4. どこが</w:t>
        <w:br/>
        <w:br/>
        <w:t>15. （  　　　　　 ）に　何を　入れますか。</w:t>
      </w:r>
    </w:p>
    <w:p>
      <w:r>
        <w:t>1・2・3・4から　いちばん　いい　ものを　一つ　えらんで　ください。</w:t>
      </w:r>
    </w:p>
    <w:p>
      <w:r>
        <w:t>（  　　　　　 ）　ことを　考えています。</w:t>
      </w:r>
    </w:p>
    <w:p>
      <w:r>
        <w:t>1. むずかしい</w:t>
        <w:br/>
        <w:t>2. やさしい</w:t>
        <w:br/>
        <w:t>3. たのしい</w:t>
        <w:br/>
        <w:t>4. つまらない</w:t>
        <w:br/>
        <w:br/>
        <w:t>16. （  　　　　　 ）に　何を　入れますか。</w:t>
      </w:r>
    </w:p>
    <w:p>
      <w:r>
        <w:t>1・2・3・4から　いちばん　いい　ものを　一つ　えらんで　ください。</w:t>
      </w:r>
    </w:p>
    <w:p>
      <w:r>
        <w:t>（  　　　　　 ）　はじめます。</w:t>
      </w:r>
    </w:p>
    <w:p>
      <w:r>
        <w:t>1. すぐに</w:t>
        <w:br/>
        <w:t>2. ゆっくり</w:t>
        <w:br/>
        <w:t>3. しずかに</w:t>
        <w:br/>
        <w:t>4. たくさん</w:t>
        <w:br/>
        <w:br/>
        <w:t>17. （  　　　　　 ）に　何を　入れますか。</w:t>
      </w:r>
    </w:p>
    <w:p>
      <w:r>
        <w:t>1・2・3・4から　いちばん　いい　ものを　一つ　えらんで　ください。</w:t>
      </w:r>
    </w:p>
    <w:p>
      <w:r>
        <w:t>（  　　　　　 ）　はれている。</w:t>
      </w:r>
    </w:p>
    <w:p>
      <w:r>
        <w:t>1. きょうは</w:t>
        <w:br/>
        <w:t>2. きのう</w:t>
        <w:br/>
        <w:t>3. あした</w:t>
        <w:br/>
        <w:t>4. いつも</w:t>
        <w:br/>
        <w:br/>
        <w:t>18. （  　　　　　 ）に　何を　入れますか。</w:t>
      </w:r>
    </w:p>
    <w:p>
      <w:r>
        <w:t>1・2・3・4から　いちばん　いい　ものを　一つ　えらんで　ください。</w:t>
      </w:r>
    </w:p>
    <w:p>
      <w:r>
        <w:t>（  　　　　　 ）　おわらせてください。</w:t>
      </w:r>
    </w:p>
    <w:p>
      <w:r>
        <w:t>1. すぐに</w:t>
        <w:br/>
        <w:t>2. おそく</w:t>
        <w:br/>
        <w:t>3. しずかに</w:t>
        <w:br/>
        <w:t>4. ゆっくり</w:t>
        <w:br/>
        <w:br/>
        <w:t>19. （  　　　　　 ）に　何を　入れますか。</w:t>
      </w:r>
    </w:p>
    <w:p>
      <w:r>
        <w:t>1・2・3・4から　いちばん　いい　ものを　一つ　えらんで　ください。</w:t>
      </w:r>
    </w:p>
    <w:p>
      <w:r>
        <w:t>（  　　　　　 ）　行くか　わかりません。</w:t>
      </w:r>
    </w:p>
    <w:p>
      <w:r>
        <w:t>1. いつ</w:t>
        <w:br/>
        <w:t>2. どこ</w:t>
        <w:br/>
        <w:t>3. だれ</w:t>
        <w:br/>
        <w:t>4. なに</w:t>
        <w:br/>
        <w:br/>
        <w:t>20. （  　　　　　 ）に　何を　入れますか。</w:t>
      </w:r>
    </w:p>
    <w:p>
      <w:r>
        <w:t>1・2・3・4から　いちばん　いい　ものを　一つ　えらんで　ください。</w:t>
      </w:r>
    </w:p>
    <w:p>
      <w:r>
        <w:t>（  　　　　　 ）　を　たべますか。</w:t>
      </w:r>
    </w:p>
    <w:p>
      <w:r>
        <w:t>1. すし</w:t>
        <w:br/>
        <w:t>2. さかな</w:t>
        <w:br/>
        <w:t>3. にく</w:t>
        <w:br/>
        <w:t>4. ごはん</w:t>
        <w:br/>
        <w:br/>
        <w:t>**Answers:**</w:t>
        <w:br/>
        <w:br/>
        <w:t>1. 1</w:t>
        <w:br/>
        <w:t>2. 2</w:t>
        <w:br/>
        <w:t>3. 2</w:t>
        <w:br/>
        <w:t>4. 1</w:t>
        <w:br/>
        <w:t>5. 1</w:t>
        <w:br/>
        <w:t>6. 3</w:t>
        <w:br/>
        <w:t>7. 1</w:t>
        <w:br/>
        <w:t>8. 1</w:t>
        <w:br/>
        <w:t>9. 1</w:t>
        <w:br/>
        <w:t>10. 1</w:t>
        <w:br/>
        <w:t>11. 2</w:t>
        <w:br/>
        <w:t>12. 1</w:t>
        <w:br/>
        <w:t>13. 1</w:t>
        <w:br/>
        <w:t>14. 1</w:t>
        <w:br/>
        <w:t>15. 1</w:t>
        <w:br/>
        <w:t>16. 1</w:t>
        <w:br/>
        <w:t>17. 1</w:t>
        <w:br/>
        <w:t>18. 1</w:t>
        <w:br/>
        <w:t>19. 1</w:t>
        <w:br/>
        <w:t>20. 1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