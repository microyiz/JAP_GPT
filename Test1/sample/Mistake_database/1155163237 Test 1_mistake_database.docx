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1, 1155163237, 1&lt;/b&gt;　＿＿＿の　ことばは　ひらがなで　どう　かきますか。　1・2・3・4から　いちばん　いいものを　ひとつ　えらんで　ください。</w:t>
        <w:br/>
        <w:t>このいすに　&lt;u&gt;上着&lt;/u&gt;を　かけてください。</w:t>
        <w:br/>
        <w:t>1　うえき</w:t>
        <w:tab/>
        <w:tab/>
        <w:t>2　うえぎ</w:t>
        <w:tab/>
        <w:tab/>
        <w:t>3　うわき</w:t>
        <w:tab/>
        <w:tab/>
        <w:t>4　うわぎ</w:t>
        <w:br/>
        <w:t>the right option is: 4</w:t>
        <w:br/>
        <w:t>the student choose: 3, 1</w:t>
      </w:r>
    </w:p>
    <w:p>
      <w:r>
        <w:t>3, 1155163237, 1&lt;/b&gt;　＿＿＿の　ことばは　ひらがなで　どう　かきますか。　1・2・3・4から　いちばん　いいものを　ひとつ　えらんで　ください。</w:t>
        <w:br/>
        <w:t>紙に　名前と　&lt;u&gt;住所&lt;/u&gt;を　書いて　ください。</w:t>
        <w:br/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t>the right option is: 3</w:t>
        <w:br/>
        <w:t>the student choose: 1, 1</w:t>
      </w:r>
    </w:p>
    <w:p>
      <w:r>
        <w:t>6, 1155163237, 1&lt;/b&gt;　＿＿＿の　ことばは　ひらがなで　どう　かきますか。　1・2・3・4から　いちばん　いいものを　ひとつ　えらんで　ください。</w:t>
        <w:br/>
        <w:t>この人は　わたしの　&lt;u&gt;主人&lt;/u&gt;です。</w:t>
        <w:br/>
        <w:t>1　しゅうにん</w:t>
        <w:tab/>
        <w:tab/>
        <w:t>2　しゅにん</w:t>
        <w:tab/>
        <w:tab/>
        <w:t>3　しゅうじん</w:t>
        <w:tab/>
        <w:tab/>
        <w:t>4　しゅじん</w:t>
        <w:br/>
        <w:t>the right option is: 4</w:t>
        <w:br/>
        <w:t>the student choose: 3, 1</w:t>
      </w:r>
    </w:p>
    <w:p>
      <w:r>
        <w:t>10, 1155163237, ２&lt;/b&gt;　＿＿＿の　ことばは　どう　かきますか。　1・2・3・4から　いちばん　いいものを　ひとつ　えらんで　ください。</w:t>
        <w:br/>
        <w:t>おとうとは　わたしより　せが　&lt;u&gt;ひくい&lt;/u&gt;です。</w:t>
        <w:br/>
        <w:t>1　抵い</w:t>
        <w:tab/>
        <w:tab/>
        <w:t>2　邸い</w:t>
        <w:tab/>
        <w:tab/>
        <w:t>3　低い</w:t>
        <w:tab/>
        <w:tab/>
        <w:t>4　彽い</w:t>
        <w:br/>
        <w:t>the right option is: 3</w:t>
        <w:br/>
        <w:t>the student choose: 1, 1</w:t>
      </w:r>
    </w:p>
    <w:p>
      <w:r>
        <w:t>12, 1155163237, ２&lt;/b&gt;　＿＿＿の　ことばは　どう　かきますか。　1・2・3・4から　いちばん　いいものを　ひとつ　えらんで　ください。</w:t>
        <w:br/>
        <w:t>よく　&lt;u&gt;かんがえた&lt;/u&gt;けど、　わかりませんでした。</w:t>
        <w:br/>
        <w:t>1　考えた</w:t>
        <w:tab/>
        <w:tab/>
        <w:t>2　老えた</w:t>
        <w:tab/>
        <w:tab/>
        <w:t>3　考がえた</w:t>
        <w:tab/>
        <w:tab/>
        <w:t>4　老がえた</w:t>
        <w:br/>
        <w:t>the right option is: 1</w:t>
        <w:br/>
        <w:t>the student choose: 3, 1</w:t>
      </w:r>
    </w:p>
    <w:p>
      <w:r>
        <w:t>13, 1155163237, ２&lt;/b&gt;　＿＿＿の　ことばは　どう　かきますか。　1・2・3・4から　いちばん　いいものを　ひとつ　えらんで　ください。</w:t>
        <w:br/>
        <w:t>さむくて　&lt;u&gt;みみ&lt;/u&gt;が　つめたいです。</w:t>
        <w:br/>
        <w:t>1　目</w:t>
        <w:tab/>
        <w:tab/>
        <w:tab/>
        <w:t>2　口</w:t>
        <w:tab/>
        <w:tab/>
        <w:tab/>
        <w:t>3　耳</w:t>
        <w:tab/>
        <w:tab/>
        <w:tab/>
        <w:t>4　鼻</w:t>
        <w:br/>
        <w:t>the right option is: 3</w:t>
        <w:br/>
        <w:t>the student choose: 4, 1</w:t>
      </w:r>
    </w:p>
    <w:p>
      <w:r>
        <w:t>16, 1155163237, ２&lt;/b&gt;　＿＿＿の　ことばは　どう　かきますか。　1・2・3・4から　いちばん　いいものを　ひとつ　えらんで　ください。</w:t>
        <w:br/>
        <w:t>さいふや　ケータイなど　（  　　　　　 ）　ものは、　いつも　かばんに　いれて　いる。</w:t>
        <w:br/>
        <w:t>1　すばらしい</w:t>
        <w:tab/>
        <w:tab/>
        <w:t>2　すごい</w:t>
        <w:tab/>
        <w:tab/>
        <w:t>3　だいじな</w:t>
        <w:tab/>
        <w:tab/>
        <w:t>4　じゃまな</w:t>
        <w:br/>
        <w:t>the right option is: 3</w:t>
        <w:br/>
        <w:t>the student choose: 2, 1</w:t>
      </w:r>
    </w:p>
    <w:p>
      <w:r>
        <w:t>17, 1155163237, ２&lt;/b&gt;　＿＿＿の　ことばは　どう　かきますか。　1・2・3・4から　いちばん　いいものを　ひとつ　えらんで　ください。</w:t>
        <w:br/>
        <w:t>しごとが　おわったら、　じぶんの　つくえの　上を　（  　　　　　 ）。</w:t>
        <w:br/>
        <w:t>1　なくす</w:t>
        <w:tab/>
        <w:tab/>
        <w:t>2　ちゅういする</w:t>
        <w:tab/>
        <w:t>3　せわする</w:t>
        <w:tab/>
        <w:tab/>
        <w:t>4　かたづける</w:t>
        <w:br/>
        <w:t>the right option is: 4</w:t>
        <w:br/>
        <w:t>the student choose: 3, 1</w:t>
      </w:r>
    </w:p>
    <w:p>
      <w:r>
        <w:t>18, 1155163237, ２&lt;/b&gt;　＿＿＿の　ことばは　どう　かきますか。　1・2・3・4から　いちばん　いいものを　ひとつ　えらんで　ください。</w:t>
        <w:br/>
        <w:t>（  　　　　　 ）　は、　がいこくで　はたらきたいです。</w:t>
        <w:br/>
        <w:t>1　この　あいだ</w:t>
        <w:tab/>
        <w:t>2　さいご</w:t>
        <w:tab/>
        <w:tab/>
        <w:t>3　じたい</w:t>
        <w:tab/>
        <w:tab/>
        <w:t>4　しょうらい</w:t>
        <w:br/>
        <w:t>the right option is: 4</w:t>
        <w:br/>
        <w:t>the student choose: 1, 1</w:t>
      </w:r>
    </w:p>
    <w:p>
      <w:r>
        <w:t>20, 1155163237, ２&lt;/b&gt;　＿＿＿の　ことばは　どう　かきますか。　1・2・3・4から　いちばん　いいものを　ひとつ　えらんで　ください。</w:t>
        <w:br/>
        <w:t>わたしは、きょうの　かいぎに</w:t>
        <w:tab/>
        <w:t>（  　　　　　 ）　できません。</w:t>
        <w:br/>
        <w:t>1　しつれい</w:t>
        <w:tab/>
        <w:tab/>
        <w:t>2　しゅっせき</w:t>
        <w:tab/>
        <w:tab/>
        <w:t>3　そうだん</w:t>
        <w:tab/>
        <w:tab/>
        <w:t>4　せいさん</w:t>
        <w:br/>
        <w:t>the right option is: 2</w:t>
        <w:br/>
        <w:t>the student choose: 3, 1</w:t>
      </w:r>
    </w:p>
    <w:p>
      <w:r>
        <w:t>21, 1155163237, ２&lt;/b&gt;　＿＿＿の　ことばは　どう　かきますか。　1・2・3・4から　いちばん　いいものを　ひとつ　えらんで　ください。</w:t>
        <w:br/>
        <w:t>わたしと　あねは、　かおが　とても　（  　　　　　 ）。</w:t>
        <w:br/>
        <w:t>1　よって　いる</w:t>
        <w:tab/>
        <w:tab/>
        <w:tab/>
        <w:t>2　にて　いる</w:t>
        <w:tab/>
        <w:br/>
        <w:t>3　つづいて　いる</w:t>
        <w:tab/>
        <w:tab/>
        <w:tab/>
        <w:t>4　つたえて　いる</w:t>
        <w:br/>
        <w:t>the right option is: 2</w:t>
        <w:br/>
        <w:t>the student choose: 3, 1</w:t>
      </w:r>
    </w:p>
    <w:p>
      <w:r>
        <w:t>22, 1155163237, ２&lt;/b&gt;　＿＿＿の　ことばは　どう　かきますか。　1・2・3・4から　いちばん　いいものを　ひとつ　えらんで　ください。</w:t>
        <w:br/>
        <w:t>はじめて　あう　人と　はなす　ときは　（  　　　　　 ）　する。</w:t>
        <w:br/>
        <w:t>1　どきどき</w:t>
        <w:tab/>
        <w:tab/>
        <w:t>2　そろそろ</w:t>
        <w:tab/>
        <w:tab/>
        <w:t>3　だんだん</w:t>
        <w:tab/>
        <w:tab/>
        <w:t>4　ときどき</w:t>
        <w:br/>
        <w:t>the right option is: 1</w:t>
        <w:br/>
        <w:t>the student choose: 3, 1</w:t>
      </w:r>
    </w:p>
    <w:p>
      <w:r>
        <w:t>23, 1155163237, ２&lt;/b&gt;　＿＿＿の　ことばは　どう　かきますか。　1・2・3・4から　いちばん　いいものを　ひとつ　えらんで　ください。</w:t>
        <w:br/>
        <w:t>「この　ケーキ、　わたしが　つくりますした。　どうぞ　（  　　　　　 ）　ください。」</w:t>
        <w:br/>
        <w:t>1　いただいて</w:t>
        <w:tab/>
        <w:tab/>
        <w:tab/>
        <w:tab/>
        <w:t>2　ごらんになって</w:t>
        <w:br/>
        <w:t>3　さしあげて</w:t>
        <w:tab/>
        <w:tab/>
        <w:tab/>
        <w:tab/>
        <w:t>4　めしあがって</w:t>
        <w:br/>
        <w:t>the right option is: 4</w:t>
        <w:br/>
        <w:t>the student choose: 1, 1</w:t>
      </w:r>
    </w:p>
    <w:p>
      <w:r>
        <w:t>25, 1155163237, ２&lt;/b&gt;　＿＿＿の　ことばは　どう　かきますか。　1・2・3・4から　いちばん　いいものを　ひとつ　えらんで　ください。</w:t>
        <w:br/>
        <w:t>Ａ　「よく　　いらっしゃいました。　どうぞ。」</w:t>
        <w:br/>
        <w:t xml:space="preserve">　　　</w:t>
        <w:tab/>
        <w:t>Ｂ　「（  　　　　　 ）。」</w:t>
        <w:br/>
        <w:t>1　いただきます</w:t>
        <w:tab/>
        <w:tab/>
        <w:tab/>
        <w:t>2　どういたしまして</w:t>
        <w:br/>
        <w:t>3　おじゃまします</w:t>
        <w:tab/>
        <w:tab/>
        <w:tab/>
        <w:t>4　こちらこそ</w:t>
        <w:br/>
        <w:br/>
        <w:br/>
        <w:t>&lt;b&gt;もんだい&lt;/b&gt;&lt;b&gt;４&lt;/b&gt;　＿＿＿の　ぶんと　だいたい　おなじ　いみの　ぶんが　あります。　1・2・3・4から　ひとつ　えらんで　ください。</w:t>
        <w:br/>
        <w:t>the right option is: 3</w:t>
        <w:br/>
        <w:t>the student choose: 1, 1</w:t>
      </w:r>
    </w:p>
    <w:p>
      <w:r>
        <w:t>26, 1155163237, ２&lt;/b&gt;　＿＿＿の　ことばは　どう　かきますか。　1・2・3・4から　いちばん　いいものを　ひとつ　えらんで　ください。</w:t>
        <w:br/>
        <w:t>&lt;u&gt;ねだんは　わかりますか。&lt;/u&gt;</w:t>
        <w:br/>
        <w:t>1　いくらか　知って　いますか。</w:t>
        <w:br/>
        <w:t>2　いつ　やるか　知って　いますか。</w:t>
        <w:br/>
        <w:t>3　どこで　やるか　知って　いますか。</w:t>
        <w:br/>
        <w:t>4　どんな　ものか　知って　いますか。</w:t>
        <w:br/>
        <w:t>the right option is: 1</w:t>
        <w:br/>
        <w:t>the student choose: 3, 1</w:t>
      </w:r>
    </w:p>
    <w:p>
      <w:r>
        <w:t>27, 1155163237, ２&lt;/b&gt;　＿＿＿の　ことばは　どう　かきますか。　1・2・3・4から　いちばん　いいものを　ひとつ　えらんで　ください。</w:t>
        <w:br/>
        <w:t>&lt;u&gt;この　おちゃは&lt;/u&gt;&lt;u&gt;、&lt;/u&gt;&lt;u&gt;へんな　あじが　&lt;/u&gt;&lt;u&gt;する。&lt;/u&gt;</w:t>
        <w:br/>
        <w:t xml:space="preserve">1　この　おちゃは、　あじが　いいです。　</w:t>
        <w:br/>
        <w:t>2　この　おちゃは、　あじが　おかしいです。</w:t>
        <w:br/>
        <w:t>3　この　おちゃは、　とても　おいしいです。</w:t>
        <w:br/>
        <w:t>4　この　おちゃは、　あまり　おいしくないです。</w:t>
        <w:br/>
        <w:t>the right option is: 2</w:t>
        <w:br/>
        <w:t>the student choose: 4, 1</w:t>
      </w:r>
    </w:p>
    <w:p>
      <w:r>
        <w:t>28, 1155163237, ２&lt;/b&gt;　＿＿＿の　ことばは　どう　かきますか。　1・2・3・4から　いちばん　いいものを　ひとつ　えらんで　ください。</w:t>
        <w:br/>
        <w:t>&lt;u&gt;らいしゅう&lt;/u&gt;&lt;u&gt;、&lt;/u&gt;&lt;u&gt;せんせいに　あいに　いきます。&lt;/u&gt;</w:t>
        <w:br/>
        <w:t>1　らいしゅう、　せんせいを　くらべます。</w:t>
        <w:br/>
        <w:t>2　らいしゅう、　せんせいを　さがします。</w:t>
        <w:br/>
        <w:t>3　らいしゅう、　せんせいを　しらべます。</w:t>
        <w:br/>
        <w:t>4　らいしゅう、　せんせいを　たずねます。</w:t>
        <w:br/>
        <w:t>the right option is: 4</w:t>
        <w:br/>
        <w:t>the student choose: 3, 1</w:t>
      </w:r>
    </w:p>
    <w:p>
      <w:r>
        <w:t>29, 1155163237, ２&lt;/b&gt;　＿＿＿の　ことばは　どう　かきますか。　1・2・3・4から　いちばん　いいものを　ひとつ　えらんで　ください。</w:t>
        <w:br/>
        <w:t>&lt;u&gt;こんな　ミスは　はじめてです。&lt;/u&gt;</w:t>
        <w:br/>
        <w:t>1　こんな　けいけんは　はじめてです。</w:t>
        <w:br/>
        <w:t>2　こんな　しっぱいは　はじめてです。</w:t>
        <w:br/>
        <w:t xml:space="preserve">3　こんな　うれしい　ことは　はじめてです。　</w:t>
        <w:br/>
        <w:t>4　こんな　かなしい　ことは　はじめてです。</w:t>
        <w:br/>
        <w:t>the right option is: 2</w:t>
        <w:br/>
        <w:t>the student choose: 1, 1</w:t>
      </w:r>
    </w:p>
    <w:p>
      <w:r>
        <w:t>30, 1155163237, ２&lt;/b&gt;　＿＿＿の　ことばは　どう　かきますか。　1・2・3・4から　いちばん　いいものを　ひとつ　えらんで　ください。</w:t>
        <w:br/>
        <w:t>&lt;u&gt;たなかさんは　どようび&lt;/u&gt;&lt;u&gt;、&lt;/u&gt;&lt;u&gt;たいてい　しごとを　して　いる。&lt;/u&gt;</w:t>
        <w:br/>
        <w:t>1　たなかさんは　どようび、　ほとんど　しごとを　して　いる。</w:t>
        <w:br/>
        <w:t>2　たなかさんは　どようび、　ときどき　しごとを　して　いる。</w:t>
        <w:br/>
        <w:t>3　たなかさんは　どようび、　そろそろ　しごとを　して　いる。</w:t>
        <w:br/>
        <w:t>4　たなかさんは　どようび、　きっと　しごとを　して　いる。</w:t>
        <w:br/>
        <w:br/>
        <w:br/>
        <w:br/>
        <w:t>&lt;b&gt;もんだい&lt;/b&gt;&lt;b&gt;5&lt;/b&gt;　つぎの　ことばの　つかいかたで　いちばん　いい　ものを　1・2・3・4から　ひとつ　えらんで　ください。</w:t>
        <w:br/>
        <w:t>the right option is: 1</w:t>
        <w:br/>
        <w:t>the student choose: 2, 1</w:t>
      </w:r>
    </w:p>
    <w:p>
      <w:r>
        <w:t>31, 1155163237, ２&lt;/b&gt;　＿＿＿の　ことばは　どう　かきますか。　1・2・3・4から　いちばん　いいものを　ひとつ　えらんで　ください。</w:t>
        <w:br/>
        <w:t>きょうみ</w:t>
        <w:br/>
        <w:t xml:space="preserve">1　わたしは　えいがを　見るのが　&lt;u&gt;きょうみ&lt;/u&gt;です。　</w:t>
        <w:br/>
        <w:t>2　この　かんじの　&lt;u&gt;きょうみ&lt;/u&gt;は　何ですか。</w:t>
        <w:br/>
        <w:t xml:space="preserve">3　5さいの　むすこは、　今、　でんしゃに　&lt;u&gt;きょうみ&lt;/u&gt;を　もっています。　</w:t>
        <w:br/>
        <w:t>4　父は　しゃしんが　&lt;u&gt;きょうみ&lt;/u&gt;で、　カメラを　たくさん　もっています。</w:t>
        <w:br/>
        <w:t>the right option is: 3</w:t>
        <w:br/>
        <w:t>the student choose: 1, 1</w:t>
      </w:r>
    </w:p>
    <w:p>
      <w:r>
        <w:t>32, 1155163237, ２&lt;/b&gt;　＿＿＿の　ことばは　どう　かきますか。　1・2・3・4から　いちばん　いいものを　ひとつ　えらんで　ください。</w:t>
        <w:br/>
        <w:t>なおる</w:t>
        <w:br/>
        <w:t>1　先週は　とても　さむかったですが、　今週は　&lt;u&gt;なおりました&lt;/u&gt;。</w:t>
        <w:br/>
        <w:t>2　雨が　ふりはじめたので、　ホテルに　&lt;u&gt;なおりました&lt;/u&gt;。</w:t>
        <w:br/>
        <w:t>3　パソコンが　うごかなく　なりましたが、　すぐに　&lt;u&gt;なおりました&lt;/u&gt;。</w:t>
        <w:br/>
        <w:t>4　てんきが　&lt;u&gt;なおる&lt;/u&gt;まで　ここで　まちましょう。</w:t>
        <w:br/>
        <w:t>the right option is: 3</w:t>
        <w:br/>
        <w:t>the student choose: 1, 1</w:t>
      </w:r>
    </w:p>
    <w:p>
      <w:r>
        <w:t>33, 1155163237, ２&lt;/b&gt;　＿＿＿の　ことばは　どう　かきますか。　1・2・3・4から　いちばん　いいものを　ひとつ　えらんで　ください。</w:t>
        <w:br/>
        <w:t>こまかい</w:t>
        <w:br/>
        <w:t>1　この　みちは　&lt;u&gt;こまかい&lt;/u&gt;ので、　あぶないです。</w:t>
        <w:br/>
        <w:t>2　あの　人は　足が　&lt;u&gt;こまかくて&lt;/u&gt;、　きれいです。</w:t>
        <w:br/>
        <w:t>3　わたしの　家は　へやが　2つ　しかなく、　&lt;u&gt;こまかい&lt;/u&gt;です。</w:t>
        <w:br/>
        <w:t>4　&lt;u&gt;こまかい&lt;/u&gt;　おかねが　ないので、　1万円で　はらっても　いいですか。</w:t>
        <w:br/>
        <w:t>the right option is: 4</w:t>
        <w:br/>
        <w:t>the student choose: 3, 1</w:t>
      </w:r>
    </w:p>
    <w:p>
      <w:r>
        <w:t>36, 1155163237, 1&lt;/b&gt;　（  　　　　　 ）に　何を　入れますか。　1・2・3・4から　いちばん　いい　ものを　一つ　えらんで　ください。</w:t>
        <w:br/>
        <w:t>かれが　手伝って　（  　　　　　 ）　宿題 (しゅくだい) が　終わらなっかった。</w:t>
        <w:br/>
        <w:t>1　もらったから</w:t>
        <w:tab/>
        <w:tab/>
        <w:tab/>
        <w:t>2　くれなかったから</w:t>
        <w:tab/>
        <w:tab/>
        <w:br/>
        <w:t>3　ほしいから</w:t>
        <w:tab/>
        <w:tab/>
        <w:tab/>
        <w:tab/>
        <w:t>4　ほしかったから</w:t>
        <w:br/>
        <w:t>the right option is: 2</w:t>
        <w:br/>
        <w:t>the student choose: 1, 1</w:t>
      </w:r>
    </w:p>
    <w:p>
      <w:r>
        <w:t>38, 1155163237, 1&lt;/b&gt;　（  　　　　　 ）に　何を　入れますか。　1・2・3・4から　いちばん　いい　ものを　一つ　えらんで　ください。</w:t>
        <w:br/>
        <w:t>うちの　子どもは　勉強 (べんきょう) しないで　（  　　　　　 ）　ばかりいる。</w:t>
        <w:br/>
        <w:t>1　あそび</w:t>
        <w:tab/>
        <w:tab/>
        <w:t>2　あそぶ</w:t>
        <w:tab/>
        <w:tab/>
        <w:t>3　あそばない</w:t>
        <w:tab/>
        <w:tab/>
        <w:t>4　あそんで</w:t>
        <w:br/>
        <w:t>the right option is: 4</w:t>
        <w:br/>
        <w:t>the student choose: 1, 1</w:t>
      </w:r>
    </w:p>
    <w:p>
      <w:r>
        <w:t>39, 1155163237, 1&lt;/b&gt;　（  　　　　　 ）に　何を　入れますか。　1・2・3・4から　いちばん　いい　ものを　一つ　えらんで　ください。</w:t>
        <w:br/>
        <w:t>山田さんも　背が　高いが　田中さん　（  　　　　　 ）　高くない。</w:t>
        <w:br/>
        <w:t>1　から</w:t>
        <w:tab/>
        <w:tab/>
        <w:tab/>
        <w:t>2　ほど</w:t>
        <w:tab/>
        <w:tab/>
        <w:t>3　なら</w:t>
        <w:tab/>
        <w:tab/>
        <w:tab/>
        <w:t>4　しか</w:t>
        <w:br/>
        <w:t>the right option is: 2</w:t>
        <w:br/>
        <w:t>the student choose: 3, 1</w:t>
      </w:r>
    </w:p>
    <w:p>
      <w:r>
        <w:t>43, 1155163237, 1&lt;/b&gt;　（  　　　　　 ）に　何を　入れますか。　1・2・3・4から　いちばん　いい　ものを　一つ　えらんで　ください。</w:t>
        <w:br/>
        <w:t>A　「田中さんは　かのじょが　いますか。」</w:t>
        <w:br/>
        <w:tab/>
        <w:t>B　「いいえ、田中さんは　前の　かのじょと　別れてから、人を好き　（  　　　　　 ）。」</w:t>
        <w:br/>
        <w:t>1　ではありませんでした</w:t>
        <w:tab/>
        <w:tab/>
        <w:t>2　にならなくなりました</w:t>
        <w:tab/>
        <w:tab/>
        <w:br/>
        <w:t>3　でもよくなりました</w:t>
        <w:tab/>
        <w:tab/>
        <w:tab/>
        <w:t>4　にしなくなりました</w:t>
        <w:br/>
        <w:t>the right option is: 2</w:t>
        <w:br/>
        <w:t>the student choose: 3, 1</w:t>
      </w:r>
    </w:p>
    <w:p>
      <w:r>
        <w:t>44, 1155163237, 1&lt;/b&gt;　（  　　　　　 ）に　何を　入れますか。　1・2・3・4から　いちばん　いい　ものを　一つ　えらんで　ください。</w:t>
        <w:br/>
        <w:t>その　指輪 (ゆびわ) は　星 (ほし) の　（  　　　　　 ）　ひかっていた。</w:t>
        <w:br/>
        <w:t>1　みたい</w:t>
        <w:tab/>
        <w:tab/>
        <w:t>2　らしく</w:t>
        <w:tab/>
        <w:tab/>
        <w:t>3　ほどに</w:t>
        <w:tab/>
        <w:tab/>
        <w:t>4　ように</w:t>
        <w:br/>
        <w:t>the right option is: 4</w:t>
        <w:br/>
        <w:t>the student choose: 2, 1</w:t>
      </w:r>
    </w:p>
    <w:p>
      <w:r>
        <w:t>45, 1155163237, 1&lt;/b&gt;　（  　　　　　 ）に　何を　入れますか。　1・2・3・4から　いちばん　いい　ものを　一つ　えらんで　ください。</w:t>
        <w:br/>
        <w:t>3時間だけ　仕事を　したら　10,000円　（  　　　　　 ）　もらえた。</w:t>
        <w:br/>
        <w:t>1　し</w:t>
        <w:tab/>
        <w:tab/>
        <w:tab/>
        <w:t>2　に</w:t>
        <w:tab/>
        <w:tab/>
        <w:tab/>
        <w:t>3　も</w:t>
        <w:tab/>
        <w:tab/>
        <w:tab/>
        <w:t>4　で</w:t>
        <w:br/>
        <w:t>the right option is: 3</w:t>
        <w:br/>
        <w:t>the student choose: 4, 1</w:t>
      </w:r>
    </w:p>
    <w:p>
      <w:r>
        <w:t>46, 1155163237, 1&lt;/b&gt;　（  　　　　　 ）に　何を　入れますか。　1・2・3・4から　いちばん　いい　ものを　一つ　えらんで　ください。</w:t>
        <w:br/>
        <w:t>家の　前に　3日間　車が　（  　　　　　 ）　ままです。</w:t>
        <w:br/>
        <w:t>1　止まる</w:t>
        <w:tab/>
        <w:tab/>
        <w:t>2　止まって</w:t>
        <w:tab/>
        <w:tab/>
        <w:t>3　止まられて</w:t>
        <w:tab/>
        <w:tab/>
        <w:t>4　止まった</w:t>
        <w:br/>
        <w:t>the right option is: 4</w:t>
        <w:br/>
        <w:t>the student choose: 3, 1</w:t>
      </w:r>
    </w:p>
    <w:p>
      <w:r>
        <w:t>49, 1155163237,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2, 1</w:t>
      </w:r>
    </w:p>
    <w:p>
      <w:r>
        <w:t>50, 1155163237,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4, 1</w:t>
      </w:r>
    </w:p>
    <w:p>
      <w:r>
        <w:t>51, 1155163237, 1&lt;/b&gt;　（  　　　　　 ）に　何を　入れますか。　1・2・3・4から　いちばん　いい　ものを　一つ　えらんで　ください。</w:t>
        <w:br/>
        <w:t>となりの　へやに　だれか　いる　（  　　　　　 ）。　女の人が　話す　声が　聞こえる。</w:t>
        <w:br/>
        <w:t>1　しかない</w:t>
        <w:tab/>
        <w:tab/>
        <w:t>2　らしい</w:t>
        <w:tab/>
        <w:tab/>
        <w:t>3　ことだ</w:t>
        <w:tab/>
        <w:tab/>
        <w:t>4　つもりだ</w:t>
        <w:br/>
        <w:t>the right option is: 2</w:t>
        <w:br/>
        <w:t>the student choose: 3, 1</w:t>
      </w:r>
    </w:p>
    <w:p>
      <w:r>
        <w:t>52, 1155163237, 1&lt;/b&gt;　（  　　　　　 ）に　何を　入れますか。　1・2・3・4から　いちばん　いい　ものを　一つ　えらんで　ください。</w:t>
        <w:br/>
        <w:t>あの子は　10さいなのに、赤ちゃんの　（  　　　　　 ）　です。</w:t>
        <w:br/>
        <w:t>1　ほう</w:t>
        <w:tab/>
        <w:tab/>
        <w:tab/>
        <w:t>2　よう</w:t>
        <w:tab/>
        <w:tab/>
        <w:tab/>
        <w:t>3　こと</w:t>
        <w:tab/>
        <w:tab/>
        <w:tab/>
        <w:t>4　もの</w:t>
        <w:br/>
        <w:t>the right option is: 2</w:t>
        <w:br/>
        <w:t>the student choose: 3, 1</w:t>
      </w:r>
    </w:p>
    <w:p>
      <w:r>
        <w:t>53, 1155163237, 1&lt;/b&gt;　（  　　　　　 ）に　何を　入れますか。　1・2・3・4から　いちばん　いい　ものを　一つ　えらんで　ください。</w:t>
        <w:br/>
        <w:t>きょうの　テストは　先週の　テスト　（  　　　　　 ）　むずかしくなかった。</w:t>
        <w:br/>
        <w:t>1　ほど</w:t>
        <w:tab/>
        <w:tab/>
        <w:t>2　も</w:t>
        <w:tab/>
        <w:tab/>
        <w:tab/>
        <w:t>3　までに</w:t>
        <w:tab/>
        <w:tab/>
        <w:t>4　ばかり</w:t>
        <w:br/>
        <w:t>the right option is: 1</w:t>
        <w:br/>
        <w:t>the student choose: 2, 1</w:t>
      </w:r>
    </w:p>
    <w:p>
      <w:r>
        <w:t>56, 1155163237, 1&lt;/b&gt;　（  　　　　　 ）に　何を　入れますか。　1・2・3・4から　いちばん　いい　ものを　一つ　えらんで　ください。</w:t>
        <w:br/>
        <w:t>わたしは　来年　国へ　帰る　（  　　　　　 ）。</w:t>
        <w:br/>
        <w:t>1　そうだ</w:t>
        <w:tab/>
        <w:tab/>
        <w:tab/>
        <w:tab/>
        <w:t>2　らしい</w:t>
        <w:tab/>
        <w:tab/>
        <w:br/>
        <w:t>3　ようになった</w:t>
        <w:tab/>
        <w:tab/>
        <w:tab/>
        <w:t>4　ことにした</w:t>
        <w:br/>
        <w:t>the right option is: 4</w:t>
        <w:br/>
        <w:t>the student choose: 2, 1</w:t>
      </w:r>
    </w:p>
    <w:p>
      <w:r>
        <w:t>57, 1155163237, 1&lt;/b&gt;　（  　　　　　 ）に　何を　入れますか。　1・2・3・4から　いちばん　いい　ものを　一つ　えらんで　ください。</w:t>
        <w:br/>
        <w:t>何度も　お願いしたのに、かれは　（  　　　　　 ）。</w:t>
        <w:br/>
        <w:t>1　手伝ってはいけない</w:t>
        <w:tab/>
        <w:tab/>
        <w:t>2　手伝ってくれなかった</w:t>
        <w:tab/>
        <w:tab/>
        <w:br/>
        <w:t>3　手伝ってくれた</w:t>
        <w:tab/>
        <w:tab/>
        <w:tab/>
        <w:t>4　手伝ってもよかった</w:t>
        <w:br/>
        <w:t>the right option is: 2</w:t>
        <w:br/>
        <w:t>the student choose: 4, 1</w:t>
      </w:r>
    </w:p>
    <w:p>
      <w:r>
        <w:t>58, 1155163237,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1, 1</w:t>
      </w:r>
    </w:p>
    <w:p>
      <w:r>
        <w:t>63, 1155163237,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1, 1</w:t>
      </w:r>
    </w:p>
    <w:p>
      <w:r>
        <w:t>64, 1155163237, 1&lt;/b&gt;　（  　　　　　 ）に　何を　入れますか。　1・2・3・4から　いちばん　いい　ものを　一つ　えらんで　ください。</w:t>
        <w:br/>
        <w:t>わたしは　明日　仕事で　遅 (おく) れる　（  　　　　　 ）　から　先に　行ってください。</w:t>
        <w:br/>
        <w:t>1　かもしれない</w:t>
        <w:tab/>
        <w:tab/>
        <w:tab/>
        <w:t>2　そうだ</w:t>
        <w:tab/>
        <w:br/>
        <w:t>3　らしい</w:t>
        <w:tab/>
        <w:tab/>
        <w:tab/>
        <w:tab/>
        <w:t>4　ところだ</w:t>
        <w:br/>
        <w:t>the right option is: 1</w:t>
        <w:br/>
        <w:t>the student choose: 3,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