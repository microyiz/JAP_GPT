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3, 1155194191,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1, 1</w:t>
      </w:r>
    </w:p>
    <w:p>
      <w:r>
        <w:t>27, 1155194191, ２&lt;/b&gt;　＿＿＿の　ことばは　どう　かきますか。　1・2・3・4から　いちばん　いいものを　ひとつ　えらんで　ください。</w:t>
        <w:br/>
        <w:t>&lt;u&gt;この　おちゃは&lt;/u&gt;&lt;u&gt;、&lt;/u&gt;&lt;u&gt;へんな　あじが　&lt;/u&gt;&lt;u&gt;する。&lt;/u&gt;</w:t>
        <w:br/>
        <w:t xml:space="preserve">1　この　おちゃは、　あじが　いいです。　</w:t>
        <w:br/>
        <w:t>2　この　おちゃは、　あじが　おかしいです。</w:t>
        <w:br/>
        <w:t>3　この　おちゃは、　とても　おいしいです。</w:t>
        <w:br/>
        <w:t>4　この　おちゃは、　あまり　おいしくないです。</w:t>
        <w:br/>
        <w:t>the right option is: 2</w:t>
        <w:br/>
        <w:t>the student choose: 4, 1</w:t>
      </w:r>
    </w:p>
    <w:p>
      <w:r>
        <w:t>28, 1155194191,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2, 1</w:t>
      </w:r>
    </w:p>
    <w:p>
      <w:r>
        <w:t>33, 1155194191,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2, 1</w:t>
      </w:r>
    </w:p>
    <w:p>
      <w:r>
        <w:t>34, 1155194191, ２&lt;/b&gt;　＿＿＿の　ことばは　どう　かきますか。　1・2・3・4から　いちばん　いいものを　ひとつ　えらんで　ください。</w:t>
        <w:br/>
        <w:t>かしこまりました</w:t>
        <w:br/>
        <w:t>1　「今の　せつめいで　わかりましたか。」　「はい、　&lt;u&gt;かしこまりました&lt;/u&gt;。」</w:t>
        <w:br/>
        <w:t>2　「コーヒーを　おねがいします。」　「はい、　&lt;u&gt;かしこまりました&lt;/u&gt;。」</w:t>
        <w:br/>
        <w:t>3　「このペン、　かりても　いいですか。」　「はい、　&lt;u&gt;かしこまりました&lt;/u&gt;。」</w:t>
        <w:br/>
        <w:t>4　「では、　おだいじに。」　「はい、　&lt;u&gt;かしこまりました&lt;/u&gt;。」</w:t>
        <w:br/>
        <w:t>the right option is: 2</w:t>
        <w:br/>
        <w:t>the student choose: 1, 1</w:t>
      </w:r>
    </w:p>
    <w:p>
      <w:r>
        <w:t>38, 1155194191,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2, 1</w:t>
      </w:r>
    </w:p>
    <w:p>
      <w:r>
        <w:t>42, 1155194191,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50, 1155194191,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1, 1</w:t>
      </w:r>
    </w:p>
    <w:p>
      <w:r>
        <w:t>54, 1155194191,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1, 1</w:t>
      </w:r>
    </w:p>
    <w:p>
      <w:r>
        <w:t>60, 1155194191,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4, 1</w:t>
      </w:r>
    </w:p>
    <w:p>
      <w:r>
        <w:t>63, 1155194191,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4,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