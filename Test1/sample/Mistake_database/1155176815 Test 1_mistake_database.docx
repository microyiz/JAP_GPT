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38, 1155176815,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1, 1</w:t>
      </w:r>
    </w:p>
    <w:p>
      <w:r>
        <w:t>49, 1155176815,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1155176815,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63, 1155176815,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