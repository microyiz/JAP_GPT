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3, 1155213617, 1&lt;/b&gt;　＿＿＿の　ことばは　ひらがなで　どう　かきますか。　1・2・3・4から　いちばん　いいものを　ひとつ　えらんで　ください。</w:t>
        <w:br/>
        <w:t>紙に　名前と　&lt;u&gt;住所&lt;/u&gt;を　書いて　ください。</w:t>
        <w:br/>
        <w:t>1　じゅしょう</w:t>
        <w:tab/>
        <w:tab/>
        <w:t>2　じゅうしょう</w:t>
        <w:tab/>
        <w:tab/>
        <w:t>3　じゅうしょ</w:t>
        <w:tab/>
        <w:tab/>
        <w:t>4　じゅしょ</w:t>
        <w:br/>
        <w:t>the right option is: 3</w:t>
        <w:br/>
        <w:t>the student choose: 2, 1</w:t>
      </w:r>
    </w:p>
    <w:p>
      <w:r>
        <w:t>4, 1155213617, 1&lt;/b&gt;　＿＿＿の　ことばは　ひらがなで　どう　かきますか。　1・2・3・4から　いちばん　いいものを　ひとつ　えらんで　ください。</w:t>
        <w:br/>
        <w:t>これは　&lt;u&gt;区&lt;/u&gt;の　博物館 (はくぶつかん) です。</w:t>
        <w:tab/>
        <w:br/>
        <w:t>1　けん</w:t>
        <w:tab/>
        <w:tab/>
        <w:t>2　く</w:t>
        <w:tab/>
        <w:tab/>
        <w:tab/>
        <w:t>3　し</w:t>
        <w:tab/>
        <w:tab/>
        <w:tab/>
        <w:t>4　まち</w:t>
        <w:br/>
        <w:t>the right option is: 2</w:t>
        <w:br/>
        <w:t>the student choose: 1, 1</w:t>
      </w:r>
    </w:p>
    <w:p>
      <w:r>
        <w:t>6, 1155213617, 1&lt;/b&gt;　＿＿＿の　ことばは　ひらがなで　どう　かきますか。　1・2・3・4から　いちばん　いいものを　ひとつ　えらんで　ください。</w:t>
        <w:br/>
        <w:t>この人は　わたしの　&lt;u&gt;主人&lt;/u&gt;です。</w:t>
        <w:br/>
        <w:t>1　しゅうにん</w:t>
        <w:tab/>
        <w:tab/>
        <w:t>2　しゅにん</w:t>
        <w:tab/>
        <w:tab/>
        <w:t>3　しゅうじん</w:t>
        <w:tab/>
        <w:tab/>
        <w:t>4　しゅじん</w:t>
        <w:br/>
        <w:t>the right option is: 4</w:t>
        <w:br/>
        <w:t>the student choose: 3, 1</w:t>
      </w:r>
    </w:p>
    <w:p>
      <w:r>
        <w:t>17, 1155213617, ２&lt;/b&gt;　＿＿＿の　ことばは　どう　かきますか。　1・2・3・4から　いちばん　いいものを　ひとつ　えらんで　ください。</w:t>
        <w:br/>
        <w:t>しごとが　おわったら、　じぶんの　つくえの　上を　（  　　　　　 ）。</w:t>
        <w:br/>
        <w:t>1　なくす</w:t>
        <w:tab/>
        <w:tab/>
        <w:t>2　ちゅういする</w:t>
        <w:tab/>
        <w:t>3　せわする</w:t>
        <w:tab/>
        <w:tab/>
        <w:t>4　かたづける</w:t>
        <w:br/>
        <w:t>the right option is: 4</w:t>
        <w:br/>
        <w:t>the student choose: 3, 1</w:t>
      </w:r>
    </w:p>
    <w:p>
      <w:r>
        <w:t>20, 1155213617, ２&lt;/b&gt;　＿＿＿の　ことばは　どう　かきますか。　1・2・3・4から　いちばん　いいものを　ひとつ　えらんで　ください。</w:t>
        <w:br/>
        <w:t>わたしは、きょうの　かいぎに</w:t>
        <w:tab/>
        <w:t>（  　　　　　 ）　できません。</w:t>
        <w:br/>
        <w:t>1　しつれい</w:t>
        <w:tab/>
        <w:tab/>
        <w:t>2　しゅっせき</w:t>
        <w:tab/>
        <w:tab/>
        <w:t>3　そうだん</w:t>
        <w:tab/>
        <w:tab/>
        <w:t>4　せいさん</w:t>
        <w:br/>
        <w:t>the right option is: 2</w:t>
        <w:br/>
        <w:t>the student choose: 3, 1</w:t>
      </w:r>
    </w:p>
    <w:p>
      <w:r>
        <w:t>22, 1155213617, ２&lt;/b&gt;　＿＿＿の　ことばは　どう　かきますか。　1・2・3・4から　いちばん　いいものを　ひとつ　えらんで　ください。</w:t>
        <w:br/>
        <w:t>はじめて　あう　人と　はなす　ときは　（  　　　　　 ）　する。</w:t>
        <w:br/>
        <w:t>1　どきどき</w:t>
        <w:tab/>
        <w:tab/>
        <w:t>2　そろそろ</w:t>
        <w:tab/>
        <w:tab/>
        <w:t>3　だんだん</w:t>
        <w:tab/>
        <w:tab/>
        <w:t>4　ときどき</w:t>
        <w:br/>
        <w:t>the right option is: 1</w:t>
        <w:br/>
        <w:t>the student choose: 3, 1</w:t>
      </w:r>
    </w:p>
    <w:p>
      <w:r>
        <w:t>27, 1155213617, ２&lt;/b&gt;　＿＿＿の　ことばは　どう　かきますか。　1・2・3・4から　いちばん　いいものを　ひとつ　えらんで　ください。</w:t>
        <w:br/>
        <w:t>&lt;u&gt;この　おちゃは&lt;/u&gt;&lt;u&gt;、&lt;/u&gt;&lt;u&gt;へんな　あじが　&lt;/u&gt;&lt;u&gt;する。&lt;/u&gt;</w:t>
        <w:br/>
        <w:t xml:space="preserve">1　この　おちゃは、　あじが　いいです。　</w:t>
        <w:br/>
        <w:t>2　この　おちゃは、　あじが　おかしいです。</w:t>
        <w:br/>
        <w:t>3　この　おちゃは、　とても　おいしいです。</w:t>
        <w:br/>
        <w:t>4　この　おちゃは、　あまり　おいしくないです。</w:t>
        <w:br/>
        <w:t>the right option is: 2</w:t>
        <w:br/>
        <w:t>the student choose: 4, 1</w:t>
      </w:r>
    </w:p>
    <w:p>
      <w:r>
        <w:t>28, 1155213617, ２&lt;/b&gt;　＿＿＿の　ことばは　どう　かきますか。　1・2・3・4から　いちばん　いいものを　ひとつ　えらんで　ください。</w:t>
        <w:br/>
        <w:t>&lt;u&gt;らいしゅう&lt;/u&gt;&lt;u&gt;、&lt;/u&gt;&lt;u&gt;せんせいに　あいに　いきます。&lt;/u&gt;</w:t>
        <w:br/>
        <w:t>1　らいしゅう、　せんせいを　くらべます。</w:t>
        <w:br/>
        <w:t>2　らいしゅう、　せんせいを　さがします。</w:t>
        <w:br/>
        <w:t>3　らいしゅう、　せんせいを　しらべます。</w:t>
        <w:br/>
        <w:t>4　らいしゅう、　せんせいを　たずねます。</w:t>
        <w:br/>
        <w:t>the right option is: 4</w:t>
        <w:br/>
        <w:t>the student choose: 2, 1</w:t>
      </w:r>
    </w:p>
    <w:p>
      <w:r>
        <w:t>33, 1155213617, ２&lt;/b&gt;　＿＿＿の　ことばは　どう　かきますか。　1・2・3・4から　いちばん　いいものを　ひとつ　えらんで　ください。</w:t>
        <w:br/>
        <w:t>こまかい</w:t>
        <w:br/>
        <w:t>1　この　みちは　&lt;u&gt;こまかい&lt;/u&gt;ので、　あぶないです。</w:t>
        <w:br/>
        <w:t>2　あの　人は　足が　&lt;u&gt;こまかくて&lt;/u&gt;、　きれいです。</w:t>
        <w:br/>
        <w:t>3　わたしの　家は　へやが　2つ　しかなく、　&lt;u&gt;こまかい&lt;/u&gt;です。</w:t>
        <w:br/>
        <w:t>4　&lt;u&gt;こまかい&lt;/u&gt;　おかねが　ないので、　1万円で　はらっても　いいですか。</w:t>
        <w:br/>
        <w:t>the right option is: 4</w:t>
        <w:br/>
        <w:t>the student choose: 2, 1</w:t>
      </w:r>
    </w:p>
    <w:p>
      <w:r>
        <w:t>34, 1155213617, ２&lt;/b&gt;　＿＿＿の　ことばは　どう　かきますか。　1・2・3・4から　いちばん　いいものを　ひとつ　えらんで　ください。</w:t>
        <w:br/>
        <w:t>かしこまりました</w:t>
        <w:br/>
        <w:t>1　「今の　せつめいで　わかりましたか。」　「はい、　&lt;u&gt;かしこまりました&lt;/u&gt;。」</w:t>
        <w:br/>
        <w:t>2　「コーヒーを　おねがいします。」　「はい、　&lt;u&gt;かしこまりました&lt;/u&gt;。」</w:t>
        <w:br/>
        <w:t>3　「このペン、　かりても　いいですか。」　「はい、　&lt;u&gt;かしこまりました&lt;/u&gt;。」</w:t>
        <w:br/>
        <w:t>4　「では、　おだいじに。」　「はい、　&lt;u&gt;かしこまりました&lt;/u&gt;。」</w:t>
        <w:br/>
        <w:t>the right option is: 2</w:t>
        <w:br/>
        <w:t>the student choose: 4, 1</w:t>
      </w:r>
    </w:p>
    <w:p>
      <w:r>
        <w:t>35, 1155213617, 1&lt;/b&gt;　（  　　　　　 ）に　何を　入れますか。　1・2・3・4から　いちばん　いい　ものを　一つ　えらんで　ください。</w:t>
        <w:br/>
        <w:t>ずいぶん</w:t>
        <w:br/>
        <w:t>1　てんきが　わるいですね。　あしたは　&lt;u&gt;ずいぶん&lt;/u&gt;　あめでしょう。</w:t>
        <w:br/>
        <w:t>2　プレゼントを　もらって、　&lt;u&gt;ずいぶん&lt;/u&gt;　うれしかったです。</w:t>
        <w:br/>
        <w:t xml:space="preserve">3　まいにち　れんしゅうして　いますが、　&lt;u&gt;ずいぶん&lt;/u&gt;　じょうずに　なりません。　</w:t>
        <w:br/>
        <w:t>4　この　ホテルは　駅から　&lt;u&gt;ずいぶん&lt;/u&gt;　とおいですね。</w:t>
        <w:br/>
        <w:br/>
        <w:br/>
        <w:br/>
        <w:br/>
        <w:br/>
        <w:br/>
        <w:br/>
        <w:t xml:space="preserve">End of Part 1.  Thank you!  Please continue to complete Part 2.  </w:t>
        <w:br/>
        <w:br/>
        <w:br/>
        <w:t>日本語実力テスト1 (第2部：文法)</w:t>
        <w:br/>
        <w:t>Japanese Language Level Checking Test 1 (Part 2: Grammar)</w:t>
        <w:br/>
        <w:br/>
        <w:t xml:space="preserve">Name:  </w:t>
        <w:br/>
        <w:br/>
        <w:t>Student I.D. Number:</w:t>
        <w:br/>
        <w:br/>
        <w:t xml:space="preserve">Select the most appropriate answer for the underlined part in each question.  </w:t>
        <w:br/>
        <w:br/>
        <w:t>&lt;b&gt;</w:t>
        <w:br/>
        <w:t>the right option is: 4</w:t>
        <w:br/>
        <w:t>the student choose: 2, 1</w:t>
      </w:r>
    </w:p>
    <w:p>
      <w:r>
        <w:t>38, 1155213617, 1&lt;/b&gt;　（  　　　　　 ）に　何を　入れますか。　1・2・3・4から　いちばん　いい　ものを　一つ　えらんで　ください。</w:t>
        <w:br/>
        <w:t>うちの　子どもは　勉強 (べんきょう) しないで　（  　　　　　 ）　ばかりいる。</w:t>
        <w:br/>
        <w:t>1　あそび</w:t>
        <w:tab/>
        <w:tab/>
        <w:t>2　あそぶ</w:t>
        <w:tab/>
        <w:tab/>
        <w:t>3　あそばない</w:t>
        <w:tab/>
        <w:tab/>
        <w:t>4　あそんで</w:t>
        <w:br/>
        <w:t>the right option is: 4</w:t>
        <w:br/>
        <w:t>the student choose: 2, 1</w:t>
      </w:r>
    </w:p>
    <w:p>
      <w:r>
        <w:t>45, 1155213617, 1&lt;/b&gt;　（  　　　　　 ）に　何を　入れますか。　1・2・3・4から　いちばん　いい　ものを　一つ　えらんで　ください。</w:t>
        <w:br/>
        <w:t>3時間だけ　仕事を　したら　10,000円　（  　　　　　 ）　もらえた。</w:t>
        <w:br/>
        <w:t>1　し</w:t>
        <w:tab/>
        <w:tab/>
        <w:tab/>
        <w:t>2　に</w:t>
        <w:tab/>
        <w:tab/>
        <w:tab/>
        <w:t>3　も</w:t>
        <w:tab/>
        <w:tab/>
        <w:tab/>
        <w:t>4　で</w:t>
        <w:br/>
        <w:t>the right option is: 3</w:t>
        <w:br/>
        <w:t>the student choose: 4, 1</w:t>
      </w:r>
    </w:p>
    <w:p>
      <w:r>
        <w:t>50, 1155213617, 1&lt;/b&gt;　（  　　　　　 ）に　何を　入れますか。　1・2・3・4から　いちばん　いい　ものを　一つ　えらんで　ください。</w:t>
        <w:br/>
        <w:t>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t>the right option is: 3</w:t>
        <w:br/>
        <w:t>the student choose: 2, 1</w:t>
      </w:r>
    </w:p>
    <w:p>
      <w:r>
        <w:t>54, 1155213617, 1&lt;/b&gt;　（  　　　　　 ）に　何を　入れますか。　1・2・3・4から　いちばん　いい　ものを　一つ　えらんで　ください。</w:t>
        <w:br/>
        <w:t>子ども</w:t>
        <w:tab/>
        <w:t>「お母さん、来週　着る　服を　あらって　（  　　　　　 ）。」</w:t>
        <w:br/>
        <w:tab/>
        <w:t>母</w:t>
        <w:tab/>
        <w:t>「自分で　あらいなさい。」</w:t>
        <w:br/>
        <w:t>1　おく</w:t>
        <w:tab/>
        <w:tab/>
        <w:tab/>
        <w:t>2　ある</w:t>
        <w:tab/>
        <w:tab/>
        <w:tab/>
        <w:t>3　おいて</w:t>
        <w:tab/>
        <w:tab/>
        <w:t>4　あって</w:t>
        <w:br/>
        <w:t>the right option is: 3</w:t>
        <w:br/>
        <w:t>the student choose: 1, 1</w:t>
      </w:r>
    </w:p>
    <w:p>
      <w:r>
        <w:t>62, 1155213617, 1&lt;/b&gt;　（  　　　　　 ）に　何を　入れますか。　1・2・3・4から　いちばん　いい　ものを　一つ　えらんで　ください。</w:t>
        <w:br/>
        <w:t>ケーキの　おいしい　店に　行ったら、お客 (きゃく) は　（  　　　　　 ）　ばかりだった。</w:t>
        <w:br/>
        <w:t>1　うるさい</w:t>
        <w:tab/>
        <w:tab/>
        <w:t>2　食べない</w:t>
        <w:tab/>
        <w:tab/>
        <w:t>3　閉まって</w:t>
        <w:tab/>
        <w:tab/>
        <w:t>4　女の人</w:t>
        <w:br/>
        <w:t>the right option is: 4</w:t>
        <w:br/>
        <w:t>the student choose: 1, 1</w:t>
      </w:r>
    </w:p>
    <w:p>
      <w:r>
        <w:t>63, 1155213617,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1,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