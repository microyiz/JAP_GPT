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N5・文法Instructions:  For each entry, three parts are involved, which are meaning, usage (用法) and examples (例文). “Meaning” refers to the semantic meaning and explanation of the phrase. “Usage” refers to how this phrase is used grammatically such as how it is connected with other parts to form a new phrase or sentence. “Examples” refers to examples in which this phrase is actually used.For “usage” part, some symbols are used as a short form referring to certain types of grammatical devices. The meaning of each symbol is shown below:In terms of 【N5】, the symbols include:V動詞 (Verb)（ふつう）普通形 (plain-form)Aい形容詞 (i-Adjective)（じしょ）辞書形 (dictionary-form)Naな形容詞 (na-Adjective)（ない）ない形 (nai-form)N名詞 (Noun)（て）て形 (te-form)（た）た形 (ta-form)In terms of 【辞典】, the symbols include:Conjugations and Particle SymbolsExamplesNNounりんごはみかんよりVるDictionary form of verb行くつもりだVますます form of verb歌いながらVないNegative of verb見ないでくださいVないない form of verbかさを持たずにVてて form of verbあらってからVたた form of verb会ったことがあるVようVolitional form of</w:t>
      </w:r>
    </w:p>
    <w:p>
      <w:r>
        <w:t>form of verb行くつもりだVますます form of verb歌いながらVないNegative of verb見ないでくださいVないない form of verbかさを持たずにVてて form of verbあらってからVたた form of verb会ったことがあるVようVolitional form of verb帰ろうと思うVばSubjunctive form of verb薬を飲めばVたりた form of verb +り本を読んだりVたらた form of verb +ら雨が降ったりイAいDictionary form of イ-adjectiveおいしいと思うイAいStem of イ-adjectiveおいしそうだイAくStem of イ-adjective +くあつくなったナAStem of ナ-adjective元気になったする動詞Suru verb食事する</w:t>
      </w:r>
    </w:p>
    <w:p>
      <w:r>
        <w:t>、散歩する、コピーする、などする動詞のNNominal of suru verb食事、散歩、など動詞I-u verb行く、取る、会う、など動詞II-ru verb着る、寝る、食べる、など動詞IIIIrregular verbする、来る普通形Plain formVerb行く、行かない、行った、行かなかったイ-adjectiveさむい、さむくない、さむかった、さむくなかったナ-adjective元気だ、げんきではない、元気だった、元気ではなかったNoun雨だ、雨ではない、雨だった、雨ではなかった丁寧形Polite formVerb行きます、行きません、行きました、行きませんでしたイ-adjectiveさむいです、さむくないです・さむくありません、さむかったです、さむくなかったです・さむくありませんでしたナ-adjective元気です、元気ではありません、元気でした、元気ではありませんでしたNoun雨です、雨ではありません、雨でした、雨ではありませんでしたReference:  森本智子・高橋尚子・松本知恵・黒岩しづ可 (2016) 『日本語能力試験問題集 Ｎ４語彙スピードマスター』東京：ジェイ・リサーチ出版 (【N5】)友松悦子・宮本淳・和栗雅子 (2010) 『どんなときどう使う日本語表現文型辞典』東京：株式会社アルク (【辞典】)～あげる【N5】Meaning: To give ownership of something to someone.用法：（～に～を）あげる例文：わたしは　かのじょに　ゆびわを　あげます</w:t>
      </w:r>
    </w:p>
    <w:p>
      <w:r>
        <w:t>。&lt;ruby base="母" rt="はは" /&gt;に　&lt;ruby base="花" rt="はな" /&gt;を　あげました。この　ゆびわは　あなたに　あげます。【辞典】Meaning: give. Expression of receipt in which subject is giver. Giver is speaker or someone psychologically close to speaker. The verb さしあげる is used when recipient is socially superior. The verb やる is used toward animals, but also toward one’s own family when speaking to people outside of one’s inner circle.用法：giverは／がreceiverに（thing）をあげます。さしあげます。やります。例文：&lt;ruby base="姉" rt="あね" /&gt;はあい子さんの&lt;ruby base="誕生日" rt="たんじょうび" /&gt;にケーキをあげた。A：わあ、たくさんおみやげを&lt;ruby base="買" rt="か" /&gt;いましたね。B：ええ、&lt;ruby base="会社" rt="かいしゃ" /&gt;の&lt;ruby base="人" rt="ひと" /&gt;たちにあげるんです。&lt;ruby base="先生" rt="せんせい" /&gt;の&lt;ruby base="受賞" rt="じゅしょう" /&gt;のお&lt;ruby base="祝" rt="いわ" /&gt;いに&lt;ruby base="何" rt="なに" /&gt;かさしあげましょうよ。わたしの&lt;ruby base="旅行中" rt="りょこうちゅう" /&gt;、&lt;ruby base="花" rt="はな" /&gt;に&lt;ruby base="水" rt="みず" /&gt;をやるのを&lt;ruby base="忘" rt="わす" /&gt;れないでね。A：&lt;ruby base="森" rt="もり" /&gt;さんはお&lt;ruby base="正月" rt="しょうがつ" /&gt;に、お&lt;ruby base="子" rt="こ" /&gt;さんにお&lt;ruby base="年玉" rt="としだま" /&gt;をあげますか</w:t>
      </w:r>
    </w:p>
    <w:p>
      <w:r>
        <w:t>。A：&lt;ruby base="森" rt="もり" /&gt;さんはお&lt;ruby base="正月" rt="しょうがつ" /&gt;に、お&lt;ruby base="子" rt="こ" /&gt;さんにお&lt;ruby base="年玉" rt="としだま" /&gt;をあげますか。B：いいえ、&lt;ruby base="自分" rt="じぶん" /&gt;の&lt;ruby base="子" rt="こ" /&gt;どもたちにはやりませんよ。～あとで・～あとに【N5】Meaning: An expression that emphasizes that a latter action or happening takes place after a former action or happening.用法：V（た）＋あとで・あとに例：&lt;ruby base="帰" rt="かえ" /&gt;ったあとで・あとにNの例：しごとのあとで・あとに例文：ハチが　&lt;ruby base="死" rt="し" /&gt;んだ　あと（で）　&lt;ruby base="渋谷" rt="しぶや" /&gt;に　ハチ&lt;ruby base="公像" rt="こうぞう" /&gt;ができた。はなさんが　&lt;ruby base="帰" rt="かえ" /&gt;った　あとに　しゅんくんが　&lt;ruby base="来" rt="き" /&gt;たんです。しごとの　あとに　おさけを　&lt;ruby base="飲" rt="の" /&gt;みませんか。【辞典】Meaning: after. One action or condition succeeds the other. Second action or condition comes after the first.用法：Vた／Nの　＋&lt;ruby base="後" rt="あと" /&gt;で例文：&lt;ruby base="食事" rt="しょくじ" /&gt;の&lt;ruby base="後" rt="あと" /&gt;で、&lt;ruby base="少" rt="すこ" /&gt;し&lt;ruby base="散歩" rt="さんぽ" /&gt;しませんか</w:t>
      </w:r>
    </w:p>
    <w:p>
      <w:r>
        <w:t>。この&lt;ruby base="薬" rt="くすり" /&gt;はご&lt;ruby base="飯" rt="はん" /&gt;を&lt;ruby base="食" rt="た" /&gt;べる&lt;ruby base="前" rt="まえ" /&gt;に&lt;ruby base="飲" rt="の" /&gt;みますか、&lt;ruby base="食" rt="た" /&gt;べた&lt;ruby base="後" rt="あと" /&gt;で&lt;ruby base="飲" rt="の" /&gt;みますか。このビデオ、あなたが&lt;ruby base="見" rt="み" /&gt;た&lt;ruby base="後" rt="あと" /&gt;で、わたしにも&lt;ruby base="貸" rt="か" /&gt;してください。&lt;ruby base="祭" rt="まつ" /&gt;りの&lt;ruby base="後" rt="あと" /&gt;、ごみがいっぱいだった。&lt;ruby base="祖父" rt="そふ" /&gt;はみんなとお&lt;ruby base="茶" rt="ちゃ" /&gt;を&lt;ruby base="飲" rt="の" /&gt;んた&lt;ruby base="後" rt="あと" /&gt;、ずっと&lt;ruby base="部屋" rt="へや" /&gt;で&lt;ruby base="本" rt="ほん" /&gt;を&lt;ruby base="読" rt="よ" /&gt;んでいます。よく・ときどき・～あまり～ない・ぜんぜん～ない【N5】Meaning: These are adverbs and phrases used to indicate the frequency of an action.よくfrequently, oftenときどきsometimes～あまり～ないrarely, hardlyぜんぜん～ないnever例文：いえで　よく　えいがを　&lt;ruby base="見" rt="み" /&gt;ます。おふろは　ときどき　&lt;ruby base="入" rt="はい" /&gt;ります。かれは　あまり　べんきょうを　しません。かれは　ぜんぜん　スポーツを　しません。あまり～ない【N5】Meaning: An adverb used to indicate that something is not high in degree.例文：かのじょは　あまり　まじめではありません。ちこくは　あまり　よくないです</w:t>
      </w:r>
    </w:p>
    <w:p>
      <w:r>
        <w:t>。かれは　あまり　べんきょうを　しません。かれは　ぜんぜん　スポーツを　しません。あまり～ない【N5】Meaning: An adverb used to indicate that something is not high in degree.例文：かのじょは　あまり　まじめではありません。ちこくは　あまり　よくないです。&lt;ruby base="毎日" rt="まいにち" /&gt;　あまり　ねません。　５&lt;ruby base="時間" rt="じかん" /&gt;ぐらいです。こ・そ・あ・ど（指示詞）【N5】Meaning: A demonstrative term. これ・それ・あれ・どれ is used for objects, ここ・そこ・あそこ・どこ is used for places, このN・そのN・あのN・どのN is used when modifying nouns.例文；あの　きれいな　&lt;ruby base="人" rt="ひと" /&gt;は　はなさんです。ここで　うたいます。それは　いくらですか。～の・～が【N5】Meaning: Indicates the subject of a noun-modifying clause.用法：N＋の・が例：わたしのすきな&lt;ruby base="人" rt="ひと" /&gt;例文：わたしが　すきな　&lt;ruby base="人" rt="ひと" /&gt;は　かれです。Aクラスは、&lt;ruby base="先生" rt="せんせい" /&gt;の　おもしろい　クラスです。～か～【N5】Meaning A particle that connects multiple nouns. An expression that brings up several choices.用法：N＋か＋N例：うみか&lt;ruby base="山" rt="やま" /&gt;例文：&lt;ruby base="週末" rt="しゅうまつ" /&gt;に　うみか　&lt;ruby base="山" rt="やま" /&gt;に　&lt;ruby base="行" rt="い" /&gt;きたいです</w:t>
      </w:r>
    </w:p>
    <w:p>
      <w:r>
        <w:t>。&lt;ruby base="月" rt="げつ" /&gt;よう&lt;ruby base="日" rt="び" /&gt;か　&lt;ruby base="金" rt="きん" /&gt;よう&lt;ruby base="日" rt="び" /&gt;か　&lt;ruby base="土" rt="ど" /&gt;よう&lt;ruby base="日" rt="び" /&gt;に　&lt;ruby base="会" rt="あ" /&gt;いましょう。これは　&lt;ruby base="山田" rt="やまだ" /&gt;さんか　&lt;ruby base="本田" rt="ほんだ" /&gt;さんに　お&lt;ruby base="願" rt="ねが" /&gt;いしましょう。～がある・～がいる【N5】Meaning: Used to indicate the existence of living creatures or objects.用法：N＋が　あります・います例：&lt;ruby base="虫" rt="むし" /&gt;がいます例文：おふろに　&lt;ruby base="虫" rt="むし" /&gt;が　います！ビールが　ありません。この　へやには　&lt;ruby base="人" rt="ひと" /&gt;が　いません。～がいちばん【N5】Meaning: Used to indicate the highest in degree of something among a group of many.用法：Nがいちばん例：８&lt;ruby base="月" rt="げつ" /&gt;がいちばん例文：&lt;ruby base="日本" rt="にほん" /&gt;は　８&lt;ruby base="月" rt="げつ" /&gt;が　いちばん　あついです。AとBとCの&lt;ruby base="中" rt="なか" /&gt;で　どれが　いちばん　&lt;ruby base="安" rt="やす" /&gt;いですか。この　&lt;ruby base="学校" rt="がっこう" /&gt;で　だれが　いちばん　きれいですか</w:t>
      </w:r>
    </w:p>
    <w:p>
      <w:r>
        <w:t>。AとBとCの&lt;ruby base="中" rt="なか" /&gt;で　どれが　いちばん　&lt;ruby base="安" rt="やす" /&gt;いですか。この　&lt;ruby base="学校" rt="がっこう" /&gt;で　だれが　いちばん　きれいですか。【辞典】Meaning: best. Something is considered best within certain context. When three or four concrete items are compared, interrogative どれ, どの is used in question. When expressing something best among variety of items, ～の中で is used. When expressing something best among indivisible items, で is used.用法：Nが　＋いちばん例文：A：リーさんはくだものの&lt;ruby base="中" rt="なか" /&gt;で、&lt;ruby base="何" rt="なに" /&gt;がいちばん&lt;ruby base="好" rt="す" /&gt;きですか。B：オレンジがいちばん&lt;ruby base="好" rt="す" /&gt;きです。この&lt;ruby base="課" rt="か" /&gt;の&lt;ruby base="中" rt="なか" /&gt;でだれがいちばん&lt;ruby base="早" rt="はや" /&gt;く&lt;ruby base="会社" rt="かいしゃ" /&gt;に&lt;ruby base="来" rt="き" /&gt;ますか。ケーキがいろいろありますが、この&lt;ruby base="中" rt="なか" /&gt;でどれがいちばんおいしいでしょうか。&lt;ruby base="電話" rt="でんわ" /&gt;とファクスとメールと、どれをいちばんよく&lt;ruby base="使" rt="つか" /&gt;いますか。A：１&lt;ruby base="年中" rt="ねんじゅう" /&gt;でいちばんいそがしいのはいつですか。B：そうですねえ。12&lt;ruby base="月" rt="げつ" /&gt;の&lt;ruby base="終" rt="お" /&gt;わりごろです</w:t>
      </w:r>
    </w:p>
    <w:p>
      <w:r>
        <w:t>。&lt;ruby base="電話" rt="でんわ" /&gt;とファクスとメールと、どれをいちばんよく&lt;ruby base="使" rt="つか" /&gt;いますか。A：１&lt;ruby base="年中" rt="ねんじゅう" /&gt;でいちばんいそがしいのはいつですか。B：そうですねえ。12&lt;ruby base="月" rt="げつ" /&gt;の&lt;ruby base="終" rt="お" /&gt;わりごろです。&lt;ruby base="世界" rt="せかい" /&gt;でいちばん&lt;ruby base="有名" rt="ゆうめい" /&gt;な&lt;ruby base="人" rt="ひと" /&gt;はだれでしょうか。～がすき・きらい【N5】Meaning: Used to indicate things and people one likes or dislikes.用法：N＋が　すきです・きらいです例：あかがすきです例文：あかと　きいろが　すきです。わたしは　おふろが　すきではありません。あなたは　わたしが　きらいですか。～が見える・聞こえる【N5】Meaning: Expresses meaning of naturally coming into one’s vision or hearing.例文：となりの　うちの　テレビの　おとが　&lt;ruby base="聞" rt="き" /&gt;こえます。&lt;ruby base="山" rt="やま" /&gt;の　&lt;ruby base="頂上" rt="ちょうじょう" /&gt;から　&lt;ruby base="東京" rt="とうきょう" /&gt;タワーが　&lt;ruby base="見" rt="み" /&gt;えますよ。&lt;ruby base="今" rt="いま" /&gt;　&lt;ruby base="何" rt="なに" /&gt;か　&lt;ruby base="聞" rt="き" /&gt;こえませんでしたか。～かた【N5】Meaning: A suffix used to indicate how an action is performed.用法：V（ます）ます＋かた例：つくりかた例文：つくりかたは　かんたんですよ。あの人の　&lt;ruby base="話" rt="はな" /&gt;しかたは　かっこいい</w:t>
      </w:r>
    </w:p>
    <w:p>
      <w:r>
        <w:t>。～かた【N5】Meaning: A suffix used to indicate how an action is performed.用法：V（ます）ます＋かた例：つくりかた例文：つくりかたは　かんたんですよ。あの人の　&lt;ruby base="話" rt="はな" /&gt;しかたは　かっこいい。～がほしい【N5】Meaning: Expresses a wish or desire to acquire something.用法：N＋が　ほしいです例：&lt;ruby base="時間" rt="じかん" /&gt;がほしいです例文：じてんしゃが　ほしかったです。もっと　&lt;ruby base="自由" rt="じゆう" /&gt;な　&lt;ruby base="時間" rt="じかん" /&gt;が　ほしいです。ママ、ぼく、&lt;ruby base="妹" rt="いもうと" /&gt;が　ほしい！【辞典】Meaning: want. Desires and wishes in the first person. Used to ask desires and wishes of others, but is best to avoid using directly toward social superiors. Cannot be used at the end of sentences in which a third person is the subject. Must be constructed with と言っている or がっている.用法：Nが　＋ほしい例文：わたしは&lt;ruby base="新" rt="あたら" /&gt;しいノートパソコンがほしいです。&lt;ruby base="若" rt="わか" /&gt;いときは&lt;ruby base="洋服" rt="ようふく" /&gt;やくつがたくさんほしかったですが、&lt;ruby base="今" rt="いま" /&gt;はあまりほしくないです。A：今、いちばんほしいものはなんですか。B：そうですね。&lt;ruby base="寝" rt="ね" /&gt;る&lt;ruby base="時間" rt="じかん" /&gt;がほしいです</w:t>
      </w:r>
    </w:p>
    <w:p>
      <w:r>
        <w:t>。&lt;ruby base="若" rt="わか" /&gt;いときは&lt;ruby base="洋服" rt="ようふく" /&gt;やくつがたくさんほしかったですが、&lt;ruby base="今" rt="いま" /&gt;はあまりほしくないです。A：今、いちばんほしいものはなんですか。B：そうですね。&lt;ruby base="寝" rt="ね" /&gt;る&lt;ruby base="時間" rt="じかん" /&gt;がほしいです。タンさんは&lt;ruby base="日本人" rt="にほんじん" /&gt;の&lt;ruby base="友" rt="とも" /&gt;だちがほしいと&lt;ruby base="言" rt="い" /&gt;っています。A：きれいなかばんですね。B：ああ、これ、わたしはほしくなかったんですが、&lt;ruby base="父" rt="ちち" /&gt;が&lt;ruby base="買" rt="か" /&gt;ってくれたんです。～から〈出発点〉【N5】Meaning: A particle used to indicate where something is moving from.用法：N＋から例：&lt;ruby base="横浜" rt="よこはま" /&gt;から例文：ベトナムから　&lt;ruby base="来" rt="き" /&gt;ました。&lt;ruby base="北海道" rt="ほっかいどう" /&gt;から　はこびました。わたしは　&lt;ruby base="横浜" rt="よこはま" /&gt;から　ひっこします。～から・～まで〈時間・距離・数量〉【N5】Meaning: Expresses an extent of time, space, amount, etc.用法：N＋から・まで例：10&lt;ruby base="時" rt="じ" /&gt;から3&lt;ruby base="時" rt="じ" /&gt;まで例文：&lt;ruby base="日本語" rt="にほんご" /&gt;の　じゅぎょうは　&lt;ruby base="午前" rt="ごぜん" /&gt;10&lt;ruby base="時" rt="じ" /&gt;から　&lt;ruby base="午後" rt="ごご" /&gt;3&lt;ruby base="時" rt="じ" /&gt;までです。&lt;ruby base="来年" rt="らいねん" /&gt;まで　&lt;ruby base="工事" rt="こうじ" /&gt;が　つづきます</w:t>
      </w:r>
    </w:p>
    <w:p>
      <w:r>
        <w:t>。&lt;ruby base="来年" rt="らいねん" /&gt;まで　&lt;ruby base="工事" rt="こうじ" /&gt;が　つづきます。はなさんの　うちから　しゅんくんの　うちまで　じてんしゃで　&lt;ruby base="何分" rt="なんぷん" /&gt;ですか。～から〈原因・理由〉【N5】Meaning: An expression of cause or reason.用法：V（ふつう）・V（ます）ます＋から例：&lt;ruby base="薬" rt="くすり" /&gt;を&lt;ruby base="飲" rt="の" /&gt;んだからA（ふつう）・Aです例：おいしかったからNa（ふつう）・Naです例：&lt;ruby base="自由" rt="じゆう" /&gt;ですからN（ふつう）・Nです例：&lt;ruby base="雪" rt="ゆき" /&gt;だから例文：&lt;ruby base="雪" rt="ゆき" /&gt;だから　&lt;ruby base="中止" rt="ちゅうし" /&gt;です。くすりを　&lt;ruby base="飲" rt="の" /&gt;んだから　だいじょうぶです。おいしかったから　また　&lt;ruby base="食" rt="た" /&gt;べたいです。【辞典】Meaning: so; since. Cause or reason. Often clauses expressing speaker’s volition (たい, etc) or exhortation (なさい, てください, etc.) come at end of sentence. Best not to use から in requests or refusals because sounds too strong.用法：&lt;ruby base="普通形" rt="ふつうけい" /&gt;・&lt;ruby base="丁寧形" rt="ていねいけい" /&gt;　＋から例文：スープが&lt;ruby base="熱" rt="あつ" /&gt;いから、&lt;ruby base="気" rt="き" /&gt;を&lt;ruby base="付" rt="つ" /&gt;けて&lt;ruby base="持" rt="も" /&gt;っていきなさい。&lt;ruby base="納豆" rt="なっとう" /&gt;はきらいですから、&lt;ruby base="食" rt="た" /&gt;べたくないんです</w:t>
      </w:r>
    </w:p>
    <w:p>
      <w:r>
        <w:t>。&lt;ruby base="納豆" rt="なっとう" /&gt;はきらいですから、&lt;ruby base="食" rt="た" /&gt;べたくないんです。ちょっと&lt;ruby base="空気" rt="くうき" /&gt;が&lt;ruby base="悪" rt="わる" /&gt;いから、&lt;ruby base="窓" rt="まど" /&gt;を&lt;ruby base="開" rt="あ" /&gt;けてもいいですか。&lt;ruby base="一郎" rt="いちろう" /&gt;：どうして&lt;ruby base="冬" rt="ふゆ" /&gt;が&lt;ruby base="好" rt="す" /&gt;きなの。はな子：スキーができるからよ。この&lt;ruby base="箱" rt="はこ" /&gt;、&lt;ruby base="捨" rt="す" /&gt;てないでね。&lt;ruby base="後" rt="あと" /&gt;で&lt;ruby base="使" rt="つか" /&gt;うから。～く・～に【N5】Meaning: To turn an adjective into an adverb.用法：Aい＋く例：&lt;ruby base="短" rt="みじか" /&gt;くNa＋に例：じょうずに例文：&lt;ruby base="話" rt="はな" /&gt;は　みじかく　まとめてください。その&lt;ruby base="子" rt="こ" /&gt;は　じょうずに　&lt;ruby base="絵" rt="え" /&gt;を　かきます。にんじんを　&lt;ruby base="小" rt="ちい" /&gt;さく　きってください。～くする・～にする【N5】Meaning: Expresses working on a target to change something.用法：Aいく＋します例：&lt;ruby base="大" rt="おお" /&gt;きくしますNaに例：きれいにしますNに例：ゼリーにします例文：ここを　きれいにしてください。&lt;ruby base="聞" rt="き" /&gt;こえないから、おとを　&lt;ruby base="大" rt="おお" /&gt;きくしても　いいですか。のこった　りんごは　ジャムにします</w:t>
      </w:r>
    </w:p>
    <w:p>
      <w:r>
        <w:t>。&lt;ruby base="聞" rt="き" /&gt;こえないから、おとを　&lt;ruby base="大" rt="おお" /&gt;きくしても　いいですか。のこった　りんごは　ジャムにします。【辞典】Meaning: -en; make… . Someone willfully changes certain condition to create different situation.用法：イAく／ナAに／Nに　＋する例文：スカートを５センチぐらい&lt;ruby base="短" rt="みじか" /&gt;くしてください。&lt;ruby base="子" rt="こ" /&gt;どもが&lt;ruby base="二人" rt="ふたり" /&gt;になったから、&lt;ruby base="子" rt="こ" /&gt;ども&lt;ruby base="部屋" rt="へや" /&gt;を&lt;ruby base="少" rt="すこ" /&gt;し&lt;ruby base="広" rt="ひろ" /&gt;くしました。カレー&lt;ruby base="作" rt="つく" /&gt;るの？&lt;ruby base="子" rt="こ" /&gt;どもも&lt;ruby base="食" rt="た" /&gt;べるから、あまり&lt;ruby base="辛" rt="から" /&gt;くしないでね。（&lt;ruby base="父" rt="ちち" /&gt;が&lt;ruby base="子" rt="こ" /&gt;どもに）もっと&lt;ruby base="部屋" rt="へや" /&gt;をきれいにしなさい。お父さんのシャツを&lt;ruby base="直" rt="なお" /&gt;して、&lt;ruby base="子" rt="こ" /&gt;どものシャツにしました。このケーキ、ちょっと&lt;ruby base="大" rt="おお" /&gt;きいから、&lt;ruby base="半分" rt="はんぶん" /&gt;にしてください。～ください【N5】Meaning: An expression used to request something from someone else.用法：（～に～を）ください例文：あれを　ください。りんごを　ふたつ　ください。それ、むすこに　ください。&lt;ruby base="神様" rt="かみさま" /&gt;　わたしに　&lt;ruby base="時間" rt="じかん" /&gt;を　ください</w:t>
      </w:r>
    </w:p>
    <w:p>
      <w:r>
        <w:t>。～ください【N5】Meaning: An expression used to request something from someone else.用法：（～に～を）ください例文：あれを　ください。りんごを　ふたつ　ください。それ、むすこに　ください。&lt;ruby base="神様" rt="かみさま" /&gt;　わたしに　&lt;ruby base="時間" rt="じかん" /&gt;を　ください。～くて・で【N5】Meaning: Parallel adjectives.用法：Aい＋くて例：&lt;ruby base="大" rt="おお" /&gt;きくてNa＋で例：きれいで例文：わたしの　&lt;ruby base="学校" rt="がっこう" /&gt;は　&lt;ruby base="大" rt="おお" /&gt;きくて　えきから　ちかいです。しゅんくんは　あたまがよくて　おもしろい　&lt;ruby base="人" rt="ひと" /&gt;ですね。わたしの　&lt;ruby base="国" rt="くに" /&gt;は　きれいで　とても　あんぜんな　&lt;ruby base="国" rt="くに" /&gt;です。【N5】Meaning: An expression used to explain the reason behind a feeling or an emotion. Often followed with the negative form of a potential verb.用法：Aい＋くて例：うるさくてNa＋で例：じょうずで例文：&lt;ruby base="子" rt="こ" /&gt;どもが　うるさくて　べんきょうできなかった。ともだちが　&lt;ruby base="少" rt="すこ" /&gt;なくて　さみしいです。ホテルの　&lt;ruby base="人" rt="ひと" /&gt;が　しんせつで　よかったです。～くなる・になる【N5】Meaning: Expresses the changing of things.用法：Aい＋くなります例：さむくなりますNa＋になります例：しずかになりますN＋になります例：よるになります例文：あれ、しずかになりましたね。よるになって　さむくなりました</w:t>
      </w:r>
    </w:p>
    <w:p>
      <w:r>
        <w:t>。ホテルの　&lt;ruby base="人" rt="ひと" /&gt;が　しんせつで　よかったです。～くなる・になる【N5】Meaning: Expresses the changing of things.用法：Aい＋くなります例：さむくなりますNa＋になります例：しずかになりますN＋になります例：よるになります例文：あれ、しずかになりましたね。よるになって　さむくなりました。20&lt;ruby base="年前" rt="ねんまえ" /&gt;に　&lt;ruby base="日本語" rt="にほんご" /&gt;&lt;ruby base="教師" rt="きょうし" /&gt;になりました。【辞典】Meaning: become. Condition of person or thing changes to become something else.用法：イAく／ナAに／Nに　＋なる例文：スープにちょっとバターを&lt;ruby base="入" rt="はい" /&gt;れると、おいしくなりますよ。&lt;ruby base="熱" rt="あつ" /&gt;が&lt;ruby base="下" rt="さ" /&gt;がって、&lt;ruby base="気分" rt="きぶん" /&gt;がだいぶよくなりました。このごろ&lt;ruby base="仕事" rt="しごと" /&gt;が&lt;ruby base="減" rt="へ" /&gt;って、&lt;ruby base="前" rt="まえ" /&gt;ほど&lt;ruby base="忙" rt="いそが" /&gt;しくなくなった。この&lt;ruby base="仕事" rt="しごと" /&gt;が&lt;ruby base="終" rt="お" /&gt;わったら、&lt;ruby base="少" rt="すこ" /&gt;しひまになると&lt;ruby base="思" rt="おも" /&gt;います。&lt;ruby base="父" rt="ちち" /&gt;は&lt;ruby base="退院" rt="たいいん" /&gt;して、&lt;ruby base="今" rt="いま" /&gt;はすっかり&lt;ruby base="元気" rt="げんき" /&gt;になりました</w:t>
      </w:r>
    </w:p>
    <w:p>
      <w:r>
        <w:t>。&lt;ruby base="父" rt="ちち" /&gt;は&lt;ruby base="退院" rt="たいいん" /&gt;して、&lt;ruby base="今" rt="いま" /&gt;はすっかり&lt;ruby base="元気" rt="げんき" /&gt;になりました。～ぐらい・くらい【N5】Meaning: Expresses an approximate amount of something.用法：N＋ぐらい・くらい例：２&lt;ruby base="万円" rt="まんえん" /&gt;ぐらい例文：&lt;ruby base="毎日" rt="まいにち" /&gt;　３&lt;ruby base="杯" rt="はい" /&gt;ぐらい　コーヒーを　&lt;ruby base="飲" rt="の" /&gt;む。この　ジャケットは　２&lt;ruby base="万円" rt="まんえん" /&gt;ぐらいでした。&lt;ruby base="夏休" rt="なつやす" /&gt;みは　１か&lt;ruby base="月" rt="げつ" /&gt;くらい　あります。～ごろ【N5】Meaning: Indicates the approximate time.用法：N　＋ごろ例文：８&lt;ruby base="時" rt="じ" /&gt;ごろ　&lt;ruby base="起" rt="お" /&gt;きます。いつごろ　&lt;ruby base="行" rt="い" /&gt;きますか。&lt;ruby base="来年" rt="らいねん" /&gt;の　&lt;ruby base="今" rt="いま" /&gt;ごろは　&lt;ruby base="大学生" rt="だいがくせい" /&gt;です。～たい【N5】Meaning: Used to indicate the speaker’s desires.用法：V（ます）ます＋たいです例：&lt;ruby base="食" rt="た" /&gt;べたいです例文：&lt;ruby base="母" rt="はは" /&gt;の　りょうりを　&lt;ruby base="食" rt="た" /&gt;べたいです。わたしは　&lt;ruby base="会" rt="あ" /&gt;いたくありません。もう&lt;ruby base="少" rt="すこ" /&gt;し　あそびたかったですか</w:t>
      </w:r>
    </w:p>
    <w:p>
      <w:r>
        <w:t>。わたしは　&lt;ruby base="会" rt="あ" /&gt;いたくありません。もう&lt;ruby base="少" rt="すこ" /&gt;し　あそびたかったですか。【辞典】Meaning: want to. Expresses speaker’s desires and hopes for action. Also used to ask about desires and hopes of others. Conjugates like an イ-adjective. Transitive verbs often take particle が rather than を. Cannot be used at the end of sentences expressing desires in the third person. Necessary to append expressions such as がっている, と言っている, と思っている and ようだ. Best not to use directly toward social superiors or when asking something politely.用法：Vます　＋たい例文：&lt;ruby base="夏休" rt="なつやす" /&gt;みには&lt;ruby base="富士山" rt="ふじさん" /&gt;に&lt;ruby base="登" rt="のぼ" /&gt;りたいです。&lt;ruby base="君" rt="きみ" /&gt;は&lt;ruby base="将来何" rt="しょうらいなに" /&gt;になりたいの。&lt;ruby base="森" rt="もり" /&gt;さんは&lt;ruby base="林" rt="はやし" /&gt;さんに&lt;ruby base="会" rt="あ" /&gt;いたくないと&lt;ruby base="言" rt="い" /&gt;っています。ああ、&lt;ruby base="暑" rt="あつ" /&gt;い。&lt;ruby base="冷" rt="つめ" /&gt;たいビールが&lt;ruby base="飲" rt="の" /&gt;みたいなあ。きのうアニメの&lt;ruby base="映画" rt="えいが" /&gt;を&lt;ruby base="見" rt="み" /&gt;に&lt;ruby base="行" rt="い" /&gt;きました</w:t>
      </w:r>
    </w:p>
    <w:p>
      <w:r>
        <w:t>。ああ、&lt;ruby base="暑" rt="あつ" /&gt;い。&lt;ruby base="冷" rt="つめ" /&gt;たいビールが&lt;ruby base="飲" rt="の" /&gt;みたいなあ。きのうアニメの&lt;ruby base="映画" rt="えいが" /&gt;を&lt;ruby base="見" rt="み" /&gt;に&lt;ruby base="行" rt="い" /&gt;きました。わたしはあまり&lt;ruby base="見" rt="み" /&gt;たくなかったんですが、&lt;ruby base="弟" rt="おとうと" /&gt;が&lt;ruby base="見" rt="み" /&gt;たいと&lt;ruby base="言" rt="い" /&gt;ったので&lt;ruby base="見" rt="み" /&gt;たんです。～だけ【N5】Meaning: Used to indicate a limit of nothing else or nothing more.用法：Nだけ例：&lt;ruby base="水" rt="みず" /&gt;よう&lt;ruby base="日" rt="び" /&gt;だけ例文：その　&lt;ruby base="本" rt="ほん" /&gt;を　１ページだけ　&lt;ruby base="読" rt="よ" /&gt;みました。しごとの　&lt;ruby base="休" rt="やす" /&gt;みは　&lt;ruby base="水" rt="みず" /&gt;よう&lt;ruby base="日" rt="び" /&gt;だけです。３か&lt;ruby base="月" rt="げつ" /&gt;だけ　インドネシアに　すんでいました。～たことがある【N5】Meaning: Used to indicate a past experience.用法：V（た）＋ことがあります例：&lt;ruby base="行" rt="い" /&gt;ったことがあります例文：&lt;ruby base="日本" rt="にほん" /&gt;で　&lt;ruby base="車" rt="くるま" /&gt;を　うんてんしたことが　ありますか。わたしは　しごとを　&lt;ruby base="休" rt="やす" /&gt;んだことが　ありません。カンガルーの　&lt;ruby base="肉" rt="にく" /&gt;を　&lt;ruby base="食" rt="た" /&gt;べたことが　ある</w:t>
      </w:r>
    </w:p>
    <w:p>
      <w:r>
        <w:t>。わたしは　しごとを　&lt;ruby base="休" rt="やす" /&gt;んだことが　ありません。カンガルーの　&lt;ruby base="肉" rt="にく" /&gt;を　&lt;ruby base="食" rt="た" /&gt;べたことが　ある。【辞典】Meaning: have the experience of… . Indicates experiences. Not used with words indicating near past, or with いつも, たいてい or よく.用法：Vた　＋ことがある例文：わたしは３&lt;ruby base="年前" rt="ねんまえ" /&gt;に１&lt;ruby base="度日本" rt="どにほん" /&gt;へ&lt;ruby base="来" rt="き" /&gt;たことがあります。わたしは&lt;ruby base="子" rt="こ" /&gt;どものとき、&lt;ruby base="北海道" rt="ほっかいどう" /&gt;に&lt;ruby base="住" rt="す" /&gt;んでいたことがある。てんぷらは&lt;ruby base="店" rt="みせ" /&gt;で&lt;ruby base="食" rt="た" /&gt;べたことありますが、&lt;ruby base="自分" rt="じぶん" /&gt;で&lt;ruby base="作" rt="つく" /&gt;ったことはありません。あの&lt;ruby base="人" rt="ひと" /&gt;は&lt;ruby base="前" rt="まえ" /&gt;にどこかで&lt;ruby base="会" rt="あ" /&gt;ったことがありますが、&lt;ruby base="名前" rt="なまえ" /&gt;が&lt;ruby base="思" rt="おも" /&gt;い&lt;ruby base="出" rt="だ" /&gt;せません。～たち【N5】Meaning: Expresses the plural form of a noun or pronoun used to indicate a person.用法：N＋たち例：&lt;ruby base="子" rt="こ" /&gt;どもたち例文：&lt;ruby base="子" rt="こ" /&gt;どもたちは　あそびに　&lt;ruby base="行" rt="い" /&gt;きました。ぼくたち、がんばります</w:t>
      </w:r>
    </w:p>
    <w:p>
      <w:r>
        <w:t>。ぼくたち、がんばります。たとえば～【N5】Meaning: An adverb used to indicate a concrete example.例文：&lt;ruby base="緊急" rt="きんきゅう" /&gt;の　とき、たとえば　&lt;ruby base="事故" rt="じこ" /&gt;や　&lt;ruby base="病気" rt="びょうき" /&gt;のとき。よく　おんがくを　&lt;ruby base="聞" rt="き" /&gt;きます。たとえば　クラシックや　ジャズなどです。～たり～たりする【N5】Meaning: An expression used to indicate some representative examples from among multiple actions.用法：V（た）＋り＋V（た）＋りします例：&lt;ruby base="飲" rt="の" /&gt;んだり&lt;ruby base="食" rt="た" /&gt;べたりします例文：ゆうべの　パーティで　&lt;ruby base="飲" rt="の" /&gt;んだり　&lt;ruby base="食" rt="た" /&gt;べたりしました。&lt;ruby base="日" rt="び" /&gt;よう&lt;ruby base="日" rt="び" /&gt;に　そうじしたり　せんたくしたりします。えいがを　&lt;ruby base="見" rt="み" /&gt;て、ないたり　わらったりした</w:t>
      </w:r>
    </w:p>
    <w:p>
      <w:r>
        <w:t>。&lt;ruby base="日" rt="び" /&gt;よう&lt;ruby base="日" rt="び" /&gt;に　そうじしたり　せんたくしたりします。えいがを　&lt;ruby base="見" rt="み" /&gt;て、ないたり　わらったりした。【辞典】Meaning: do…and do…. Lists up two or three activities or events among several. Describes one person doing several things or several people doing several things. When only one Vたり is used implies that other activities are being done as well. Can also be used euphemistically. 用法：Vたり＋Vたり　＋する例文：&lt;ruby base="日曜日" rt="にちようび" /&gt;には、&lt;ruby base="本" rt="ほん" /&gt;を&lt;ruby base="読" rt="よ" /&gt;んだり、テレビを&lt;ruby base="見" rt="み" /&gt;たりします。&lt;ruby base="子" rt="こ" /&gt;どものころ、&lt;ruby base="野球" rt="やきゅう" /&gt;をしたり、&lt;ruby base="魚" rt="さかな" /&gt;をとったりして、よく&lt;ruby base="外" rt="そと" /&gt;で&lt;ruby base="遊" rt="あそ" /&gt;びました。&lt;ruby base="去年" rt="きょねん" /&gt;は&lt;ruby base="大雨" rt="おおあめ" /&gt;が&lt;ruby base="降" rt="ふ" /&gt;ったり、&lt;ruby base="地震" rt="じしん" /&gt;が&lt;ruby base="起" rt="お" /&gt;きたりして、&lt;ruby base="大変" rt="たいへん" /&gt;でした。&lt;ruby base="公園" rt="こうえん" /&gt;で&lt;ruby base="子" rt="こ" /&gt;どもたちがボール&lt;ruby base="投" rt="な" /&gt;げをしたり、&lt;ruby base="水遊" rt="みずあそ" /&gt;びをしたりしています</w:t>
      </w:r>
    </w:p>
    <w:p>
      <w:r>
        <w:t>。&lt;ruby base="公園" rt="こうえん" /&gt;で&lt;ruby base="子" rt="こ" /&gt;どもたちがボール&lt;ruby base="投" rt="な" /&gt;げをしたり、&lt;ruby base="水遊" rt="みずあそ" /&gt;びをしたりしています。もっと&lt;ruby base="広" rt="ひろ" /&gt;い&lt;ruby base="家" rt="いえ" /&gt;に&lt;ruby base="引" rt="ひ" /&gt;っ&lt;ruby base="越" rt="こ" /&gt;して&lt;ruby base="犬" rt="いぬ" /&gt;を&lt;ruby base="飼" rt="か" /&gt;ったりしたい。たばこの&lt;ruby base="吸" rt="す" /&gt;いがらを&lt;ruby base="道路" rt="どうろ" /&gt;に&lt;ruby base="捨" rt="す" /&gt;てたりしないでください。～で【N5】Meaning: A particle used to indicate a location where an action or phenomenon takes place.用法：N＋で＋V例：おふろでうたいます例文：タイの　&lt;ruby base="大学" rt="だいがく" /&gt;で　&lt;ruby base="日本語" rt="にほんご" /&gt;を　べんきょうしました。わたしは　&lt;ruby base="毎日" rt="まいにち" /&gt;　おふろで　うたいます。へやで　DVDを　&lt;ruby base="見" rt="み" /&gt;ます。【N5】Meaning: Indicates the number of people performing an action.用法：N＋で例：かぞくで例文：いつも　ひとりで　えいがを　&lt;ruby base="見" rt="み" /&gt;ます。みんなで　あそびに　&lt;ruby base="行" rt="い" /&gt;きました。かぞくで　バーベキューを　しました</w:t>
      </w:r>
    </w:p>
    <w:p>
      <w:r>
        <w:t>。【N5】Meaning: Indicates the number of people performing an action.用法：N＋で例：かぞくで例文：いつも　ひとりで　えいがを　&lt;ruby base="見" rt="み" /&gt;ます。みんなで　あそびに　&lt;ruby base="行" rt="い" /&gt;きました。かぞくで　バーベキューを　しました。【N5】Meaning: A particle used to express tools or methods used in performing an action.用法：N＋で＋V例：ペンで&lt;ruby base="書" rt="か" /&gt;きます例文：&lt;ruby base="北海道" rt="ほっかいどう" /&gt;へ　&lt;ruby base="行" rt="い" /&gt;きたいです。&lt;ruby base="何" rt="なに" /&gt;で　&lt;ruby base="行" rt="い" /&gt;きますか。フェリーで　&lt;ruby base="行" rt="い" /&gt;きます。１７&lt;ruby base="時間" rt="じかん" /&gt;くらいです。ボールペンで　&lt;ruby base="書" rt="か" /&gt;きます。～てある【N5】Meaning: Indicates the state that something has been left in as the result of someone’s efforts.用法：V（て）＋あります例：はってありました例文：へやに　&lt;ruby base="花" rt="はな" /&gt;が　かざってあります。ポスターが　はってありました</w:t>
      </w:r>
    </w:p>
    <w:p>
      <w:r>
        <w:t>。～てある【N5】Meaning: Indicates the state that something has been left in as the result of someone’s efforts.用法：V（て）＋あります例：はってありました例文：へやに　&lt;ruby base="花" rt="はな" /&gt;が　かざってあります。ポスターが　はってありました。【辞典】Meaning: is; are…. Verb is transitive. Result of action taken by someone with an objective continues. When expressing some situation witnessed, NがVてある is used. When event is not directly witnessed but preparations are already in place for a situation, NをVてある is often used. In those cases, people become the subjects, but are often omitted.用法：Vて　＋ある例文：A：これ、&lt;ruby base="見" rt="み" /&gt;てください。わたしの&lt;ruby base="部屋" rt="へや" /&gt;の&lt;ruby base="写真" rt="しゃしん" /&gt;です。B：へえ。&lt;ruby base="机" rt="つくえ" /&gt;の&lt;ruby base="上" rt="うえ" /&gt;に&lt;ruby base="人形" rt="にんぎょう" /&gt;がたくさんかざってありますね。あ、テレビの&lt;ruby base="上" rt="うえ" /&gt;にも&lt;ruby base="人形" rt="にんぎょう" /&gt;が&lt;ruby base="置" rt="お" /&gt;いてありますね。リンさんの&lt;ruby base="持" rt="も" /&gt;ち&lt;ruby base="物" rt="もの" /&gt;には、みんなリンさんの&lt;ruby base="名前" rt="なまえ" /&gt;が&lt;ruby base="書" rt="か" /&gt;いてあります</w:t>
      </w:r>
    </w:p>
    <w:p>
      <w:r>
        <w:t>。リンさんの&lt;ruby base="持" rt="も" /&gt;ち&lt;ruby base="物" rt="もの" /&gt;には、みんなリンさんの&lt;ruby base="名前" rt="なまえ" /&gt;が&lt;ruby base="書" rt="か" /&gt;いてあります。&lt;ruby base="駅" rt="えき" /&gt;のかべに、いろいろなポスターがはってある。A：お&lt;ruby base="迎" rt="むか" /&gt;えに&lt;ruby base="来" rt="き" /&gt;ました。&lt;ruby base="門" rt="もん" /&gt;の&lt;ruby base="前" rt="まえ" /&gt;にわたしの&lt;ruby base="車" rt="くるま" /&gt;を&lt;ruby base="止" rt="と" /&gt;めてありますから、すぐに&lt;ruby base="出発" rt="しゅっぱつ" /&gt;できます。B：それはどうもありがとうございます。A：&lt;ruby base="旅行" rt="りょこう" /&gt;は&lt;ruby base="来週" rt="らいしゅう" /&gt;ですね。&lt;ruby base="準備" rt="じゅんび" /&gt;はもうしてありますか。B：ええ、３&lt;ruby base="時" rt="じ" /&gt;の&lt;ruby base="新幹線" rt="しんかんせん" /&gt;と&lt;ruby base="駅前" rt="えきまえ" /&gt;のホテルを&lt;ruby base="予約" rt="よやく" /&gt;してありますから、だいじょうぶです。わたしはもう&lt;ruby base="夏休" rt="なつやす" /&gt;みの&lt;ruby base="計画表" rt="けいかくひょう" /&gt;を&lt;ruby base="作" rt="つく" /&gt;ってあります。～ている〈進行・継続〉【N5】Meaning: Used to indicate that an action is ongoing.用法：V（て）＋います例：アルバイトをしています例文：今、&lt;ruby base="何" rt="なに" /&gt;をしている？むすめは　ゆうびんきょくで　アルバイトを　しています。テレビを　&lt;ruby base="見" rt="み" /&gt;ていました</w:t>
      </w:r>
    </w:p>
    <w:p>
      <w:r>
        <w:t>。～ている〈進行・継続〉【N5】Meaning: Used to indicate that an action is ongoing.用法：V（て）＋います例：アルバイトをしています例文：今、&lt;ruby base="何" rt="なに" /&gt;をしている？むすめは　ゆうびんきょくで　アルバイトを　しています。テレビを　&lt;ruby base="見" rt="み" /&gt;ていました。【辞典】Meaning: is -ing. Progression or continuation of action or operation. Verbs of continuation are used. Also used for natural phenomena. In informal speech Vている becomes Vてる.用法：Vて　＋いる例文：&lt;ruby base="父" rt="ちち" /&gt;は&lt;ruby base="部屋" rt="へや" /&gt;で&lt;ruby base="新聞" rt="しんぶん" /&gt;を&lt;ruby base="読" rt="よ" /&gt;んでいます。わたしが&lt;ruby base="家" rt="いえ" /&gt;に&lt;ruby base="帰" rt="かえ" /&gt;ってきたとき、&lt;ruby base="子" rt="こ" /&gt;どもたちは&lt;ruby base="庭" rt="にわ" /&gt;で&lt;ruby base="遊" rt="あそ" /&gt;んでいました。（テレビのニュース）&lt;ruby base="北海道" rt="ほっかいどう" /&gt;では&lt;ruby base="雪" rt="ゆき" /&gt;は&lt;ruby base="降" rt="ふ" /&gt;っています。&lt;ruby base="冷" rt="つめ" /&gt;たい&lt;ruby base="風" rt="かぜ" /&gt;が&lt;ruby base="吹" rt="ふ" /&gt;いています。わたし、ここで&lt;ruby base="待" rt="ま" /&gt;ってるわ</w:t>
      </w:r>
    </w:p>
    <w:p>
      <w:r>
        <w:t>。&lt;ruby base="冷" rt="つめ" /&gt;たい&lt;ruby base="風" rt="かぜ" /&gt;が&lt;ruby base="吹" rt="ふ" /&gt;いています。わたし、ここで&lt;ruby base="待" rt="ま" /&gt;ってるわ。～ている〈初めからの外見、状態〉【N5】Meaning: Expresses a constant state. Used with static verbs such as &lt;ruby base="似" rt="に" /&gt;る, とがる, &lt;ruby base="曲" rt="ま" /&gt;がる, and so on.用法：V（て）＋います例：&lt;ruby base="曲" rt="ま" /&gt;がっています例文：わたしの　ねこの　しっぽは　まがっています。えんぴつの　&lt;ruby base="先" rt="さき" /&gt;が　とがっている。わたしと　&lt;ruby base="兄" rt="あに" /&gt;は　にていない。【辞典】Meaning: -s, -ing. Original shape or essence of something. Other expressions include: &lt;ruby base="優" rt="すぐ" /&gt;れている and &lt;ruby base="面" rt="めん" /&gt;している.用法：Vて　＋いる例文：&lt;ruby base="弟" rt="おとうと" /&gt;は&lt;ruby base="父" rt="ちち" /&gt;によく&lt;ruby base="似" rt="に" /&gt;ています。500メートルぐらい&lt;ruby base="行" rt="い" /&gt;くと、この&lt;ruby base="道" rt="みち" /&gt;は&lt;ruby base="少" rt="すこ" /&gt;し&lt;ruby base="左" rt="ひだり" /&gt;に&lt;ruby base="曲" rt="ま" /&gt;がっています。この&lt;ruby base="道" rt="みち" /&gt;は&lt;ruby base="海" rt="うみ" /&gt;の&lt;ruby base="方" rt="ほう" /&gt;まで&lt;ruby base="続" rt="つづ" /&gt;いています</w:t>
      </w:r>
    </w:p>
    <w:p>
      <w:r>
        <w:t>。この&lt;ruby base="道" rt="みち" /&gt;は&lt;ruby base="海" rt="うみ" /&gt;の&lt;ruby base="方" rt="ほう" /&gt;まで&lt;ruby base="続" rt="つづ" /&gt;いています。～てから【N5】Meaning: Expresses doing a consequent action after an antecedent one.用法：V（て）＋から例：&lt;ruby base="聞" rt="き" /&gt;いてから例文：ぎんこうで　お&lt;ruby base="金" rt="きん" /&gt;を　&lt;ruby base="引" rt="ひ" /&gt;き&lt;ruby base="出" rt="だ" /&gt;してから　&lt;ruby base="行" rt="い" /&gt;きます。&lt;ruby base="話" rt="はな" /&gt;を　&lt;ruby base="聞" rt="き" /&gt;いてから　きめます。&lt;ruby base="自分" rt="じぶん" /&gt;で　かんがえてから　しつもんしてください。【辞典】Meaning: after. Emphasizes that Vて action will definitely be done first. Not used for explicit time relationships. Verbs expressing action rather than state of being follow. More than one Vてから cannot be used in a sentence.用法：Vて　＋から例文：この&lt;ruby base="仕事" rt="しごと" /&gt;をぜんぶやってからビールを&lt;ruby base="飲" rt="の" /&gt;みます。&lt;ruby base="新" rt="あたら" /&gt;しい&lt;ruby base="家" rt="いえ" /&gt;を&lt;ruby base="買" rt="か" /&gt;うときは、よく&lt;ruby base="調" rt="しら" /&gt;べてから&lt;ruby base="買" rt="か" /&gt;いましょう</w:t>
      </w:r>
    </w:p>
    <w:p>
      <w:r>
        <w:t>。&lt;ruby base="新" rt="あたら" /&gt;しい&lt;ruby base="家" rt="いえ" /&gt;を&lt;ruby base="買" rt="か" /&gt;うときは、よく&lt;ruby base="調" rt="しら" /&gt;べてから&lt;ruby base="買" rt="か" /&gt;いましょう。&lt;ruby base="先" rt="さき" /&gt;にお&lt;ruby base="金" rt="きん" /&gt;を&lt;ruby base="払" rt="はら" /&gt;ってから、３&lt;ruby base="番" rt="ばん" /&gt;の&lt;ruby base="窓口" rt="まどぐち" /&gt;に&lt;ruby base="行" rt="い" /&gt;ってください。バスが&lt;ruby base="止" rt="と" /&gt;まってから&lt;ruby base="席" rt="せき" /&gt;を&lt;ruby base="立" rt="た" /&gt;ってください。みんなが&lt;ruby base="帰" rt="かえ" /&gt;ってから、そうじをしよう。～てください【N5】Meaning: An expression used to request, recommend, or order someone.用法：V（て）＋ください例：&lt;ruby base="待" rt="ま" /&gt;ってください例文：ちょっと　&lt;ruby base="待" rt="ま" /&gt;ってください。はやく　&lt;ruby base="来" rt="き" /&gt;てください。けが&lt;ruby base="人" rt="ひと" /&gt;です！これ、すてて。【辞典】Meaning: please do…. Used to ask favors, make recommendations, or casually instruct someone. Also used to ask someone to refrain from something or prohibit them from doing something.用法：Vて／Vないで　＋ください例文：あのう、もう&lt;ruby base="少" rt="すこ" /&gt;しゆっくり&lt;ruby base="言" rt="い" /&gt;ってください。&lt;ruby base="疲" rt="つか" /&gt;れたでしょう</w:t>
      </w:r>
    </w:p>
    <w:p>
      <w:r>
        <w:t>。&lt;ruby base="疲" rt="つか" /&gt;れたでしょう。ここでどうぞゆっくり&lt;ruby base="休" rt="やす" /&gt;んでください。ここに&lt;ruby base="名前" rt="なまえ" /&gt;を&lt;ruby base="書" rt="か" /&gt;いて、&lt;ruby base="事務" rt="じむ" /&gt;&lt;ruby base="所" rt="しょ" /&gt;にだしてください。（&lt;ruby base="教室" rt="きょうしつ" /&gt;で）キムさん、15ページを&lt;ruby base="読" rt="よ" /&gt;んでください。（&lt;ruby base="立" rt="た" /&gt;て&lt;ruby base="札" rt="ふだ" /&gt;）ここにごみを&lt;ruby base="捨" rt="す" /&gt;てないでください。すみません、そこに&lt;ruby base="荷物" rt="にもつ" /&gt;を&lt;ruby base="置" rt="お" /&gt;かないでください。（カラオケで）ぼくは&lt;ruby base="歌" rt="うた" /&gt;がへただけど、&lt;ruby base="笑" rt="わら" /&gt;わないでください。ご&lt;ruby base="用" rt="よう" /&gt;のない&lt;ruby base="方" rt="ほう" /&gt;は、ここに&lt;ruby base="車" rt="くるま" /&gt;を&lt;ruby base="止" rt="と" /&gt;めないでください。～てくる〈行って戻る〉【N5】Meaning: Expresses after doing action in a different place, one returns to the place he or she is in now.用法：V（て）＋きます例：&lt;ruby base="買" rt="か" /&gt;ってきます例文：ちょっと　コンビニに　&lt;ruby base="行" rt="い" /&gt;ってくるね。&lt;ruby base="飲" rt="の" /&gt;み&lt;ruby base="物" rt="もの" /&gt;を　&lt;ruby base="買" rt="か" /&gt;ってきたください。&lt;ruby base="子" rt="こ" /&gt;どもを　つれてきてもいいですか</w:t>
      </w:r>
    </w:p>
    <w:p>
      <w:r>
        <w:t>。&lt;ruby base="飲" rt="の" /&gt;み&lt;ruby base="物" rt="もの" /&gt;を　&lt;ruby base="買" rt="か" /&gt;ってきたください。&lt;ruby base="子" rt="こ" /&gt;どもを　つれてきてもいいですか。【辞典】Meaning: go and. Describes leaving somewhere for temporary time for trivial purpose. No Vていく form of this pattern.用法：Vて　＋くる例文：えっ、もうお&lt;ruby base="茶" rt="ちゃ" /&gt;の&lt;ruby base="時間" rt="じかん" /&gt;ですか。じゃ。ちょっと&lt;ruby base="手" rt="て" /&gt;を&lt;ruby base="洗" rt="あら" /&gt;ってきます。もう12&lt;ruby base="時" rt="じ" /&gt;ですね。じゃあ、わたしはお&lt;ruby base="弁当" rt="べんとう" /&gt;を&lt;ruby base="持" rt="も" /&gt;っていないので、あそこの&lt;ruby base="食堂" rt="しょくどう" /&gt;で&lt;ruby base="食" rt="た" /&gt;べてきます。あっ、コーヒー&lt;ruby base="豆" rt="まめ" /&gt;がない。ちょっと&lt;ruby base="待" rt="ま" /&gt;っていてください。すぐ&lt;ruby base="近" rt="ちか" /&gt;くの&lt;ruby base="店" rt="みせ" /&gt;で&lt;ruby base="買" rt="か" /&gt;ってきますから</w:t>
      </w:r>
    </w:p>
    <w:p>
      <w:r>
        <w:t>。あっ、コーヒー&lt;ruby base="豆" rt="まめ" /&gt;がない。ちょっと&lt;ruby base="待" rt="ま" /&gt;っていてください。すぐ&lt;ruby base="近" rt="ちか" /&gt;くの&lt;ruby base="店" rt="みせ" /&gt;で&lt;ruby base="買" rt="か" /&gt;ってきますから。～でしょう【N5】Meaning: An expression used to explain a guess when a speaker wishes to avoid making definitive statements.用法：V（ふつう）でしょう例：&lt;ruby base="晴" rt="は" /&gt;れるでしょうA（ふつう）例：うれしいでしょうNa（ふつう）※Naだ例：ひまでしょうN（ふつう）※Nだ例：&lt;ruby base="雨" rt="あめ" /&gt;でしょう例文：（１）（&lt;ruby base="天気予報" rt="てんきよほう" /&gt;）&lt;ruby base="午後" rt="ごご" /&gt;は　&lt;ruby base="晴" rt="は" /&gt;れるでしょう。（２）&lt;ruby base="長" rt="なが" /&gt;い　&lt;ruby base="旅行" rt="りょこう" /&gt;ですから　&lt;ruby base="子" rt="こ" /&gt;どもたちは　うれしいでしょうね。（３）えいがかんは　こんでいるでしょう。&lt;ruby base="日" rt="び" /&gt;よう&lt;ruby base="日" rt="び" /&gt;ですから。～です【N5】Meaning: Indicates what something or someone is.用法：Nです例：&lt;ruby base="学生" rt="がくせい" /&gt;です例文：&lt;ruby base="学生" rt="がくせい" /&gt;です。かれは　&lt;ruby base="日本人" rt="にほんじん" /&gt;ではありません。となりの　&lt;ruby base="人" rt="ひと" /&gt;は　&lt;ruby base="女性" rt="じょせい" /&gt;です</w:t>
      </w:r>
    </w:p>
    <w:p>
      <w:r>
        <w:t>。かれは　&lt;ruby base="日本人" rt="にほんじん" /&gt;ではありません。となりの　&lt;ruby base="人" rt="ひと" /&gt;は　&lt;ruby base="女性" rt="じょせい" /&gt;です。～てはいけない【N5】Meaning: An expression forbidding an action (expressed by a volitional verb).用法：V（て）＋はいけません例：わすれてはいけません例文：&lt;ruby base="戦争" rt="せんそう" /&gt;を　わすれてはいけません。かのじょの　&lt;ruby base="前" rt="まえ" /&gt;では　その　ことを　&lt;ruby base="言" rt="い" /&gt;ってはいけない。【辞典】Meaning: (you) must not. Prohibitions and rules used by teachers to admonish students, parents toward children, and in public rules. May also be used to ask permission, but has nuance of hesitation to ask. In speech, becomes ちゃいけない, じゃいけない.用法：Vては／イAくては／ナAでは／Nでは　＋いけない例文：（１）（&lt;ruby base="立" rt="た" /&gt;て&lt;ruby base="札" rt="ふだ" /&gt;）ここは&lt;ruby base="危険" rt="きけん" /&gt;です。この&lt;ruby base="川" rt="かわ" /&gt;で&lt;ruby base="泳" rt="およ" /&gt;いではいけません。（２）&lt;ruby base="病院" rt="びょういん" /&gt;の&lt;ruby base="中" rt="なか" /&gt;で&lt;ruby base="携帯電話" rt="けいたいでんわ" /&gt;を&lt;ruby base="使" rt="つか" /&gt;ってはいけません。（３）&lt;ruby base="図書館" rt="としょかん" /&gt;の&lt;ruby base="電気" rt="でんき" /&gt;は&lt;ruby base="暗" rt="くら" /&gt;くてはいけません</w:t>
      </w:r>
    </w:p>
    <w:p>
      <w:r>
        <w:t>。（３）&lt;ruby base="図書館" rt="としょかん" /&gt;の&lt;ruby base="電気" rt="でんき" /&gt;は&lt;ruby base="暗" rt="くら" /&gt;くてはいけません。（４）&lt;ruby base="証明書" rt="しょうめいしょ" /&gt;の&lt;ruby base="写真" rt="しゃしん" /&gt;はスピード&lt;ruby base="写真" rt="しゃしん" /&gt;ではいけませんか。（５）&lt;ruby base="父" rt="ちち" /&gt;：それ、さわっちゃいけないよ。　&lt;ruby base="子" rt="こ" /&gt;：うん。&lt;ruby base="子" rt="こ" /&gt;どもはお&lt;ruby base="酒" rt="さけ" /&gt;を&lt;ruby base="飲" rt="の" /&gt;んじゃいけないんだよ。～てもいい【N5】Meaning: An expression indicating that an action is possible or permitted.用法：V（て）＋もいいです例：&lt;ruby base="行" rt="い" /&gt;ってもいいです例文：（１）〈&lt;ruby base="医者" rt="いしゃ" /&gt;〉おふろに　&lt;ruby base="入" rt="はい" /&gt;ってはいけません。シャワーは　あびてもいいですよ。（２）&lt;ruby base="今日" rt="きょう" /&gt;　あなたの　へやへ　&lt;ruby base="行" rt="い" /&gt;ってもいいですか。（３）SNSに　&lt;ruby base="写真" rt="しゃしん" /&gt;を　アップしてもいいですか。【辞典】Meaning: may. Seeks or grants permission. Generally follows verb; subject is omitted. Best not to use てもいいです toward superiors.用法：Vても　＋いい例文：&lt;ruby base="今日" rt="きょう" /&gt;の&lt;ruby base="会議" rt="かいぎ" /&gt;は303&lt;ruby base="号室" rt="ごうしつ" /&gt;を&lt;ruby base="使" rt="つか" /&gt;ってもいいですよ</w:t>
      </w:r>
    </w:p>
    <w:p>
      <w:r>
        <w:t>。（&lt;ruby base="部屋" rt="へや" /&gt;のドアをノックして）A：&lt;ruby base="入" rt="はい" /&gt;ってもいいですか。B：はい、どうぞ。A：&lt;ruby base="同窓会" rt="どうそうかい" /&gt;の&lt;ruby base="雑誌" rt="ざっし" /&gt;の&lt;ruby base="原稿" rt="げんこう" /&gt;をメールで送ってもいいですか。B：どうぞ、メールで&lt;ruby base="送" rt="おく" /&gt;ってください。A：ここで、たばこを&lt;ruby base="吸" rt="す" /&gt;ってもいいでしょうか。B：すみません。ここはちょっと。～と【N5】Meaning: A particle means “together”.用法：N＋と＋V例：しゅんくんと&lt;ruby base="会" rt="あ" /&gt;います例文：&lt;ruby base="今日" rt="きょう" /&gt;　しゅんくんと　会います。&lt;ruby base="来年" rt="らいねん" /&gt;　はなさんと　けっこんしたい。きのう　かれと　けんかを　しました。～と～【N5】Meaning: A particle used to connect multiple nouns.用法：N＋と＋N例：おさけとりようり例文：&lt;ruby base="休" rt="やす" /&gt;みは　&lt;ruby base="土" rt="ど" /&gt;よう&lt;ruby base="日" rt="び" /&gt;と　&lt;ruby base="日" rt="び" /&gt;よう&lt;ruby base="日" rt="び" /&gt;です。おさけと　りょうりです。どうぞ。～とおもう【N5】Meaning: Used to indicate the speaker’s thoughts.用法：V（ふつう）＋とおもいます例：&lt;ruby base="来" rt="き" /&gt;るとおもいますA（ふつう）例：&lt;ruby base="高" rt="たか" /&gt;いとおもいますNa（ふつう）例：かんたんだとおもいますN（ふつう）例：30&lt;ruby base="日" rt="び" /&gt;ごろだとおもいます例文：はなさんは　&lt;ruby base="来" rt="き" /&gt;ないと　おもいます</w:t>
      </w:r>
    </w:p>
    <w:p>
      <w:r>
        <w:t>。ちょっと　ねだんが　&lt;ruby base="高" rt="たか" /&gt;いと　おもいます。&lt;ruby base="日本語" rt="にほんご" /&gt;と　&lt;ruby base="英語" rt="えいご" /&gt;と　どちらが　かんたんだと　おもいますか。どうやって【N5】Meaning: An expression used to ask how to perform a certain action.例文：この　りょうり、どうやって　つくりますか。これから　どうやって　せいかつしますか。どうやって　ダイエットしましたか。～と～とどちら・～のほうが【N5】Meaning: An expression used to compare two things.用法：N＋と＋N＋と　どちらが例：ビールとワインとどちらが＋のほうが例：ワインのほうが例文：ビールと　ワインと　どちらが　すきですか。ワインの　ほうが　すきです。A：&lt;ruby base="京都" rt="きょうと" /&gt;と　&lt;ruby base="奈良" rt="なら" /&gt;と　どちらが　いいですか。B：&lt;ruby base="奈良" rt="なら" /&gt;の　ほうが　いいですよ。【辞典】Meaning: of A and B, which. Comparison of two topical items. Answer to this comparative question is usually N2 のほうが, where N1 よりis contracted in the pattern N1より N2 のほうが. In informal speech, どちら becomes どっち.用法：Nと＋Nと＋どちら例文：A：あなたは&lt;ruby base="紅茶" rt="こうちゃ" /&gt;とコーヒーどちらが好きですか。B：&lt;ruby base="紅茶" rt="こうちゃ" /&gt;の&lt;ruby base="方" rt="ほう" /&gt;が&lt;ruby base="好" rt="す" /&gt;きです。A：&lt;ruby base="土曜日" rt="どようび" /&gt;と&lt;ruby base="日曜日" rt="にちようび" /&gt;とどちらがつごうがいいですか。B：どちらでもいいですよ</w:t>
      </w:r>
    </w:p>
    <w:p>
      <w:r>
        <w:t>。B：&lt;ruby base="紅茶" rt="こうちゃ" /&gt;の&lt;ruby base="方" rt="ほう" /&gt;が&lt;ruby base="好" rt="す" /&gt;きです。A：&lt;ruby base="土曜日" rt="どようび" /&gt;と&lt;ruby base="日曜日" rt="にちようび" /&gt;とどちらがつごうがいいですか。B：どちらでもいいですよ。A：あなたはスポーツをするのと&lt;ruby base="見" rt="み" /&gt;るのとどちらが&lt;ruby base="好" rt="す" /&gt;きですか。B：どちらも&lt;ruby base="好" rt="す" /&gt;きです。A：このセーターとあのセーターとどっちがいい？B：あっちの&lt;ruby base="方" rt="ほう" /&gt;がきれいよ。どのくらい【N5】Meaning: An interrogative used when asking about an amount or a degree.例文：&lt;ruby base="毎日" rt="まいにち" /&gt;　どのくらい　ねますか。うちに　どのくらい　&lt;ruby base="本" rt="ほん" /&gt;が　ありますか。&lt;ruby base="夏休" rt="なつやす" /&gt;みは　どのくらい　ですか。どんな～【N5】Meaning: An interrogative used to ask about the genre, type, or form of something.用法：どんな＋N例：どんな&lt;ruby base="人" rt="ひと" /&gt;ですか例文：どんな　おんがくが　すきですか。&lt;ruby base="旅行" rt="りょこう" /&gt;で　どんな　&lt;ruby base="経験" rt="けいけん" /&gt;を　しましたか。はなさんの　お&lt;ruby base="母" rt="はは" /&gt;さんは　どんな　&lt;ruby base="人" rt="ひと" /&gt;ですか</w:t>
      </w:r>
    </w:p>
    <w:p>
      <w:r>
        <w:t>。&lt;ruby base="旅行" rt="りょこう" /&gt;で　どんな　&lt;ruby base="経験" rt="けいけん" /&gt;を　しましたか。はなさんの　お&lt;ruby base="母" rt="はは" /&gt;さんは　どんな　&lt;ruby base="人" rt="ひと" /&gt;ですか。～ないでください【N5】Meaning: An expression used to ask, direct, or command someone to not perform an action.用法：V（ない）ない＋ないでください例：&lt;ruby base="心配" rt="しんぱい" /&gt;しないでください例文：だいじょうぶです。&lt;ruby base="心配" rt="しんぱい" /&gt;しないでください。ここに　&lt;ruby base="車" rt="くるま" /&gt;を　とめないでください。なかないでください。また、&lt;ruby base="会" rt="あ" /&gt;いましょう。～ながら【N5】Meaning: Indicates that two actions take place simultaneously, but that the latter action is the main action.用法：V（ます）ます＋ながら例：&lt;ruby base="食" rt="た" /&gt;べながら例文：&lt;ruby base="食" rt="た" /&gt;べながら　&lt;ruby base="話" rt="はな" /&gt;しを　&lt;ruby base="聞" rt="き" /&gt;いてもいいですか。かのじょは　それを　わらいながら　&lt;ruby base="話" rt="はな" /&gt;していました。&lt;ruby base="弟" rt="おとうと" /&gt;は　よく　おんがくを　ききながら　べんきょうします</w:t>
      </w:r>
    </w:p>
    <w:p>
      <w:r>
        <w:t>。かのじょは　それを　わらいながら　&lt;ruby base="話" rt="はな" /&gt;していました。&lt;ruby base="弟" rt="おとうと" /&gt;は　よく　おんがくを　ききながら　べんきょうします。【辞典】Meaning: while. Describes one person doing two actions simultaneously. Can also be used for long periods of time. 用法：Vます　＋ながら例文：わたしはいつも&lt;ruby base="料理" rt="りょうり" /&gt;の&lt;ruby base="本" rt="ほん" /&gt;を&lt;ruby base="見" rt="み" /&gt;ながら&lt;ruby base="料理" rt="りょうり" /&gt;を作ります。&lt;ruby base="毎晩父" rt="まいばんちち" /&gt;はビールを&lt;ruby base="飲" rt="の" /&gt;みながらテレビを&lt;ruby base="見" rt="み" /&gt;ます。わたしはこれからも&lt;ruby base="医者" rt="いしゃ" /&gt;の&lt;ruby base="仕事" rt="しごと" /&gt;をしながら、この&lt;ruby base="子" rt="こ" /&gt;を&lt;ruby base="育" rt="そだ" /&gt;てます。&lt;ruby base="学生時代" rt="がくせいじだい" /&gt;、わたしはアルバイトをしながら、&lt;ruby base="日本語" rt="にほんご" /&gt;&lt;ruby base="学校" rt="がっこう" /&gt;に&lt;ruby base="通" rt="かよ" /&gt;っていた。&lt;ruby base="発音" rt="はつおん" /&gt;のテープを&lt;ruby base="聞" rt="き" /&gt;きながら、&lt;ruby base="日本語" rt="にほんご" /&gt;の&lt;ruby base="勉強" rt="べんきょう" /&gt;をした</w:t>
      </w:r>
    </w:p>
    <w:p>
      <w:r>
        <w:t>。&lt;ruby base="発音" rt="はつおん" /&gt;のテープを&lt;ruby base="聞" rt="き" /&gt;きながら、&lt;ruby base="日本語" rt="にほんご" /&gt;の&lt;ruby base="勉強" rt="べんきょう" /&gt;をした。～なくてはいけない【N5】Meaning: An expression used to say that something is mandatory or required.用法：V（ない）ない＋なくてはいけません例：&lt;ruby base="帰" rt="かえ" /&gt;らなくてはいけません例文：この　&lt;ruby base="中" rt="なか" /&gt;から　えらばなくてはいけませんか。&lt;ruby base="国" rt="くに" /&gt;に　&lt;ruby base="帰" rt="かえ" /&gt;らなくてはいけない。&lt;ruby base="今日" rt="きょう" /&gt;　&lt;ruby base="食" rt="た" /&gt;べなくてはいけないでしょうね。～に・～へ【N5】Meaning: A particle used to indicate the direction or arrival point of a movement. Often used with movement verbs such as &lt;ruby base="行" rt="い" /&gt;く、&lt;ruby base="帰" rt="かえ" /&gt;る and &lt;ruby base="来" rt="き" /&gt;る.用法：N＋へ・に＋V例：うちへ&lt;ruby base="帰" rt="かえ" /&gt;ります例文：うちに　&lt;ruby base="帰" rt="かえ" /&gt;りたいです。&lt;ruby base="毎日" rt="まいにち" /&gt;　ここへ　&lt;ruby base="来" rt="き" /&gt;ます。どこに　&lt;ruby base="行" rt="い" /&gt;きますか</w:t>
      </w:r>
    </w:p>
    <w:p>
      <w:r>
        <w:t>。&lt;ruby base="毎日" rt="まいにち" /&gt;　ここへ　&lt;ruby base="来" rt="き" /&gt;ます。どこに　&lt;ruby base="行" rt="い" /&gt;きますか。～に【N5】Meaning: A particle that expresses the moment when something arises.用法：N＋に例：３&lt;ruby base="時" rt="じ" /&gt;に例文：６&lt;ruby base="月" rt="げつ" /&gt;に　&lt;ruby base="国" rt="くに" /&gt;に　&lt;ruby base="帰" rt="かえ" /&gt;ると　おもいます。３&lt;ruby base="時" rt="じ" /&gt;に　きのう　あった　&lt;ruby base="人" rt="ひと" /&gt;に　&lt;ruby base="電話" rt="でんわ" /&gt;を　します。&lt;ruby base="毎週" rt="まいしゅう" /&gt;　&lt;ruby base="木" rt="もく" /&gt;よう&lt;ruby base="日" rt="び" /&gt;に　ヨガを　します。～にある・いる【N5】Meaning: Used to indicate the location of an existence.用法：N＋に　あります・います例：えき&lt;ruby base="前" rt="まえ" /&gt;にあります例文：ぎんこうは　えき&lt;ruby base="前" rt="まえ" /&gt;に　あります。&lt;ruby base="両親" rt="りょうしん" /&gt;は　&lt;ruby base="国" rt="くに" /&gt;に　います</w:t>
      </w:r>
    </w:p>
    <w:p>
      <w:r>
        <w:t>。&lt;ruby base="両親" rt="りょうしん" /&gt;は　&lt;ruby base="国" rt="くに" /&gt;に　います。～に行く・～に来る【N5】Meaning: Indicates the purpose of a movement. In addition to &lt;ruby base="行" rt="い" /&gt;く and &lt;ruby base="来" rt="き" /&gt;る, it can also be used with movement verbs such as &lt;ruby base="帰" rt="かえ" /&gt;る、&lt;ruby base="出" rt="だ" /&gt;る and &lt;ruby base="戻" rt="もど" /&gt;る.用法：V（ます）ます＋に＋V例：あそびに&lt;ruby base="来" rt="き" /&gt;ますN例：&lt;ruby base="食事" rt="しょくじ" /&gt;に&lt;ruby base="行" rt="い" /&gt;きます例文：こんや　ともだちが　いえに　あそびに　&lt;ruby base="来" rt="き" /&gt;ます。えきに　かのじょを　むかえに　&lt;ruby base="行" rt="い" /&gt;きました。&lt;ruby base="食事" rt="しょくじ" /&gt;に　&lt;ruby base="行" rt="い" /&gt;きます。すぐに　もどります。～ね・～よ 【N5】Meaning: ～よ: A sentence-ending particle used when submitting new information to the listener.～ね: A sentence-ending particle used when providing information that the listener already knows in order to encourage agreement or confirmation.例文：あ、ねこが　いますよ！&lt;ruby base="今日" rt="きょう" /&gt;の　デートは　たのしかったですね。さむいですね。はやく　うちへ　&lt;ruby base="帰" rt="かえ" /&gt;りたいですね</w:t>
      </w:r>
    </w:p>
    <w:p>
      <w:r>
        <w:t>。さむいですね。はやく　うちへ　&lt;ruby base="帰" rt="かえ" /&gt;りたいですね。～のがすき・きらい【N5】Meaning: Used to nominalize an action when expressing the speaker’s feelings or evaluations about given action. Here the ～の is the same as ～こと.例文：&lt;ruby base="朝" rt="あさ" /&gt;　はしるのが　すきです。かれは　うんてんするのが　へたです。わたしは　おふろに　&lt;ruby base="入" rt="はい" /&gt;るのが　きらいです。～ので【N5】Meaning: An expression of cause or reason. Gives a more polite expression than ～から.用法：V（ふつう）・V（ます）ます＋ので例：&lt;ruby base="道" rt="みち" /&gt;がこむのでA（ふつう）・Aです例：おそいのでNa（ふつう）・Naです※Naだな例：&lt;ruby base="有名" rt="ゆうめい" /&gt;なのでN（ふつう）・Nです※Nだな例：&lt;ruby base="男" rt="おとこ" /&gt;ですので例文：&lt;ruby base="熱" rt="あつ" /&gt;が　あるので　&lt;ruby base="休" rt="やす" /&gt;みます。おそいので　&lt;ruby base="先" rt="さき" /&gt;に　&lt;ruby base="行" rt="い" /&gt;きます</w:t>
      </w:r>
    </w:p>
    <w:p>
      <w:r>
        <w:t>。おそいので　&lt;ruby base="先" rt="さき" /&gt;に　&lt;ruby base="行" rt="い" /&gt;きます。【辞典】Meaning: so. Words expressing cause or reason often appear before pattern; course of events leading to result follow. Sentence ending does not usually take commands or injunctions. When giving personal excuses ので is softer and more formal than から. Not used as のでです or のでだ. Can be used with polite form.用法：&lt;ruby base="普通形" rt="ふつうけい" /&gt;（ナAな／Nな）　＋ので例文：きのうは２&lt;ruby base="時" rt="じ" /&gt;まで&lt;ruby base="眠" rt="ねむ" /&gt;れなかったので、けさは&lt;ruby base="早" rt="はや" /&gt;く&lt;ruby base="起" rt="お" /&gt;きられませんでした。わたしはコーヒーが&lt;ruby base="好" rt="す" /&gt;きなのでよく&lt;ruby base="飲" rt="の" /&gt;みます。&lt;ruby base="冬休" rt="ふゆやす" /&gt;みに&lt;ruby base="故郷" rt="こきょう" /&gt;に&lt;ruby base="帰" rt="かえ" /&gt;って&lt;ruby base="家族" rt="かぞく" /&gt;に&lt;ruby base="会" rt="あ" /&gt;いました。みんな&lt;ruby base="元気" rt="げんき" /&gt;だったので、&lt;ruby base="安心" rt="あんしん" /&gt;しました。あしたは&lt;ruby base="休" rt="やす" /&gt;みなので、&lt;ruby base="友" rt="とも" /&gt;だちと&lt;ruby base="映画" rt="えいが" /&gt;を&lt;ruby base="見" rt="み" /&gt;に&lt;ruby base="行" rt="い" /&gt;きます。すみません</w:t>
      </w:r>
    </w:p>
    <w:p>
      <w:r>
        <w:t>。あしたは&lt;ruby base="休" rt="やす" /&gt;みなので、&lt;ruby base="友" rt="とも" /&gt;だちと&lt;ruby base="映画" rt="えいが" /&gt;を&lt;ruby base="見" rt="み" /&gt;に&lt;ruby base="行" rt="い" /&gt;きます。すみません。ちょっと&lt;ruby base="寒" rt="さむ" /&gt;いので、&lt;ruby base="窓" rt="まど" /&gt;を&lt;ruby base="閉" rt="し" /&gt;めてくださいませんか。&lt;ruby base="今" rt="いま" /&gt;、&lt;ruby base="調" rt="しら" /&gt;べておりますので、&lt;ruby base="少" rt="すこ" /&gt;しお&lt;ruby base="待" rt="ま" /&gt;ちください。～は【N5】Meaning: A particle used to indicate a subject.用法：N＋は例：かのじょは例文：かのじょは　かわいい。&lt;ruby base="北海道" rt="ほっかいどう" /&gt;は　さむい。わたしは　&lt;ruby base="食" rt="た" /&gt;べます。あなたは。【N5】Meaning: A particle used to pick one item out of multiple items.用法：N＋は例：ぎゅうにくは例文：ぎゅうにくは　&lt;ruby base="食" rt="た" /&gt;べません。でも、ぶたにくは　&lt;ruby base="食" rt="た" /&gt;べます。あなたには　&lt;ruby base="会" rt="あ" /&gt;いたくありません。へやの　&lt;ruby base="中" rt="なか" /&gt;では　タバコを　すいません。～は～より【N5】Meaning: An expression used to compare the degree of an aspect of the subject with something else.例文：ことしは　きょねんより　あついですね。わたしは　&lt;ruby base="山田" rt="やまだ" /&gt;さんより　あしが　&lt;ruby base="大" rt="おお" /&gt;きいです。これより　&lt;ruby base="長" rt="なが" /&gt;い　かさが　ありませか</w:t>
      </w:r>
    </w:p>
    <w:p>
      <w:r>
        <w:t>。わたしは　&lt;ruby base="山田" rt="やまだ" /&gt;さんより　あしが　&lt;ruby base="大" rt="おお" /&gt;きいです。これより　&lt;ruby base="長" rt="なが" /&gt;い　かさが　ありませか。～ほうがいい【N5】Meaning: Expresses meaning that doing a certain action is desirable; not doing it is undesirable.用法：V（た）・V（ない）＋ほうがいいです例：&lt;ruby base="行" rt="い" /&gt;ったほうがいいです例文：だいじょうぶですか。&lt;ruby base="病院" rt="びょういん" /&gt;へ　&lt;ruby base="行" rt="い" /&gt;った　ほうがいいですよ。それは　&lt;ruby base="言" rt="い" /&gt;わない　ほうが　いいですよね。かぞくに　&lt;ruby base="電話" rt="でんわ" /&gt;した　ほうが　いいと　おもいます。～まえに【N5】Meaning: An expression that emphasizes that a latter action or incident occurs prior to a former action or incident.用法：V（じしょ）＋まえに例：ねる&lt;ruby base="前" rt="まえ" /&gt;にNの例：&lt;ruby base="食事" rt="しょくじ" /&gt;の&lt;ruby base="前" rt="まえ" /&gt;に例文：テストを　はじめる　&lt;ruby base="前" rt="まえ" /&gt;に　&lt;ruby base="名前" rt="なまえ" /&gt;を　&lt;ruby base="書" rt="か" /&gt;いてください。ねる　&lt;ruby base="前" rt="まえ" /&gt;に　&lt;ruby base="何" rt="なに" /&gt;をしますか。&lt;ruby base="食事" rt="しょくじ" /&gt;の　&lt;ruby base="前" rt="まえ" /&gt;に　&lt;ruby base="手" rt="て" /&gt;を　あらいます</w:t>
      </w:r>
    </w:p>
    <w:p>
      <w:r>
        <w:t>。ねる　&lt;ruby base="前" rt="まえ" /&gt;に　&lt;ruby base="何" rt="なに" /&gt;をしますか。&lt;ruby base="食事" rt="しょくじ" /&gt;の　&lt;ruby base="前" rt="まえ" /&gt;に　&lt;ruby base="手" rt="て" /&gt;を　あらいます。【辞典】Meaning: before. Two actions; one is to be performed first. Action following pattern occurs first.用法：Vる／Nの　＋&lt;ruby base="前" rt="まえ" /&gt;に例文：&lt;ruby base="食事" rt="しょくじ" /&gt;の&lt;ruby base="前" rt="まえ" /&gt;に&lt;ruby base="手" rt="て" /&gt;を&lt;ruby base="洗" rt="あら" /&gt;いましょう。&lt;ruby base="寝" rt="ね" /&gt;る&lt;ruby base="前" rt="まえ" /&gt;に&lt;ruby base="歯" rt="は" /&gt;をみがきなさい。わたしは&lt;ruby base="日本" rt="にほん" /&gt;へ&lt;ruby base="来" rt="き" /&gt;る&lt;ruby base="前" rt="まえ" /&gt;に、&lt;ruby base="少" rt="すこ" /&gt;し&lt;ruby base="日本語" rt="にほんご" /&gt;を&lt;ruby base="勉強" rt="べんきょう" /&gt;しました。きのう&lt;ruby base="会社" rt="かいしゃ" /&gt;に&lt;ruby base="行" rt="い" /&gt;く&lt;ruby base="前" rt="まえ" /&gt;に、&lt;ruby base="歯医者" rt="はいしゃ" /&gt;に&lt;ruby base="行" rt="い" /&gt;った。～ましょう【N5】Meaning: An expression of invitation or indication.用法：V（ます）ます＋ましょう例：&lt;ruby base="帰" rt="かえ" /&gt;りましょう例文：いっしょに　&lt;ruby base="帰" rt="かえ" /&gt;りましょう</w:t>
      </w:r>
    </w:p>
    <w:p>
      <w:r>
        <w:t>。～ましょう【N5】Meaning: An expression of invitation or indication.用法：V（ます）ます＋ましょう例：&lt;ruby base="帰" rt="かえ" /&gt;りましょう例文：いっしょに　&lt;ruby base="帰" rt="かえ" /&gt;りましょう。&lt;ruby base="飲" rt="の" /&gt;み&lt;ruby base="会" rt="あ" /&gt;、また　やりましょう。もう&lt;ruby base="一度" rt="いちど" /&gt;　がんばりましょう。【辞典】Meaning: let’s. Actively solicits or urges other party to do something, rather than ask other party’s intentions. Also used as answer to such solicitations as Vませんか or Vましょうか. Action is performed together, as in ましょうか or ませんか (solicitation). Pattern Vましょう is  polite form of Vよう.  Vようis used for close or hierarchical relationships.用法：Vます　＋ましょう例文：A：じゃ、&lt;ruby base="今晩" rt="こんばん" /&gt;、７&lt;ruby base="時" rt="じ" /&gt;にホテルのロビーで&lt;ruby base="会" rt="あ" /&gt;いましょう。B：ええ、じゃ、７&lt;ruby base="時" rt="じ" /&gt;に。（２）（&lt;ruby base="立" rt="た" /&gt;て&lt;ruby base="札" rt="ふだ" /&gt;）&lt;ruby base="駅前" rt="えきまえ" /&gt;に&lt;ruby base="自転車" rt="じてんしゃ" /&gt;を&lt;ruby base="置" rt="お" /&gt;くのはやめましょう。（３）A：&lt;ruby base="新" rt="あたら" /&gt;しくできたスーパーへ&lt;ruby base="行" rt="い" /&gt;ってみましょうか。　B：ええ、いきましょう</w:t>
      </w:r>
    </w:p>
    <w:p>
      <w:r>
        <w:t>。（３）A：&lt;ruby base="新" rt="あたら" /&gt;しくできたスーパーへ&lt;ruby base="行" rt="い" /&gt;ってみましょうか。　B：ええ、いきましょう。A：&lt;ruby base="仕事" rt="しごと" /&gt;の&lt;ruby base="後" rt="あと" /&gt;でビールでも&lt;ruby base="飲" rt="の" /&gt;みませんか。B：いいですね。&lt;ruby base="飲" rt="の" /&gt;みましょう。&lt;ruby base="父" rt="ちち" /&gt;：&lt;ruby base="食事" rt="しょくじ" /&gt;ができたよ。さあ、&lt;ruby base="食" rt="た" /&gt;べよう。&lt;ruby base="子" rt="こ" /&gt;ども：はあい。&lt;ruby base="部長" rt="ぶちょう" /&gt;：そろそろ&lt;ruby base="出発" rt="しゅっぱつ" /&gt;しよう。&lt;ruby base="部下" rt="ぶか" /&gt;：ええ、&lt;ruby base="行" rt="い" /&gt;きましょう。～ましょうか〈申し出〉【N5】Meaning: An expression used to propose an action to someone.用法：V（ます）ます＋ましょうか例：つけましょうか例文：くらいですね。&lt;ruby base="電気" rt="でんき" /&gt;を　つけましょうか。それ、わたしが　やりましょうか。にもつを　となりの　へやに　はこびましょうか。【辞典】Meaning: shall I? Doesn’t solicit listener, but suggests speaker do something for other party. Accordingly, person doing action is speaker. Response is request.用法：Vます　＋ましょうか例文：A：&lt;ruby base="暗" rt="くら" /&gt;いですね。&lt;ruby base="電気" rt="でんき" /&gt;をつけましょうか。B：ええ、つけてください。（せきが&lt;ruby base="止" rt="と" /&gt;まらない人に）A：せき、&lt;ruby base="大丈夫" rt="だいじょうぶ" /&gt;ですか</w:t>
      </w:r>
    </w:p>
    <w:p>
      <w:r>
        <w:t>。&lt;ruby base="電気" rt="でんき" /&gt;をつけましょうか。B：ええ、つけてください。（せきが&lt;ruby base="止" rt="と" /&gt;まらない人に）A：せき、&lt;ruby base="大丈夫" rt="だいじょうぶ" /&gt;ですか。&lt;ruby base="水" rt="みず" /&gt;をあげましょうか。　　B：すみません。１&lt;ruby base="杯" rt="はい" /&gt;ください。A：これ、コピーしましょうか。B：いえ、いいです。&lt;ruby base="後" rt="あと" /&gt;で、わたしがしますから。A：&lt;ruby base="忙" rt="いそが" /&gt;しそうだね。&lt;ruby base="手伝" rt="てつだ" /&gt;おうか。B：すみません、&lt;ruby base="手伝" rt="てつだ" /&gt;ってください。A：パソコンの&lt;ruby base="故障" rt="こしょう" /&gt;、&lt;ruby base="直" rt="なお" /&gt;してあげようか。B：うん、お&lt;ruby base="願" rt="ねが" /&gt;い。～ませんか【N5】Meaning: A polite interrogative or invitational expression.用法：V（ます）ます＋ませんか例：&lt;ruby base="話" rt="はな" /&gt;をしませんか例文：&lt;ruby base="週末" rt="しゅうまつ" /&gt;、うちに　あそびに　&lt;ruby base="来" rt="き" /&gt;ませんか。ゆっくり　&lt;ruby base="話" rt="はな" /&gt;を　しませんか。しつもんは　ありませんか。～ませんか〈勧め〉【辞典】Meaning: why don’t you…? Suggests other party try some action. Accordingly, person doing action is listener. Not interchangeable with solicitation form of ましょうか. Vないか indicates close or top-down relationship.用法：Vます　＋ませんか例文：A：このボランティアの&lt;ruby base="仕事" rt="しごと" /&gt;、あなたもやってみませんか</w:t>
      </w:r>
    </w:p>
    <w:p>
      <w:r>
        <w:t>。B：そうですね。A：&lt;ruby base="土曜日" rt="どようび" /&gt;にうちでバーベキューをするんだけど、&lt;ruby base="来" rt="き" /&gt;ませんか。B：いいですね。ぜひ&lt;ruby base="行" rt="い" /&gt;きます。A：&lt;ruby base="上田" rt="うえだ" /&gt;さん、&lt;ruby base="茶道" rt="さどう" /&gt;に&lt;ruby base="興味" rt="きょうみ" /&gt;があるんですか。うちのクラブに&lt;ruby base="入" rt="はい" /&gt;りませんか。B：そうですね。１&lt;ruby base="週間" rt="しゅうかん" /&gt;に１&lt;ruby base="回" rt="かい" /&gt;ですか。A：この本、&lt;ruby base="読" rt="よ" /&gt;んでみないか。おもしろいよ。B：じゃあ、&lt;ruby base="貸" rt="か" /&gt;して。A：&lt;ruby base="予定" rt="よてい" /&gt;がないなら、&lt;ruby base="今晩" rt="こんばん" /&gt;、うちで&lt;ruby base="食事" rt="しょくじ" /&gt;しないか。B：いいですか。～ませんか〈誘い〉【辞典】Meaning: won’t you?; don’t you want to…? Invites listener to do action with speaker. Used same way as ましょうか, but more reflective of consideration of… other party. Solicitation asks whether listener will do particular action: not used with interrogatives.用法：Vます　＋ませんか例文：A：あした、&lt;ruby base="花見" rt="はなみ" /&gt;に&lt;ruby base="行" rt="い" /&gt;きませんか。B：そうですね。&lt;ruby base="行" rt="い" /&gt;きましょう。A：いっしょにパソコン&lt;ruby base="教室" rt="きょうしつ" /&gt;に&lt;ruby base="行" rt="い" /&gt;きませんか。B：そうねえ。わたしはちょっと……</w:t>
      </w:r>
    </w:p>
    <w:p>
      <w:r>
        <w:t>。B：そうですね。&lt;ruby base="行" rt="い" /&gt;きましょう。A：いっしょにパソコン&lt;ruby base="教室" rt="きょうしつ" /&gt;に&lt;ruby base="行" rt="い" /&gt;きませんか。B：そうねえ。わたしはちょっと……。A：&lt;ruby base="今晩" rt="こんばん" /&gt;、うちでいっしょにすきやきをたべませんか。B：ええ、いいですね。A：いっしょに&lt;ruby base="花火" rt="はなび" /&gt;を&lt;ruby base="見" rt="み" /&gt;に&lt;ruby base="行" rt="い" /&gt;かないか。B：いいね。&lt;ruby base="行" rt="い" /&gt;こう。（５）（パンフレットを見て）A：「マラソンクラブ」か。いいね。&lt;ruby base="入" rt="はい" /&gt;ってみないか。　B：おもしろそうですね。～も【N5】Meaning: A particle used to indicate that something can be said to be the same as others.用法：N＋も例：かのじょも例文：かのじょも　すきです。わたしも　わかりません。【N5】Meaning: An emphatic particle used to mean “the same as others.”例文：はなさんは　うちでも　べんきょうを　しますか。&lt;ruby base="東京" rt="とうきょう" /&gt;へも　&lt;ruby base="来" rt="き" /&gt;てください。わたしの　うちにも　その　いすが　あります</w:t>
      </w:r>
    </w:p>
    <w:p>
      <w:r>
        <w:t>。わたしも　わかりません。【N5】Meaning: An emphatic particle used to mean “the same as others.”例文：はなさんは　うちでも　べんきょうを　しますか。&lt;ruby base="東京" rt="とうきょう" /&gt;へも　&lt;ruby base="来" rt="き" /&gt;てください。わたしの　うちにも　その　いすが　あります。もう～た・まだ～ていない【N5】Meaning: もう～た: Indicates that an action or event has been completed.まだ～ていない: Indicates that an action planned to take place has not been completed.用法：もう＋V（た）例：もう&lt;ruby base="読" rt="よ" /&gt;んだ＋V（ます）ます　ました例：もう&lt;ruby base="読" rt="よ" /&gt;みましたまだ＋V（て）＋いません例：まだ&lt;ruby base="読" rt="よ" /&gt;んでいません例文：もう　しゅくだいを　しましたか。まだ　&lt;ruby base="何" rt="なに" /&gt;も　&lt;ruby base="食" rt="た" /&gt;べていません。さっき　べんきょうした　ことを　もう　わすれた。～もらう【N5】Meaning: To receive ownership of something from someone.用法：（～に～を）もらう例文：なおきくんに　ラブレターを　もらいました。たんじょう&lt;ruby base="日" rt="び" /&gt;に　だれかに　プレゼントを　もらいました。これ、&lt;ruby base="母" rt="はは" /&gt;に　もらったんです。とても　べんりです</w:t>
      </w:r>
    </w:p>
    <w:p>
      <w:r>
        <w:t>。～もらう【N5】Meaning: To receive ownership of something from someone.用法：（～に～を）もらう例文：なおきくんに　ラブレターを　もらいました。たんじょう&lt;ruby base="日" rt="び" /&gt;に　だれかに　プレゼントを　もらいました。これ、&lt;ruby base="母" rt="はは" /&gt;に　もらったんです。とても　べんりです。【辞典】Meaning: receive from. Subject is receiver. Receiver can be speaker or someone psychologically close to speaker. Particles indicating giver can be either に or から. When giver is not person (such as in cases of companies, schools, groups, etc.), から is used. Form いただく is used when giver is social superior.用法：Nを　＋もらう例文：わたしは&lt;ruby base="子" rt="こ" /&gt;どものころ、よくおじに&lt;ruby base="本" rt="ほん" /&gt;をもらいました。A：いいネクタイですね。&lt;ruby base="自分" rt="じぶん" /&gt;で&lt;ruby base="買" rt="か" /&gt;ったんですか、だれかにもらったんですか。B：&lt;ruby base="兄" rt="あに" /&gt;にもらったんです。わたしは&lt;ruby base="勤続" rt="きんぞく" /&gt;20&lt;ruby base="年" rt="ねん" /&gt;で&lt;ruby base="会社" rt="かいしゃ" /&gt;から30&lt;ruby base="万円" rt="まんえん" /&gt;もらいました。わたしは&lt;ruby base="先生" rt="せんせい" /&gt;にいい&lt;ruby base="本" rt="ほん" /&gt;をいただいた</w:t>
      </w:r>
    </w:p>
    <w:p>
      <w:r>
        <w:t>。わたしは&lt;ruby base="勤続" rt="きんぞく" /&gt;20&lt;ruby base="年" rt="ねん" /&gt;で&lt;ruby base="会社" rt="かいしゃ" /&gt;から30&lt;ruby base="万円" rt="まんえん" /&gt;もらいました。わたしは&lt;ruby base="先生" rt="せんせい" /&gt;にいい&lt;ruby base="本" rt="ほん" /&gt;をいただいた。&lt;ruby base="母" rt="はは" /&gt;は&lt;ruby base="田中先生" rt="たなかせんせい" /&gt;からお&lt;ruby base="手紙" rt="てがみ" /&gt;をいただいてうれしそうだ。～や～（など）【N5】Meaning: A particle used to connect multiple nouns. An expression used to point out a few items from among many.用法：N＋や＋N（＋など）例：スマホやさいふ例文：スマホや　さいふを　わすれました。コンビニや　スーパーなどで　&lt;ruby base="買" rt="か" /&gt;い&lt;ruby base="物" rt="もの" /&gt;を　します。～を【N5】Meaning: A particle used to indicate the target of an action.用法：N＋を＋V例：&lt;ruby base="日本語" rt="にほんご" /&gt;をべんきょうします例文：パソコンを　&lt;ruby base="買" rt="か" /&gt;いました。&lt;ruby base="日本語" rt="にほんご" /&gt;を　べんきょうします。こんや　&lt;ruby base="何" rt="なに" /&gt;を　しますか。【N5】Meaning: A particle used to indicate a point or a path to go through. Used with a movement verb.例文：あの　&lt;ruby base="橋" rt="はし" /&gt;を　わたってください。ろうかを　はしってはいけません。きのう　こうえんを　さんぽしました</w:t>
      </w:r>
    </w:p>
    <w:p>
      <w:r>
        <w:t>。【N5】Meaning: A particle used to indicate a point or a path to go through. Used with a movement verb.例文：あの　&lt;ruby base="橋" rt="はし" /&gt;を　わたってください。ろうかを　はしってはいけません。きのう　こうえんを　さんぽしました。～んです・～んだ・～のだ〈説明〉【N5】Meaning: An expression used to explain a reason or cause in a specific situation, or to ask for an explanation.用法：V（ふつう）＋んです例：&lt;ruby base="来" rt="き" /&gt;るんですA（ふつう）例：いたいんですNa（ふつう）※Naだな例：ひまなんですN（ふつう）※Nだな例：&lt;ruby base="雨" rt="あめ" /&gt;なんです例文：A：どうしたんですか。B：&lt;ruby base="朝" rt="あさ" /&gt;から　&lt;ruby base="頭" rt="あたま" /&gt;が　いたいんです。あした　&lt;ruby base="学校" rt="がっこう" /&gt;を　&lt;ruby base="休" rt="やす" /&gt;みます。&lt;ruby base="母" rt="はは" /&gt;が　&lt;ruby base="日本" rt="にほん" /&gt;へ　&lt;ruby base="来" rt="き" /&gt;るんです。これ、もらったんです！【辞典】Meaning: it’s the case that. The basic form of んだ is のだ. んだ is used in spoken language. Explains situation or reason. When negating only part of something, use のではありません or んじゃない. In である form, becomes のである.用法：&lt;ruby base="普通形" rt="ふつうけい" /&gt;（ナAな／Nな）＋のだ例文：&lt;ruby base="来月" rt="らいげつ" /&gt;スイスに&lt;ruby base="行" rt="い" /&gt;きます</w:t>
      </w:r>
    </w:p>
    <w:p>
      <w:r>
        <w:t>。&lt;ruby base="絵本" rt="えほん" /&gt;の&lt;ruby base="展覧会" rt="てんらんかい" /&gt;に&lt;ruby base="出席" rt="しゅっせき" /&gt;するのです。お&lt;ruby base="先" rt="さき" /&gt;に&lt;ruby base="失礼" rt="しつれい" /&gt;します。&lt;ruby base="今日" rt="きょう" /&gt;は&lt;ruby base="子" rt="こ" /&gt;どもの&lt;ruby base="誕生日" rt="たんじょうび" /&gt;なんです。&lt;ruby base="田中" rt="たなか" /&gt;さんはいつも&lt;ruby base="花子" rt="はなこ" /&gt;さんといっしょにいるね。&lt;ruby base="花子" rt="はなこ" /&gt;さんが&lt;ruby base="好" rt="す" /&gt;きなんだね。&lt;ruby base="日本" rt="にほん" /&gt;ではクリスマスは&lt;ruby base="年末" rt="ねんまつ" /&gt;の&lt;ruby base="風物詩" rt="ふうぶつし" /&gt;の一つなのである。この&lt;ruby base="話" rt="はな" /&gt;はタイで&lt;ruby base="聞" rt="き" /&gt;いたのではありません。インドで&lt;ruby base="聞" rt="き" /&gt;いたのです。A：いいセーターね。あなたが&lt;ruby base="編" rt="あ" /&gt;んだの。B：いいえ、わたしが&lt;ruby base="編" rt="あ" /&gt;んだんじゃないの。&lt;ruby base="母" rt="はは" /&gt;が&lt;ruby base="編" rt="あ" /&gt;んでくれたんです。&lt;ruby base="疑問詞" rt="ぎもんし" /&gt;か【N5】Meaning: Expresses that something is not clearly and concretely understood or decided.例文：すみません。だれか　いませんか。&lt;ruby base="日" rt="び" /&gt;よう&lt;ruby base="日" rt="び" /&gt;に　どこか　しずかな　ところへ　&lt;ruby base="行" rt="い" /&gt;きたい。いい　ところ　でしたね</w:t>
      </w:r>
    </w:p>
    <w:p>
      <w:r>
        <w:t>。だれか　いませんか。&lt;ruby base="日" rt="び" /&gt;よう&lt;ruby base="日" rt="び" /&gt;に　どこか　しずかな　ところへ　&lt;ruby base="行" rt="い" /&gt;きたい。いい　ところ　でしたね。いつか　また　&lt;ruby base="来" rt="き" /&gt;たいですね。&lt;ruby base="疑問詞" rt="ぎもんし" /&gt;でも【N5】Meaning: no matter + question words. Expresses that there is no limit on question words such as “what”, “when”, “where”, or “who”, connected with them.例文：いつでも　&lt;ruby base="電話" rt="でんわ" /&gt;してください。&lt;ruby base="旅行" rt="りょこう" /&gt;は　どこでも　だいじょうぶです。だれでも　&lt;ruby base="来" rt="き" /&gt;てください。&lt;ruby base="疑問詞" rt="ぎもんし" /&gt;も～ない【N5】Meaning: Expresses that all (things, people, places, etc.) are non-existent or are not done. Used with an interrogative.例文：&lt;ruby base="何" rt="なに" /&gt;も　&lt;ruby base="食" rt="た" /&gt;べたくない。きのう　どこへも　&lt;ruby base="行" rt="い" /&gt;きませんでした。だれにも　&lt;ruby base="言" rt="い" /&gt;いません</w:t>
      </w:r>
    </w:p>
    <w:p>
      <w:r>
        <w:t>。きのう　どこへも　&lt;ruby base="行" rt="い" /&gt;きませんでした。だれにも　&lt;ruby base="言" rt="い" /&gt;いません。&lt;ruby base="自動詞" rt="じどうし" /&gt;・&lt;ruby base="他動詞" rt="たどうし" /&gt;【N5】Meaning:&lt;ruby base="自動詞" rt="じどうし" /&gt; (Intransitive verb)：A verb that does not require an object (indicated by ～を).&lt;ruby base="他動詞" rt="たどうし" /&gt; (transitive verb)：A verb that does require an object (indicated by ～を).用法：～が＋&lt;ruby base="自動詞" rt="じどうし" /&gt;；　～を＋&lt;ruby base="他動詞" rt="たどうし" /&gt;例文：&lt;ruby base="自動詞" rt="じどうし" /&gt;&lt;ruby base="他動詞" rt="たどうし" /&gt;&lt;ruby base="電気" rt="でんき" /&gt;が　きえます。The light turns off.&lt;ruby base="電気" rt="でんき" /&gt;を　けします。I turn off the light.テレビが　つきます。The TV turns on.（２）テレビを　つけます。I turn on the TV.ドアが　あきます。The door opens.（３）ドアを　あけます。I open the door.ドアが　しまります。The door shuts.（４）ドアを　しめます。I shut the door.ねこが　&lt;ruby base="入" rt="はい" /&gt;ります。The cat enters.（５）ねこを　&lt;ruby base="入" rt="はい" /&gt;れます。I let the cat enter.ねこが　&lt;ruby base="出" rt="だ" /&gt;ます。The cat exits.（６）ねこを　&lt;ruby base="出" rt="だ" /&gt;します。I let the cat exit.&lt;ruby base="子" rt="こ" /&gt;どもが　おきます</w:t>
      </w:r>
    </w:p>
    <w:p>
      <w:r>
        <w:t>。I let the cat enter.ねこが　&lt;ruby base="出" rt="だ" /&gt;ます。The cat exits.（６）ねこを　&lt;ruby base="出" rt="だ" /&gt;します。I let the cat exit.&lt;ruby base="子" rt="こ" /&gt;どもが　おきます。The child awakens.（７）&lt;ruby base="子" rt="こ" /&gt;どもを　おこします。I wake the child up.&lt;ruby base="予定" rt="よてい" /&gt;が　きまります。The plans are decided upon.（８）&lt;ruby base="予定" rt="よてい" /&gt;を　きめます。I decide upon the plans.じゅぎょうが　はじまります。The class starts.（９）じゅぎょうを　はじめます。I start the class.［&lt;ruby base="対" rt="つい" /&gt;になっていない&lt;ruby base="自動詞" rt="じどうし" /&gt;］［&lt;ruby base="対" rt="つい" /&gt;になっていない&lt;ruby base="他動詞" rt="たどうし" /&gt;］（１０）&lt;ruby base="雨" rt="あめ" /&gt;が　ふりました。It rained.（１０）&lt;ruby base="顔" rt="かお" /&gt;を　あらいます。I wash (my) face.（１１）あかちゃんが　ねました。The baby has gone to sleep.（１１）&lt;ruby base="花" rt="はな" /&gt;を　かざります。I decorate with flowers.&lt;ruby base="連体修飾" rt="れんたいしゅうしょく" /&gt;【N5】Meaning: The method of using a clause as a modifier when explaining a noun.用法：V（ふつう）＋N例：もらったゆびわ例文：&lt;ruby base="弟" rt="おとうと" /&gt;の　&lt;ruby base="言" rt="い" /&gt;う　ことは　しんじないでください。これは　&lt;ruby base="母" rt="はは" /&gt;に　もらった　ゆびわです</w:t>
      </w:r>
    </w:p>
    <w:p>
      <w:r>
        <w:t>。これは　&lt;ruby base="母" rt="はは" /&gt;に　もらった　ゆびわです。やらなくてはいけない　ことが　たくさん　あります。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