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**Instructions: (  　　　　　 ) に適切な言葉を入れてください。</w:t>
      </w:r>
    </w:p>
    <w:p>
      <w:r>
        <w:t>1・2・3・4から一つ選んでください。</w:t>
      </w:r>
    </w:p>
    <w:p>
      <w:r>
        <w:t>**</w:t>
        <w:br/>
        <w:br/>
        <w:t>1. 彼女は毎日ピアノを(  　　　　　 )、上手になりました。</w:t>
      </w:r>
    </w:p>
    <w:p>
      <w:r>
        <w:t>1. ひいて</w:t>
        <w:br/>
        <w:t xml:space="preserve">   2. ひきながら</w:t>
        <w:br/>
        <w:t xml:space="preserve">   3. ひかないで</w:t>
        <w:br/>
        <w:t xml:space="preserve">   4. ひいても</w:t>
        <w:br/>
        <w:br/>
        <w:t>2. この道を(  　　　　　 )と、駅に着きます。</w:t>
      </w:r>
    </w:p>
    <w:p>
      <w:r>
        <w:t>1. まがる</w:t>
        <w:br/>
        <w:t xml:space="preserve">   2. まがれば</w:t>
        <w:br/>
        <w:t xml:space="preserve">   3. まがらない</w:t>
        <w:br/>
        <w:t xml:space="preserve">   4. まがると</w:t>
        <w:br/>
        <w:br/>
        <w:t>3. 明日は雨が(  　　　　　 )。</w:t>
      </w:r>
    </w:p>
    <w:p>
      <w:r>
        <w:t>1. ふった</w:t>
        <w:br/>
        <w:t xml:space="preserve">   2. ふる</w:t>
        <w:br/>
        <w:t xml:space="preserve">   3. ふるでしょう</w:t>
        <w:br/>
        <w:t xml:space="preserve">   4. ふるかもしれない</w:t>
        <w:br/>
        <w:br/>
        <w:t>4. 彼は疲れて(  　　　　　 )ので、休んでいます。</w:t>
      </w:r>
    </w:p>
    <w:p>
      <w:r>
        <w:t>1. しまった</w:t>
        <w:br/>
        <w:t xml:space="preserve">   2. しまう</w:t>
        <w:br/>
        <w:t xml:space="preserve">   3. しもう</w:t>
        <w:br/>
        <w:t xml:space="preserve">   4. しみたい</w:t>
        <w:br/>
        <w:br/>
        <w:t>5. 新しい車を買う(  　　　　　 )、まだ決めていません。</w:t>
      </w:r>
    </w:p>
    <w:p>
      <w:r>
        <w:t>1. ことがある</w:t>
        <w:br/>
        <w:t xml:space="preserve">   2. ことにする</w:t>
        <w:br/>
        <w:t xml:space="preserve">   3. かどうか</w:t>
        <w:br/>
        <w:t xml:space="preserve">   4. ことができます</w:t>
        <w:br/>
        <w:br/>
        <w:t>6. 学生のころ、毎日(  　　　　　 )。</w:t>
      </w:r>
    </w:p>
    <w:p>
      <w:r>
        <w:t>1. べんきょうしなかった</w:t>
        <w:br/>
        <w:t xml:space="preserve">   2. べんきょうした</w:t>
        <w:br/>
        <w:t xml:space="preserve">   3. べんきょうしている</w:t>
        <w:br/>
        <w:t xml:space="preserve">   4. べんきょうしないで</w:t>
        <w:br/>
        <w:br/>
        <w:t>7. 今日は(  　　　　　 )だから、涼しくていいですね。</w:t>
      </w:r>
    </w:p>
    <w:p>
      <w:r>
        <w:t>1. 曇り</w:t>
        <w:br/>
        <w:t xml:space="preserve">   2. 雨</w:t>
        <w:br/>
        <w:t xml:space="preserve">   3. 雪</w:t>
        <w:br/>
        <w:t xml:space="preserve">   4. 晴れ</w:t>
        <w:br/>
        <w:br/>
        <w:t>8. 彼女は(  　　　　　 )、すぐに泣いてしまいます。</w:t>
      </w:r>
    </w:p>
    <w:p>
      <w:r>
        <w:t>1. やさしいので</w:t>
        <w:br/>
        <w:t xml:space="preserve">   2. きれいで</w:t>
        <w:br/>
        <w:t xml:space="preserve">   3. かなしくて</w:t>
        <w:br/>
        <w:t xml:space="preserve">   4. うれしい</w:t>
        <w:br/>
        <w:br/>
        <w:t>9. 昨夜、友達の家で(  　　　　　 )。</w:t>
      </w:r>
    </w:p>
    <w:p>
      <w:r>
        <w:t>1. たのしかった</w:t>
        <w:br/>
        <w:t xml:space="preserve">   2. たのしんだ</w:t>
        <w:br/>
        <w:t xml:space="preserve">   3. たのしくない</w:t>
        <w:br/>
        <w:t xml:space="preserve">   4. たのしんで</w:t>
        <w:br/>
        <w:br/>
        <w:t>10. 日本語を話す(  　　　　　 )、きんちょうします。</w:t>
      </w:r>
    </w:p>
    <w:p>
      <w:r>
        <w:t>1. ことができない</w:t>
        <w:br/>
        <w:t xml:space="preserve">    2. ことになった</w:t>
        <w:br/>
        <w:t xml:space="preserve">    3. とき</w:t>
        <w:br/>
        <w:t xml:space="preserve">    4. ほうがいい</w:t>
        <w:br/>
        <w:br/>
        <w:t>11. 彼は来週アメリカに(  　　　　　 )。</w:t>
      </w:r>
    </w:p>
    <w:p>
      <w:r>
        <w:t>1. 行くそうだ</w:t>
        <w:br/>
        <w:t xml:space="preserve">    2. 行った</w:t>
        <w:br/>
        <w:t xml:space="preserve">    3. 行かない</w:t>
        <w:br/>
        <w:t xml:space="preserve">    4. 行く</w:t>
        <w:br/>
        <w:br/>
        <w:t>12. 昼ごはんの後で公園を(  　　　　　 )。</w:t>
      </w:r>
    </w:p>
    <w:p>
      <w:r>
        <w:t>1. あそぼう</w:t>
        <w:br/>
        <w:t xml:space="preserve">    2. あそんで</w:t>
        <w:br/>
        <w:t xml:space="preserve">    3. あそびます</w:t>
        <w:br/>
        <w:t xml:space="preserve">    4. あそんでいる</w:t>
        <w:br/>
        <w:br/>
        <w:t>13. 彼女は忙しくて、映画を(  　　　　　 )。</w:t>
      </w:r>
    </w:p>
    <w:p>
      <w:r>
        <w:t>1. みた</w:t>
        <w:br/>
        <w:t xml:space="preserve">    2. みない</w:t>
        <w:br/>
        <w:t xml:space="preserve">    3. みる</w:t>
        <w:br/>
        <w:t xml:space="preserve">    4. みたくない</w:t>
        <w:br/>
        <w:br/>
        <w:t>14. たくさん勉強したのに、テストの点は(  　　　　　 )。</w:t>
      </w:r>
    </w:p>
    <w:p>
      <w:r>
        <w:t>1. よくない</w:t>
        <w:br/>
        <w:t xml:space="preserve">    2. よかった</w:t>
        <w:br/>
        <w:t xml:space="preserve">    3. よくて</w:t>
        <w:br/>
        <w:t xml:space="preserve">    4. よくなかった</w:t>
        <w:br/>
        <w:br/>
        <w:t>15. その本を(  　　　　　 )、とてもおもしろかったです。</w:t>
      </w:r>
    </w:p>
    <w:p>
      <w:r>
        <w:t>1. よんだら</w:t>
        <w:br/>
        <w:t xml:space="preserve">    2. よみながら</w:t>
        <w:br/>
        <w:t xml:space="preserve">    3. よんで</w:t>
        <w:br/>
        <w:t xml:space="preserve">    4. よんでいる</w:t>
        <w:br/>
        <w:br/>
        <w:t>16. 来週の会議は何時に(  　　　　　 )か。</w:t>
      </w:r>
    </w:p>
    <w:p>
      <w:r>
        <w:t>1. はじまる</w:t>
        <w:br/>
        <w:t xml:space="preserve">    2. はじまって</w:t>
        <w:br/>
        <w:t xml:space="preserve">    3. はじまった</w:t>
        <w:br/>
        <w:t xml:space="preserve">    4. はじまります</w:t>
        <w:br/>
        <w:br/>
        <w:t>17. 彼は毎日(  　　　　　 )、疲れています。</w:t>
      </w:r>
    </w:p>
    <w:p>
      <w:r>
        <w:t>1. はたらきます</w:t>
        <w:br/>
        <w:t xml:space="preserve">    2. はたらいて</w:t>
        <w:br/>
        <w:t xml:space="preserve">    3. はたらいている</w:t>
        <w:br/>
        <w:t xml:space="preserve">    4. はたらく</w:t>
        <w:br/>
        <w:br/>
        <w:t>18. この薬を飲んだら、(  　　　　　 )。</w:t>
      </w:r>
    </w:p>
    <w:p>
      <w:r>
        <w:t>1. げんきになる</w:t>
        <w:br/>
        <w:t xml:space="preserve">    2. げんきにならない</w:t>
        <w:br/>
        <w:t xml:space="preserve">    3. げんきになった</w:t>
        <w:br/>
        <w:t xml:space="preserve">    4. げんきにする</w:t>
        <w:br/>
        <w:br/>
        <w:t>19. 彼女はピアノを(  　　　　　 )のが上手です。</w:t>
      </w:r>
    </w:p>
    <w:p>
      <w:r>
        <w:t>1. ひく</w:t>
        <w:br/>
        <w:t xml:space="preserve">    2. ひかない</w:t>
        <w:br/>
        <w:t xml:space="preserve">    3. ひいて</w:t>
        <w:br/>
        <w:t xml:space="preserve">    4. ひける</w:t>
        <w:br/>
        <w:br/>
        <w:t>20. 昨日はたくさんの人と(  　　　　　 )。</w:t>
      </w:r>
    </w:p>
    <w:p>
      <w:r>
        <w:t>1. あった</w:t>
        <w:br/>
        <w:t xml:space="preserve">    2. あう</w:t>
        <w:br/>
        <w:t xml:space="preserve">    3. あって</w:t>
        <w:br/>
        <w:t xml:space="preserve">    4. あわない</w:t>
        <w:br/>
        <w:br/>
        <w:t>**Answers:**</w:t>
        <w:br/>
        <w:br/>
        <w:t>1. 1</w:t>
        <w:br/>
        <w:t>2. 2</w:t>
        <w:br/>
        <w:t>3. 4</w:t>
        <w:br/>
        <w:t>4. 1</w:t>
        <w:br/>
        <w:t>5. 3</w:t>
        <w:br/>
        <w:t>6. 2</w:t>
        <w:br/>
        <w:t>7. 4</w:t>
        <w:br/>
        <w:t>8. 3</w:t>
        <w:br/>
        <w:t>9. 2</w:t>
        <w:br/>
        <w:t>10. 3</w:t>
        <w:br/>
        <w:t>11. 1</w:t>
        <w:br/>
        <w:t>12. 3</w:t>
        <w:br/>
        <w:t>13. 2</w:t>
        <w:br/>
        <w:t>14. 4</w:t>
        <w:br/>
        <w:t>15. 1</w:t>
        <w:br/>
        <w:t>16. 1</w:t>
        <w:br/>
        <w:t>17. 4</w:t>
        <w:br/>
        <w:t>18. 1</w:t>
        <w:br/>
        <w:t>19. 1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