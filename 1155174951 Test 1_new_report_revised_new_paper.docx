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Modified Practice Questions</w:t>
        <w:br/>
        <w:br/>
        <w:t>1. つぎのことばのつかいかたでいちばんいいものを1・2・3・4からひとつえらんでください。</w:t>
      </w:r>
    </w:p>
    <w:p>
      <w:r>
        <w:t>- かばんを（　　　　　　）ままにしておかないで。</w:t>
      </w:r>
    </w:p>
    <w:p>
      <w:r>
        <w:t>1. 置いた</w:t>
        <w:br/>
        <w:t>2. 置いて</w:t>
        <w:br/>
        <w:t>3. 置く</w:t>
        <w:br/>
        <w:t>4. 置くように</w:t>
        <w:br/>
        <w:br/>
        <w:t>2. つぎのことばのつかいかたでいちばんいいものを1・2・3・4からひとつえらんでください。</w:t>
      </w:r>
    </w:p>
    <w:p>
      <w:r>
        <w:t>- このもんだいは（　　　　　　）ですか。</w:t>
      </w:r>
    </w:p>
    <w:p>
      <w:r>
        <w:t>1. おもしろかった</w:t>
        <w:br/>
        <w:t>2. おもしろい</w:t>
        <w:br/>
        <w:t>3. おもしろくない</w:t>
        <w:br/>
        <w:t>4. おもしろくありません</w:t>
        <w:br/>
        <w:br/>
        <w:t>3. （　　　　　　）に何を入れますか。</w:t>
      </w:r>
    </w:p>
    <w:p>
      <w:r>
        <w:t>1・2・3・4からいちばんいいものを一つえらんでください。</w:t>
      </w:r>
    </w:p>
    <w:p>
      <w:r>
        <w:t>- かれはびょうきが（　　　　　　）、学校をやすんでいます。</w:t>
      </w:r>
    </w:p>
    <w:p>
      <w:r>
        <w:t>1. ひどくて</w:t>
        <w:br/>
        <w:t>2. ひどがって</w:t>
        <w:br/>
        <w:t>3. ひどく</w:t>
        <w:br/>
        <w:t>4. ひどさ</w:t>
        <w:br/>
        <w:br/>
        <w:t>4. つぎのことばのつかいかたでいちばんいいものを1・2・3・4からひとつえらんでください。</w:t>
      </w:r>
    </w:p>
    <w:p>
      <w:r>
        <w:t>- （　　　　　　）のタクシーをよぶことができますか。</w:t>
      </w:r>
    </w:p>
    <w:p>
      <w:r>
        <w:t>1. すぐ</w:t>
        <w:br/>
        <w:t>2. すぐに</w:t>
        <w:br/>
        <w:t>3. すぐな</w:t>
        <w:br/>
        <w:t>4. すぐく</w:t>
        <w:br/>
        <w:br/>
        <w:t>5. （　　　　　　）に何を入れますか。</w:t>
      </w:r>
    </w:p>
    <w:p>
      <w:r>
        <w:t>1・2・3・4からいちばんいいものを一つえらんでください。</w:t>
      </w:r>
    </w:p>
    <w:p>
      <w:r>
        <w:t>- 来月、（　　　　　　）のコンサートにいくつもりです。</w:t>
      </w:r>
    </w:p>
    <w:p>
      <w:r>
        <w:t>1. たのしみ</w:t>
        <w:br/>
        <w:t>2. たのしい</w:t>
        <w:br/>
        <w:t>3. たのしそう</w:t>
        <w:br/>
        <w:t>4. たのしさ</w:t>
        <w:br/>
        <w:br/>
        <w:t>6. つぎのことばのつかいかたでいちばんいいものを1・2・3・4からひとつえらんでください。</w:t>
      </w:r>
    </w:p>
    <w:p>
      <w:r>
        <w:t>- いまは（　　　　　　）ので、またあとで電話します。</w:t>
      </w:r>
    </w:p>
    <w:p>
      <w:r>
        <w:t>1. いそがしかった</w:t>
        <w:br/>
        <w:t>2. いそがしい</w:t>
        <w:br/>
        <w:t>3. いそぎます</w:t>
        <w:br/>
        <w:t>4. いそがしく</w:t>
        <w:br/>
        <w:br/>
        <w:t>7. （　　　　　　）に何を入れますか。</w:t>
      </w:r>
    </w:p>
    <w:p>
      <w:r>
        <w:t>1・2・3・4からいちばんいいものを一つえらんでください。</w:t>
      </w:r>
    </w:p>
    <w:p>
      <w:r>
        <w:t>- しあいでかちたければ、もっと（　　　　　　）するべきです。</w:t>
      </w:r>
    </w:p>
    <w:p>
      <w:r>
        <w:t>1. れんしゅう</w:t>
        <w:br/>
        <w:t>2. れんしゅうして</w:t>
        <w:br/>
        <w:t>3. れんしゅうを</w:t>
        <w:br/>
        <w:t>4. れんしゅうし</w:t>
        <w:br/>
        <w:br/>
        <w:t>8. つぎのことばのつかいかたでいちばんいいものを1・2・3・4からひとつえらんでください。</w:t>
      </w:r>
    </w:p>
    <w:p>
      <w:r>
        <w:t>- あさおきて（　　　　　　）、かおをあらいます。</w:t>
      </w:r>
    </w:p>
    <w:p>
      <w:r>
        <w:t>1. すぐに</w:t>
        <w:br/>
        <w:t>2. すぐ</w:t>
        <w:br/>
        <w:t>3. すぐく</w:t>
        <w:br/>
        <w:t>4. すぐな</w:t>
        <w:br/>
        <w:br/>
        <w:t>9. （　　　　　　）に何を入れますか。</w:t>
      </w:r>
    </w:p>
    <w:p>
      <w:r>
        <w:t>1・2・3・4からいちばんいいものを一つえらんでください。</w:t>
      </w:r>
    </w:p>
    <w:p>
      <w:r>
        <w:t>- 雨がふっているので、（　　　　　　）を持っていってください。</w:t>
      </w:r>
    </w:p>
    <w:p>
      <w:r>
        <w:t>1. かさ</w:t>
        <w:br/>
        <w:t>2. せん</w:t>
        <w:br/>
        <w:t>3. はし</w:t>
        <w:br/>
        <w:t>4. かぎ</w:t>
        <w:br/>
        <w:br/>
        <w:t>10. つぎのことばのつかいかたでいちばんいいものを1・2・3・4からひとつえらんでください。</w:t>
      </w:r>
    </w:p>
    <w:p>
      <w:r>
        <w:t>- 今年は（　　　　　　）にもどりたいです。</w:t>
      </w:r>
    </w:p>
    <w:p>
      <w:r>
        <w:t>1. ふるさと</w:t>
        <w:br/>
        <w:t>2. いえ</w:t>
        <w:br/>
        <w:t>3. まち</w:t>
        <w:br/>
        <w:t>4. ところ</w:t>
        <w:br/>
        <w:br/>
        <w:t>11. （　　　　　　）に何を入れますか。</w:t>
      </w:r>
    </w:p>
    <w:p>
      <w:r>
        <w:t>1・2・3・4からいちばんいいものを一つえらんでください。</w:t>
      </w:r>
    </w:p>
    <w:p>
      <w:r>
        <w:t>- きょうは（　　　　　　）ので、こうえんに行きます。</w:t>
      </w:r>
    </w:p>
    <w:p>
      <w:r>
        <w:t>1. てんきがいい</w:t>
        <w:br/>
        <w:t>2. あめがふる</w:t>
        <w:br/>
        <w:t>3. くもりだ</w:t>
        <w:br/>
        <w:t>4. ゆきがふる</w:t>
        <w:br/>
        <w:br/>
        <w:t>12. つぎのことばのつかいかたでいちばんいいものを1・2・3・4からひとつえらんでください。</w:t>
      </w:r>
    </w:p>
    <w:p>
      <w:r>
        <w:t>- ここで（　　　　　　）をとってもいいですか。</w:t>
      </w:r>
    </w:p>
    <w:p>
      <w:r>
        <w:t>1. しゃしん</w:t>
        <w:br/>
        <w:t>2. びょうき</w:t>
        <w:br/>
        <w:t>3. だいじ</w:t>
        <w:br/>
        <w:t>4. やすみ</w:t>
        <w:br/>
        <w:br/>
        <w:t>13. （　　　　　　）に何を入れますか。</w:t>
      </w:r>
    </w:p>
    <w:p>
      <w:r>
        <w:t>1・2・3・4からいちばんいいものを一つえらんでください。</w:t>
      </w:r>
    </w:p>
    <w:p>
      <w:r>
        <w:t>- えいがを（　　　　　　）のがすきです。</w:t>
      </w:r>
    </w:p>
    <w:p>
      <w:r>
        <w:t>1. 見る</w:t>
        <w:br/>
        <w:t>2. 見て</w:t>
        <w:br/>
        <w:t>3. 見た</w:t>
        <w:br/>
        <w:t>4. 見ます</w:t>
        <w:br/>
        <w:br/>
        <w:t>14. つぎのことばのつかいかたでいちばんいいものを1・2・3・4からひとつえらんでください。</w:t>
      </w:r>
    </w:p>
    <w:p>
      <w:r>
        <w:t>- かんじが（　　　　　　）ですか。</w:t>
      </w:r>
    </w:p>
    <w:p>
      <w:r>
        <w:t>1. よみます</w:t>
        <w:br/>
        <w:t>2. よめます</w:t>
        <w:br/>
        <w:t>3. よむ</w:t>
        <w:br/>
        <w:t>4. よまない</w:t>
        <w:br/>
        <w:br/>
        <w:t>15. （　　　　　　）に何を入れますか。</w:t>
      </w:r>
    </w:p>
    <w:p>
      <w:r>
        <w:t>1・2・3・4からいちばんいいものを一つえらんでください。</w:t>
      </w:r>
    </w:p>
    <w:p>
      <w:r>
        <w:t>- きのうのしけんは（　　　　　　）でした。</w:t>
      </w:r>
    </w:p>
    <w:p>
      <w:r>
        <w:t>1. やさしかった</w:t>
        <w:br/>
        <w:t>2. むずかしい</w:t>
        <w:br/>
        <w:t>3. むずかしく</w:t>
        <w:br/>
        <w:t>4. やさしい</w:t>
        <w:br/>
        <w:br/>
        <w:t>16. つぎのことばのつかいかたでいちばんいいものを1・2・3・4からひとつえらんでください。</w:t>
      </w:r>
    </w:p>
    <w:p>
      <w:r>
        <w:t>- どうぞ、（　　　　　　）ください。</w:t>
      </w:r>
    </w:p>
    <w:p>
      <w:r>
        <w:t>1. そうじ</w:t>
        <w:br/>
        <w:t>2. みます</w:t>
        <w:br/>
        <w:t>3. しんぱいしないで</w:t>
        <w:br/>
        <w:t>4. かえって</w:t>
        <w:br/>
        <w:br/>
        <w:t>17. （　　　　　　）に何を入れますか。</w:t>
      </w:r>
    </w:p>
    <w:p>
      <w:r>
        <w:t>1・2・3・4からいちばんいいものを一つえらんでください。</w:t>
      </w:r>
    </w:p>
    <w:p>
      <w:r>
        <w:t>- かれはとてもべんきょうが（　　　　　　）です。</w:t>
      </w:r>
    </w:p>
    <w:p>
      <w:r>
        <w:t>1. じょうず</w:t>
        <w:br/>
        <w:t>2. じょうずに</w:t>
        <w:br/>
        <w:t>3. じょうずな</w:t>
        <w:br/>
        <w:t>4. じょうずく</w:t>
        <w:br/>
        <w:br/>
        <w:t>18. つぎのことばのつかいかたでいちばんいいものを1・2・3・4からひとつえらんでください。</w:t>
      </w:r>
    </w:p>
    <w:p>
      <w:r>
        <w:t>- りんごを（　　　　　　）ください。</w:t>
      </w:r>
    </w:p>
    <w:p>
      <w:r>
        <w:t>1. たべて</w:t>
        <w:br/>
        <w:t>2. たべる</w:t>
        <w:br/>
        <w:t>3. たべた</w:t>
        <w:br/>
        <w:t>4. たべます</w:t>
        <w:br/>
        <w:br/>
        <w:t>19. （　　　　　　）に何を入れますか。</w:t>
      </w:r>
    </w:p>
    <w:p>
      <w:r>
        <w:t>1・2・3・4からいちばんいいものを一つえらんでください。</w:t>
      </w:r>
    </w:p>
    <w:p>
      <w:r>
        <w:t>- じしょが（　　　　　　）ですか。</w:t>
      </w:r>
    </w:p>
    <w:p>
      <w:r>
        <w:t>1. ありますか</w:t>
        <w:br/>
        <w:t>2. ある</w:t>
        <w:br/>
        <w:t>3. あります</w:t>
        <w:br/>
        <w:t>4. あって</w:t>
        <w:br/>
        <w:br/>
        <w:t>20. つぎのことばのつかいかたでいちばんいいものを1・2・3・4からひとつえらんでください。</w:t>
      </w:r>
    </w:p>
    <w:p>
      <w:r>
        <w:t>- あしたはいえで（　　　　　　）つもりです。</w:t>
      </w:r>
    </w:p>
    <w:p>
      <w:r>
        <w:t>1. やすむ</w:t>
        <w:br/>
        <w:t>2. やすみます</w:t>
        <w:br/>
        <w:t>3. やすんだ</w:t>
        <w:br/>
        <w:t>4. やすみたい</w:t>
        <w:br/>
        <w:br/>
        <w:t>### Answers</w:t>
        <w:br/>
        <w:br/>
        <w:t>1. 2</w:t>
        <w:br/>
        <w:t>2. 2</w:t>
        <w:br/>
        <w:t>3. 1</w:t>
        <w:br/>
        <w:t>4. 2</w:t>
        <w:br/>
        <w:t>5. 1</w:t>
        <w:br/>
        <w:t>6. 2</w:t>
        <w:br/>
        <w:t>7. 3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14. 2</w:t>
        <w:br/>
        <w:t>15. 1</w:t>
        <w:br/>
        <w:t>16. 3</w:t>
        <w:br/>
        <w:t>17. 3</w:t>
        <w:br/>
        <w:t>18. 1</w:t>
        <w:br/>
        <w:t>19. 1</w:t>
        <w:br/>
        <w:t>20. 1</w:t>
        <w:br/>
        <w:br/>
        <w:t>### Changes Made:</w:t>
        <w:br/>
        <w:br/>
        <w:t>- Question 7: Corrected a duplicate option by changing "れんしゅう" to "れんしゅうし".</w:t>
        <w:br/>
        <w:t>- Ensured all other questions and options adhered to the criteria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