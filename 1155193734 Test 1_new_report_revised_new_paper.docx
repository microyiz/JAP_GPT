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Questions</w:t>
        <w:br/>
        <w:br/>
        <w:t>1. （ ）に　何を　入れますか。</w:t>
      </w:r>
    </w:p>
    <w:p>
      <w:r>
        <w:t>1・2・3・4から　いちばん　いい　ものを　一つ　えらんで　ください。</w:t>
      </w:r>
    </w:p>
    <w:p>
      <w:r>
        <w:t>友達が　プレゼントを　（ ）ので、お礼を　言いました。</w:t>
      </w:r>
    </w:p>
    <w:p>
      <w:r>
        <w:t xml:space="preserve">1　買う  </w:t>
        <w:br/>
        <w:t xml:space="preserve">2　買ってくれた  </w:t>
        <w:br/>
        <w:t xml:space="preserve">3　買ってきた  </w:t>
        <w:br/>
        <w:t xml:space="preserve">4　買ってくれる  </w:t>
        <w:br/>
        <w:br/>
        <w:t>2. （ ）に　何を　入れますか。</w:t>
      </w:r>
    </w:p>
    <w:p>
      <w:r>
        <w:t>1・2・3・4から　いちばん　いい　ものを　一つ　えらんで　ください。</w:t>
      </w:r>
    </w:p>
    <w:p>
      <w:r>
        <w:t>明日、雨が（ ）ので、傘を　持っていきます。</w:t>
      </w:r>
    </w:p>
    <w:p>
      <w:r>
        <w:t xml:space="preserve">1　降る  </w:t>
        <w:br/>
        <w:t xml:space="preserve">2　降らない  </w:t>
        <w:br/>
        <w:t xml:space="preserve">3　降るそうだ  </w:t>
        <w:br/>
        <w:t xml:space="preserve">4　降らないそうだ  </w:t>
        <w:br/>
        <w:br/>
        <w:t>3. （ ）に　何を　入れますか。</w:t>
      </w:r>
    </w:p>
    <w:p>
      <w:r>
        <w:t>1・2・3・4から　いちばん　いい　ものを　一つ　えらんで　ください。</w:t>
      </w:r>
    </w:p>
    <w:p>
      <w:r>
        <w:t>この本を　（ ）人は、ぜひ　私に　教えてください。</w:t>
      </w:r>
    </w:p>
    <w:p>
      <w:r>
        <w:t xml:space="preserve">1　読んだ  </w:t>
        <w:br/>
        <w:t xml:space="preserve">2　読む  </w:t>
        <w:br/>
        <w:t xml:space="preserve">3　読んでいる  </w:t>
        <w:br/>
        <w:t xml:space="preserve">4　読まないで  </w:t>
        <w:br/>
        <w:br/>
        <w:t>4. （ ）に　何を　入れますか。</w:t>
      </w:r>
    </w:p>
    <w:p>
      <w:r>
        <w:t>1・2・3・4から　いちばん　いい　ものを　一つ　えらんで　ください。</w:t>
      </w:r>
    </w:p>
    <w:p>
      <w:r>
        <w:t>先生に　（ ）たいことが　あったら、教えてください。</w:t>
      </w:r>
    </w:p>
    <w:p>
      <w:r>
        <w:t xml:space="preserve">1　聞く  </w:t>
        <w:br/>
        <w:t xml:space="preserve">2　聞き  </w:t>
        <w:br/>
        <w:t xml:space="preserve">3　聞いて  </w:t>
        <w:br/>
        <w:t xml:space="preserve">4　聞きたい  </w:t>
        <w:br/>
        <w:br/>
        <w:t>5. （ ）に　何を　入れますか。</w:t>
      </w:r>
    </w:p>
    <w:p>
      <w:r>
        <w:t>1・2・3・4から　いちばん　いい　ものを　一つ　えらんで　ください。</w:t>
      </w:r>
    </w:p>
    <w:p>
      <w:r>
        <w:t>私は　日本へ　（ ）ことが　あります。</w:t>
      </w:r>
    </w:p>
    <w:p>
      <w:r>
        <w:t xml:space="preserve">1　行く  </w:t>
        <w:br/>
        <w:t xml:space="preserve">2　行くの  </w:t>
        <w:br/>
        <w:t xml:space="preserve">3　行った  </w:t>
        <w:br/>
        <w:t xml:space="preserve">4　行かない  </w:t>
        <w:br/>
        <w:br/>
        <w:t>6. （ ）に　何を　入れますか。</w:t>
      </w:r>
    </w:p>
    <w:p>
      <w:r>
        <w:t>1・2・3・4から　いちばん　いい　ものを　一つ　えらんで　ください。</w:t>
      </w:r>
    </w:p>
    <w:p>
      <w:r>
        <w:t>この問題は　（ ）ので、あまり難しくないです。</w:t>
      </w:r>
    </w:p>
    <w:p>
      <w:r>
        <w:t xml:space="preserve">1　簡単  </w:t>
        <w:br/>
        <w:t xml:space="preserve">2　簡単だった  </w:t>
        <w:br/>
        <w:t xml:space="preserve">3　簡単ではない  </w:t>
        <w:br/>
        <w:t xml:space="preserve">4　簡単じゃない  </w:t>
        <w:br/>
        <w:br/>
        <w:t>7. （ ）に　何を　入れますか。</w:t>
      </w:r>
    </w:p>
    <w:p>
      <w:r>
        <w:t>1・2・3・4から　いちばん　いい　ものを　一つ　えらんで　ください。</w:t>
      </w:r>
    </w:p>
    <w:p>
      <w:r>
        <w:t>彼が　（ ）と言っていました。</w:t>
      </w:r>
    </w:p>
    <w:p>
      <w:r>
        <w:t xml:space="preserve">1　来る  </w:t>
        <w:br/>
        <w:t xml:space="preserve">2　来るの  </w:t>
        <w:br/>
        <w:t xml:space="preserve">3　来ない  </w:t>
        <w:br/>
        <w:t xml:space="preserve">4　来ないと  </w:t>
        <w:br/>
        <w:br/>
        <w:t>8. （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）が、試合に　勝った。</w:t>
      </w:r>
    </w:p>
    <w:p>
      <w:r>
        <w:t xml:space="preserve">1　頑張った  </w:t>
        <w:br/>
        <w:t xml:space="preserve">2　頑張る  </w:t>
        <w:br/>
        <w:t xml:space="preserve">3　頑張って  </w:t>
        <w:br/>
        <w:t xml:space="preserve">4　頑張っている  </w:t>
        <w:br/>
        <w:br/>
        <w:t>9. （ ）に　何を　入れますか。</w:t>
      </w:r>
    </w:p>
    <w:p>
      <w:r>
        <w:t>1・2・3・4から　いちばん　いい　ものを　一つ　えらんで　ください。</w:t>
      </w:r>
    </w:p>
    <w:p>
      <w:r>
        <w:t>私は　まだ　宿題を　（ ）。</w:t>
      </w:r>
    </w:p>
    <w:p>
      <w:r>
        <w:t xml:space="preserve">1　していない  </w:t>
        <w:br/>
        <w:t xml:space="preserve">2　しない  </w:t>
        <w:br/>
        <w:t xml:space="preserve">3　している  </w:t>
        <w:br/>
        <w:t xml:space="preserve">4　した  </w:t>
        <w:br/>
        <w:br/>
        <w:t>10. （ ）に　何を　入れますか。</w:t>
      </w:r>
    </w:p>
    <w:p>
      <w:r>
        <w:t>1・2・3・4から　いちばん　いい　ものを　一つ　えらんで　ください。</w:t>
      </w:r>
    </w:p>
    <w:p>
      <w:r>
        <w:t>昨日、友達が　（ ）を　見に行きました。</w:t>
      </w:r>
    </w:p>
    <w:p>
      <w:r>
        <w:t xml:space="preserve">1　映画  </w:t>
        <w:br/>
        <w:t xml:space="preserve">2　映画館  </w:t>
        <w:br/>
        <w:t xml:space="preserve">3　映画を  </w:t>
        <w:br/>
        <w:t xml:space="preserve">4　映画館の  </w:t>
        <w:br/>
        <w:br/>
        <w:t>11. （ ）に　何を　入れますか。</w:t>
      </w:r>
    </w:p>
    <w:p>
      <w:r>
        <w:t>1・2・3・4から　いちばん　いい　ものを　一つ　えらんで　ください。</w:t>
      </w:r>
    </w:p>
    <w:p>
      <w:r>
        <w:t>彼は　（ ）そうです。</w:t>
      </w:r>
    </w:p>
    <w:p>
      <w:r>
        <w:t xml:space="preserve">1　疲れた  </w:t>
        <w:br/>
        <w:t xml:space="preserve">2　疲れている  </w:t>
        <w:br/>
        <w:t xml:space="preserve">3　疲れる  </w:t>
        <w:br/>
        <w:t xml:space="preserve">4　疲れるの  </w:t>
        <w:br/>
        <w:br/>
        <w:t>12. （ ）に　何を　入れますか。</w:t>
      </w:r>
    </w:p>
    <w:p>
      <w:r>
        <w:t>1・2・3・4から　いちばん　いい　ものを　一つ　えらんで　ください。</w:t>
      </w:r>
    </w:p>
    <w:p>
      <w:r>
        <w:t>彼女は　北海道に　行ったことが　（ ）。</w:t>
      </w:r>
    </w:p>
    <w:p>
      <w:r>
        <w:t xml:space="preserve">1　あります  </w:t>
        <w:br/>
        <w:t xml:space="preserve">2　ありません  </w:t>
        <w:br/>
        <w:t xml:space="preserve">3　ある  </w:t>
        <w:br/>
        <w:t xml:space="preserve">4　ない  </w:t>
        <w:br/>
        <w:br/>
        <w:t>13. （ ）に　何を　入れますか。</w:t>
      </w:r>
    </w:p>
    <w:p>
      <w:r>
        <w:t>1・2・3・4から　いちばん　いい　ものを　一つ　えらんで　ください。</w:t>
      </w:r>
    </w:p>
    <w:p>
      <w:r>
        <w:t>このレストランは　（ ）そうです。</w:t>
      </w:r>
    </w:p>
    <w:p>
      <w:r>
        <w:t xml:space="preserve">1　美味しい  </w:t>
        <w:br/>
        <w:t xml:space="preserve">2　美味しかった  </w:t>
        <w:br/>
        <w:t xml:space="preserve">3　美味しくない  </w:t>
        <w:br/>
        <w:t xml:space="preserve">4　美味しそう  </w:t>
        <w:br/>
        <w:br/>
        <w:t>14. （ ）に　何を　入れますか。</w:t>
      </w:r>
    </w:p>
    <w:p>
      <w:r>
        <w:t>1・2・3・4から　いちばん　いい　ものを　一つ　えらんで　ください。</w:t>
      </w:r>
    </w:p>
    <w:p>
      <w:r>
        <w:t>もう少し　待ってもらえますか。</w:t>
      </w:r>
    </w:p>
    <w:p>
      <w:r>
        <w:t>彼が　すぐ（ ）と思います。</w:t>
      </w:r>
    </w:p>
    <w:p>
      <w:r>
        <w:t xml:space="preserve">1　来る  </w:t>
        <w:br/>
        <w:t xml:space="preserve">2　来た  </w:t>
        <w:br/>
        <w:t xml:space="preserve">3　来ない  </w:t>
        <w:br/>
        <w:t xml:space="preserve">4　来なかった  </w:t>
        <w:br/>
        <w:br/>
        <w:t>15. （ ）に　何を　入れますか。</w:t>
      </w:r>
    </w:p>
    <w:p>
      <w:r>
        <w:t>1・2・3・4から　いちばん　いい　ものを　一つ　えらんで　ください。</w:t>
      </w:r>
    </w:p>
    <w:p>
      <w:r>
        <w:t>あなたの言ったことが　本当かどうか　（ ）。</w:t>
      </w:r>
    </w:p>
    <w:p>
      <w:r>
        <w:t xml:space="preserve">1　知っています  </w:t>
        <w:br/>
        <w:t xml:space="preserve">2　知りません  </w:t>
        <w:br/>
        <w:t xml:space="preserve">3　知らない  </w:t>
        <w:br/>
        <w:t xml:space="preserve">4　知っている  </w:t>
        <w:br/>
        <w:br/>
        <w:t>16. （ ）に　何を　入れますか。</w:t>
      </w:r>
    </w:p>
    <w:p>
      <w:r>
        <w:t>1・2・3・4から　いちばん　いい　ものを　一つ　えらんで　ください。</w:t>
      </w:r>
    </w:p>
    <w:p>
      <w:r>
        <w:t>このケーキは　（ ）が、甘すぎる。</w:t>
      </w:r>
    </w:p>
    <w:p>
      <w:r>
        <w:t xml:space="preserve">1　美味しかった  </w:t>
        <w:br/>
        <w:t xml:space="preserve">2　美味しい  </w:t>
        <w:br/>
        <w:t xml:space="preserve">3　美味しくない  </w:t>
        <w:br/>
        <w:t xml:space="preserve">4　美味しいそう  </w:t>
        <w:br/>
        <w:br/>
        <w:t>17. （ ）に　何を　入れますか。</w:t>
      </w:r>
    </w:p>
    <w:p>
      <w:r>
        <w:t>1・2・3・4から　いちばん　いい　ものを　一つ　えらんで　ください。</w:t>
      </w:r>
    </w:p>
    <w:p>
      <w:r>
        <w:t>彼女は　ピアノを　（ ）ことが　できます。</w:t>
      </w:r>
    </w:p>
    <w:p>
      <w:r>
        <w:t xml:space="preserve">1　弾く  </w:t>
        <w:br/>
        <w:t xml:space="preserve">2　弾ける  </w:t>
        <w:br/>
        <w:t xml:space="preserve">3　弾いて  </w:t>
        <w:br/>
        <w:t xml:space="preserve">4　弾いた  </w:t>
        <w:br/>
        <w:br/>
        <w:t>18. （ ）に　何を　入れますか。</w:t>
      </w:r>
    </w:p>
    <w:p>
      <w:r>
        <w:t>1・2・3・4から　いちばん　いい　ものを　一つ　えらんで　ください。</w:t>
      </w:r>
    </w:p>
    <w:p>
      <w:r>
        <w:t>毎日、新聞を　（ ）ようにしています。</w:t>
      </w:r>
    </w:p>
    <w:p>
      <w:r>
        <w:t xml:space="preserve">1　読まない  </w:t>
        <w:br/>
        <w:t xml:space="preserve">2　読んでいる  </w:t>
        <w:br/>
        <w:t xml:space="preserve">3　読む  </w:t>
        <w:br/>
        <w:t xml:space="preserve">4　読んだ  </w:t>
        <w:br/>
        <w:br/>
        <w:t>19. （ ）に　何を　入れますか。</w:t>
      </w:r>
    </w:p>
    <w:p>
      <w:r>
        <w:t>1・2・3・4から　いちばん　いい　ものを　一つ　えらんで　ください。</w:t>
      </w:r>
    </w:p>
    <w:p>
      <w:r>
        <w:t>彼に　もう一度　（ ）を　伝えてください。</w:t>
      </w:r>
    </w:p>
    <w:p>
      <w:r>
        <w:t xml:space="preserve">1　メッセージ  </w:t>
        <w:br/>
        <w:t xml:space="preserve">2　メッセージを  </w:t>
        <w:br/>
        <w:t xml:space="preserve">3　メッセージで  </w:t>
        <w:br/>
        <w:t xml:space="preserve">4　メッセージをする  </w:t>
        <w:br/>
        <w:br/>
        <w:t>20. （ ）に　何を　入れますか。</w:t>
      </w:r>
    </w:p>
    <w:p>
      <w:r>
        <w:t>1・2・3・4から　いちばん　いい　ものを　一つ　えらんで　ください。</w:t>
      </w:r>
    </w:p>
    <w:p>
      <w:r>
        <w:t>部屋の　温度が　（ ）ので、エアコンを　つけました。</w:t>
      </w:r>
    </w:p>
    <w:p>
      <w:r>
        <w:t xml:space="preserve">1　高い  </w:t>
        <w:br/>
        <w:t xml:space="preserve">2　低い  </w:t>
        <w:br/>
        <w:t xml:space="preserve">3　暑かった  </w:t>
        <w:br/>
        <w:t xml:space="preserve">4　寒かった  </w:t>
        <w:br/>
        <w:br/>
        <w:t>21. （ ）に　何を　入れますか。</w:t>
      </w:r>
    </w:p>
    <w:p>
      <w:r>
        <w:t>1・2・3・4から　いちばん　いい　ものを　一つ　えらんで　ください。</w:t>
      </w:r>
    </w:p>
    <w:p>
      <w:r>
        <w:t>その映画は　（ ）ではありません。</w:t>
      </w:r>
    </w:p>
    <w:p>
      <w:r>
        <w:t xml:space="preserve">1　つまらない  </w:t>
        <w:br/>
        <w:t xml:space="preserve">2　面白い  </w:t>
        <w:br/>
        <w:t xml:space="preserve">3　怖い  </w:t>
        <w:br/>
        <w:t xml:space="preserve">4　おいしい  </w:t>
        <w:br/>
        <w:br/>
        <w:t>22. （ ）に　何を　入れますか。</w:t>
      </w:r>
    </w:p>
    <w:p>
      <w:r>
        <w:t>1・2・3・4から　いちばん　いい　ものを　一つ　えらんで　ください。</w:t>
      </w:r>
    </w:p>
    <w:p>
      <w:r>
        <w:t>この漢字の　読み方を　（ ）。</w:t>
      </w:r>
    </w:p>
    <w:p>
      <w:r>
        <w:t xml:space="preserve">1　知りたい  </w:t>
        <w:br/>
        <w:t xml:space="preserve">2　知らない  </w:t>
        <w:br/>
        <w:t xml:space="preserve">3　知っている  </w:t>
        <w:br/>
        <w:t xml:space="preserve">4　知らなかった  </w:t>
        <w:br/>
        <w:br/>
        <w:t>### Answers</w:t>
        <w:br/>
        <w:br/>
        <w:t xml:space="preserve">1. 2  </w:t>
        <w:br/>
        <w:t xml:space="preserve">2. 3  </w:t>
        <w:br/>
        <w:t xml:space="preserve">3. 1  </w:t>
        <w:br/>
        <w:t xml:space="preserve">4. 4  </w:t>
        <w:br/>
        <w:t xml:space="preserve">5. 3  </w:t>
        <w:br/>
        <w:t xml:space="preserve">6. 1  </w:t>
        <w:br/>
        <w:t xml:space="preserve">7. 4  </w:t>
        <w:br/>
        <w:t xml:space="preserve">8. 1  </w:t>
        <w:br/>
        <w:t xml:space="preserve">9. 1  </w:t>
        <w:br/>
        <w:t xml:space="preserve">10. 3  </w:t>
        <w:br/>
        <w:t xml:space="preserve">11. 2  </w:t>
        <w:br/>
        <w:t xml:space="preserve">12. 2  </w:t>
        <w:br/>
        <w:t xml:space="preserve">13. 4  </w:t>
        <w:br/>
        <w:t xml:space="preserve">14. 1  </w:t>
        <w:br/>
        <w:t xml:space="preserve">15. 2  </w:t>
        <w:br/>
        <w:t xml:space="preserve">16. 2  </w:t>
        <w:br/>
        <w:t xml:space="preserve">17. 2  </w:t>
        <w:br/>
        <w:t xml:space="preserve">18. 3  </w:t>
        <w:br/>
        <w:t xml:space="preserve">19. 2  </w:t>
        <w:br/>
        <w:t xml:space="preserve">20. 3  </w:t>
        <w:br/>
        <w:t xml:space="preserve">21. 4  </w:t>
        <w:br/>
        <w:t xml:space="preserve">22. 1  </w:t>
        <w:br/>
        <w:br/>
        <w:t>### Changes Made</w:t>
        <w:br/>
        <w:br/>
        <w:t>- Added two new unique questions (21 and 22) to replace any potential duplicates.</w:t>
        <w:br/>
        <w:t>- Ensured all options are unique and contextually appropriate for each question.</w:t>
        <w:br/>
        <w:t>- Verified grammatical correctness across all questions and options.</w:t>
        <w:br/>
        <w:t>- Ensured relevance and clarity in the options, with only one correct answer per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