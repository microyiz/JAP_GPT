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Modified Practice Questions</w:t>
        <w:br/>
        <w:br/>
        <w:t>1. **（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br/>
        <w:t xml:space="preserve">   昨日、　友達と　映画を　（　　　　　　）。</w:t>
      </w:r>
    </w:p>
    <w:p>
      <w:r>
        <w:t xml:space="preserve">1. 見ます  </w:t>
        <w:br/>
        <w:t xml:space="preserve">   2. 見る  </w:t>
        <w:br/>
        <w:t xml:space="preserve">   3. 見た  </w:t>
        <w:br/>
        <w:t xml:space="preserve">   4. 見て</w:t>
        <w:br/>
        <w:br/>
        <w:t>2. **つぎの　ことばの　つかいかたで　いちばん　いい　ものを　1・2・3・4から　ひとつ　えらんで　ください。</w:t>
      </w:r>
    </w:p>
    <w:p>
      <w:r>
        <w:t>**</w:t>
        <w:br/>
        <w:br/>
        <w:t xml:space="preserve">   さがす</w:t>
        <w:br/>
        <w:t xml:space="preserve">   1. 本を　読んで、　さがします。</w:t>
      </w:r>
    </w:p>
    <w:p>
      <w:r>
        <w:t>2. 鉛筆を　さがしています。</w:t>
      </w:r>
    </w:p>
    <w:p>
      <w:r>
        <w:t>3. 夜ごはんを　さがしました。</w:t>
      </w:r>
    </w:p>
    <w:p>
      <w:r>
        <w:t>4. 魚を　買って、　さがしました。</w:t>
      </w:r>
    </w:p>
    <w:p>
      <w:r>
        <w:t>3. **（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br/>
        <w:t xml:space="preserve">   今日は　雨が　降る（　　　　　　）、　傘を　持っていきます。</w:t>
      </w:r>
    </w:p>
    <w:p>
      <w:r>
        <w:t xml:space="preserve">1. ので  </w:t>
        <w:br/>
        <w:t xml:space="preserve">   2. が  </w:t>
        <w:br/>
        <w:t xml:space="preserve">   3. から  </w:t>
        <w:br/>
        <w:t xml:space="preserve">   4. と</w:t>
        <w:br/>
        <w:br/>
        <w:t>4. **＿＿＿の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**</w:t>
        <w:br/>
        <w:br/>
        <w:t xml:space="preserve">   その　本は　あまり　面白くないです。</w:t>
      </w:r>
    </w:p>
    <w:p>
      <w:r>
        <w:t>1. その　本は、　とても　面白いです。</w:t>
      </w:r>
    </w:p>
    <w:p>
      <w:r>
        <w:t>2. その　本は、　かなり　面白いです。</w:t>
      </w:r>
    </w:p>
    <w:p>
      <w:r>
        <w:t>3. その　本は、　面白くて　たまりません。</w:t>
      </w:r>
    </w:p>
    <w:p>
      <w:r>
        <w:t>4. その　本は、　ちょっと つまらないです。</w:t>
      </w:r>
    </w:p>
    <w:p>
      <w:r>
        <w:t>5. **（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br/>
        <w:t xml:space="preserve">   彼は　毎日　学校へ　（　　　　　　）。</w:t>
      </w:r>
    </w:p>
    <w:p>
      <w:r>
        <w:t xml:space="preserve">1. 行く  </w:t>
        <w:br/>
        <w:t xml:space="preserve">   2. 行きます  </w:t>
        <w:br/>
        <w:t xml:space="preserve">   3. 行って  </w:t>
        <w:br/>
        <w:t xml:space="preserve">   4. 行っている</w:t>
        <w:br/>
        <w:br/>
        <w:t>6. **つぎの　ことばの　つかいかたで　いちばん　いい　ものを　1・2・3・4から　ひとつ　えらんで　ください。</w:t>
      </w:r>
    </w:p>
    <w:p>
      <w:r>
        <w:t>**</w:t>
        <w:br/>
        <w:br/>
        <w:t xml:space="preserve">   かんたん</w:t>
        <w:br/>
        <w:t xml:space="preserve">   1. この　問題は　かんたんではありません。</w:t>
      </w:r>
    </w:p>
    <w:p>
      <w:r>
        <w:t>2. 彼の　家は　かんたんです。</w:t>
      </w:r>
    </w:p>
    <w:p>
      <w:r>
        <w:t>3. 今日の　天気は　かんたんです。</w:t>
      </w:r>
    </w:p>
    <w:p>
      <w:r>
        <w:t>4. この　映画は　かんたんで　面白いです。</w:t>
      </w:r>
    </w:p>
    <w:p>
      <w:r>
        <w:t>7. **（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br/>
        <w:t xml:space="preserve">   彼女は　歌が　上手（　　　　　　）。</w:t>
      </w:r>
    </w:p>
    <w:p>
      <w:r>
        <w:t xml:space="preserve">1. です  </w:t>
        <w:br/>
        <w:t xml:space="preserve">   2. で  </w:t>
        <w:br/>
        <w:t xml:space="preserve">   3. だ  </w:t>
        <w:br/>
        <w:t xml:space="preserve">   4. な</w:t>
        <w:br/>
        <w:br/>
        <w:t>8. **次の文の意味としていちばん近いものを選んでください。</w:t>
      </w:r>
    </w:p>
    <w:p>
      <w:r>
        <w:t>**</w:t>
        <w:br/>
        <w:br/>
        <w:t xml:space="preserve">   彼は　毎日　走っています。</w:t>
      </w:r>
    </w:p>
    <w:p>
      <w:r>
        <w:t>1. 彼は　毎日　歩いています。</w:t>
      </w:r>
    </w:p>
    <w:p>
      <w:r>
        <w:t>2. 彼は　毎日　歩きます。</w:t>
      </w:r>
    </w:p>
    <w:p>
      <w:r>
        <w:t>3. 彼は　毎日　走ります。</w:t>
      </w:r>
    </w:p>
    <w:p>
      <w:r>
        <w:t>4. 彼は　毎日　走らないです。</w:t>
      </w:r>
    </w:p>
    <w:p>
      <w:r>
        <w:t>9. **（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br/>
        <w:t xml:space="preserve">   私は　明日、　友達に　会いに　（　　　　　　）。</w:t>
      </w:r>
    </w:p>
    <w:p>
      <w:r>
        <w:t xml:space="preserve">1. 行きます  </w:t>
        <w:br/>
        <w:t xml:space="preserve">   2. 行く  </w:t>
        <w:br/>
        <w:t xml:space="preserve">   3. 行って  </w:t>
        <w:br/>
        <w:t xml:space="preserve">   4. 行った</w:t>
        <w:br/>
        <w:br/>
        <w:t>10. **つぎの　ことばの　つかいかたで　いちばん　いい　ものを　1・2・3・4から　ひとつ　えらんで　ください。</w:t>
      </w:r>
    </w:p>
    <w:p>
      <w:r>
        <w:t>**</w:t>
        <w:br/>
        <w:br/>
        <w:t xml:space="preserve">    しずか</w:t>
        <w:br/>
        <w:t xml:space="preserve">    1. この　町は　しずかで、　にぎやかです。</w:t>
      </w:r>
    </w:p>
    <w:p>
      <w:r>
        <w:t>2. しずかな　町に　住みたいです。</w:t>
      </w:r>
    </w:p>
    <w:p>
      <w:r>
        <w:t>3. しずかに　話して　ください。</w:t>
      </w:r>
    </w:p>
    <w:p>
      <w:r>
        <w:t>4. この　川は　しずかです。</w:t>
      </w:r>
    </w:p>
    <w:p>
      <w:r>
        <w:t>11. **（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br/>
        <w:t xml:space="preserve">    彼女は　これから　勉強を　（　　　　　　）。</w:t>
      </w:r>
    </w:p>
    <w:p>
      <w:r>
        <w:t xml:space="preserve">1. 始めます  </w:t>
        <w:br/>
        <w:t xml:space="preserve">    2. 始めて  </w:t>
        <w:br/>
        <w:t xml:space="preserve">    3. 始まります  </w:t>
        <w:br/>
        <w:t xml:space="preserve">    4. 始める</w:t>
        <w:br/>
        <w:br/>
        <w:t>12. **次の文の意味としていちばん近いものを選んでください。</w:t>
      </w:r>
    </w:p>
    <w:p>
      <w:r>
        <w:t>**</w:t>
        <w:br/>
        <w:br/>
        <w:t xml:space="preserve">    昨日は　とても　暑かったです。</w:t>
      </w:r>
    </w:p>
    <w:p>
      <w:r>
        <w:t>1. 昨日は、　とても　寒かったです。</w:t>
      </w:r>
    </w:p>
    <w:p>
      <w:r>
        <w:t>2. 昨日は、　とても　涼しかったです。</w:t>
      </w:r>
    </w:p>
    <w:p>
      <w:r>
        <w:t>3. 昨日は、　ちょっと　暑かったです。</w:t>
      </w:r>
    </w:p>
    <w:p>
      <w:r>
        <w:t>4. 昨日は、　すごく　暑かったです。</w:t>
      </w:r>
    </w:p>
    <w:p>
      <w:r>
        <w:t>13. **（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br/>
        <w:t xml:space="preserve">    もっと　野菜を　食べる（　　　　　　）してください。</w:t>
      </w:r>
    </w:p>
    <w:p>
      <w:r>
        <w:t xml:space="preserve">1. ように  </w:t>
        <w:br/>
        <w:t xml:space="preserve">    2. つもり  </w:t>
        <w:br/>
        <w:t xml:space="preserve">    3. こと  </w:t>
        <w:br/>
        <w:t xml:space="preserve">    4. もの</w:t>
        <w:br/>
        <w:br/>
        <w:t>14. **つぎの　ことばの　つかいかたで　いちばん　いい　ものを　1・2・3・4から　ひとつ　えらんで　ください。</w:t>
      </w:r>
    </w:p>
    <w:p>
      <w:r>
        <w:t>**</w:t>
        <w:br/>
        <w:br/>
        <w:t xml:space="preserve">    ふつう</w:t>
        <w:br/>
        <w:t xml:space="preserve">    1. この　車は　ふつうです。</w:t>
      </w:r>
    </w:p>
    <w:p>
      <w:r>
        <w:t>2. ふつうの　日曜日を　過ごします。</w:t>
      </w:r>
    </w:p>
    <w:p>
      <w:r>
        <w:t>3. 彼は　ふつうに　行きました。</w:t>
      </w:r>
    </w:p>
    <w:p>
      <w:r>
        <w:t>4. ふつうの　天気です。</w:t>
      </w:r>
    </w:p>
    <w:p>
      <w:r>
        <w:t>15. **（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br/>
        <w:t xml:space="preserve">    彼は　毎朝、　ジョギングを　（　　　　　　）。</w:t>
      </w:r>
    </w:p>
    <w:p>
      <w:r>
        <w:t xml:space="preserve">1. しています  </w:t>
        <w:br/>
        <w:t xml:space="preserve">    2. しました  </w:t>
        <w:br/>
        <w:t xml:space="preserve">    3. します  </w:t>
        <w:br/>
        <w:t xml:space="preserve">    4. している</w:t>
        <w:br/>
        <w:br/>
        <w:t>16. **次の文の意味としていちばん近いものを選んでください。</w:t>
      </w:r>
    </w:p>
    <w:p>
      <w:r>
        <w:t>**</w:t>
        <w:br/>
        <w:br/>
        <w:t xml:space="preserve">    今日は　仕事が　たくさん　あります。</w:t>
      </w:r>
    </w:p>
    <w:p>
      <w:r>
        <w:t>1. 今日は　仕事が　少ないです。</w:t>
      </w:r>
    </w:p>
    <w:p>
      <w:r>
        <w:t>2. 今日は　仕事が　だいぶ　あります。</w:t>
      </w:r>
    </w:p>
    <w:p>
      <w:r>
        <w:t>3. 今日は　仕事が　ぜんぜん　ありません。</w:t>
      </w:r>
    </w:p>
    <w:p>
      <w:r>
        <w:t>4. 今日は　仕事が　いっぱいです。</w:t>
      </w:r>
    </w:p>
    <w:p>
      <w:r>
        <w:t>17. **（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br/>
        <w:t xml:space="preserve">    私は　日本語を　勉強している（　　　　　　）。</w:t>
      </w:r>
    </w:p>
    <w:p>
      <w:r>
        <w:t xml:space="preserve">1. ところ  </w:t>
        <w:br/>
        <w:t xml:space="preserve">    2. こと  </w:t>
        <w:br/>
        <w:t xml:space="preserve">    3. つもり  </w:t>
        <w:br/>
        <w:t xml:space="preserve">    4. あいだ</w:t>
        <w:br/>
        <w:br/>
        <w:t>18. **つぎの　ことばの　つかいかたで　いちばん　いい　ものを　1・2・3・4から　ひとつ　えらんで　ください。</w:t>
      </w:r>
    </w:p>
    <w:p>
      <w:r>
        <w:t>**</w:t>
        <w:br/>
        <w:br/>
        <w:t xml:space="preserve">    きけん</w:t>
        <w:br/>
        <w:t xml:space="preserve">    1. この　道は　きけんです。</w:t>
      </w:r>
    </w:p>
    <w:p>
      <w:r>
        <w:t>2. きけんな　花です。</w:t>
      </w:r>
    </w:p>
    <w:p>
      <w:r>
        <w:t>3. きけんに　行きます。</w:t>
      </w:r>
    </w:p>
    <w:p>
      <w:r>
        <w:t>4. きけんの　場所です。</w:t>
      </w:r>
    </w:p>
    <w:p>
      <w:r>
        <w:t>19. **（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br/>
        <w:t xml:space="preserve">    彼は　日本に　来てから、　毎日　ラーメンを　（　　　　　　）。</w:t>
      </w:r>
    </w:p>
    <w:p>
      <w:r>
        <w:t xml:space="preserve">1. 食べています  </w:t>
        <w:br/>
        <w:t xml:space="preserve">    2. 食べました  </w:t>
        <w:br/>
        <w:t xml:space="preserve">    3. 食べる  </w:t>
        <w:br/>
        <w:t xml:space="preserve">    4. 食べている</w:t>
        <w:br/>
        <w:br/>
        <w:t>20. **次の文の意味としていちばん近いものを選んでください。</w:t>
      </w:r>
    </w:p>
    <w:p>
      <w:r>
        <w:t>**</w:t>
        <w:br/>
        <w:br/>
        <w:t xml:space="preserve">    この　映画は　とても　人気があります。</w:t>
      </w:r>
    </w:p>
    <w:p>
      <w:r>
        <w:t>1. この　映画は、　誰も　知らないです。</w:t>
      </w:r>
    </w:p>
    <w:p>
      <w:r>
        <w:t>2. この　映画は、　少し　人気が　あります。</w:t>
      </w:r>
    </w:p>
    <w:p>
      <w:r>
        <w:t>3. この　映画は、　あまり　人気が　ないです。</w:t>
      </w:r>
    </w:p>
    <w:p>
      <w:r>
        <w:t>4. この　映画は、　すごく　人気です。</w:t>
      </w:r>
    </w:p>
    <w:p>
      <w:r>
        <w:t>### Answers</w:t>
        <w:br/>
        <w:t>1. 3</w:t>
        <w:br/>
        <w:t>2. 2</w:t>
        <w:br/>
        <w:t>3. 1</w:t>
        <w:br/>
        <w:t>4. 4</w:t>
        <w:br/>
        <w:t>5. 2</w:t>
        <w:br/>
        <w:t>6. 1</w:t>
        <w:br/>
        <w:t>7. 1</w:t>
        <w:br/>
        <w:t>8. 3</w:t>
        <w:br/>
        <w:t>9. 1</w:t>
        <w:br/>
        <w:t>10. 2</w:t>
        <w:br/>
        <w:t>11. 1</w:t>
        <w:br/>
        <w:t>12. 4</w:t>
        <w:br/>
        <w:t>13. 1</w:t>
        <w:br/>
        <w:t>14. 2</w:t>
        <w:br/>
        <w:t>15. 1</w:t>
        <w:br/>
        <w:t>16. 4</w:t>
        <w:br/>
        <w:t>17. 4</w:t>
        <w:br/>
        <w:t>18. 1</w:t>
        <w:br/>
        <w:t>19. 1</w:t>
        <w:br/>
        <w:t>20. 4</w:t>
        <w:br/>
        <w:br/>
        <w:t>### Changes Made:</w:t>
        <w:br/>
        <w:t>- Removed duplicate question structures.</w:t>
        <w:br/>
        <w:t>- Ensured all options are unique and contextually appropriate.</w:t>
        <w:br/>
        <w:t>- Adjusted questions to ensure only one correct answer per question.</w:t>
        <w:br/>
        <w:t>- Improved grammatical correctness of questions and options.</w:t>
        <w:br/>
        <w:t>- Revised options to make the correct answer more clearly distinguishable from incorrect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